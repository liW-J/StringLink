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</w:rPr>
        <w:t>二、阅读</w:t>
      </w:r>
    </w:p>
    <w:p>
      <w:pPr>
        <w:jc w:val="center"/>
      </w:pPr>
      <w:r>
        <w:rPr>
          <w:b/>
        </w:rPr>
        <w:t>第一部分</w:t>
      </w:r>
    </w:p>
    <w:p>
      <w:r>
        <w:t>选择正确的词语填空</w:t>
      </w:r>
    </w:p>
    <w:p>
      <w:r>
        <w:t>患者：你好，我有慢性胃炎，最近 __1__ 就一直 __2__ ，请问医生能不能推荐一些便药给我（男，23岁）</w:t>
      </w:r>
    </w:p>
    <w:p>
      <w:r>
        <w:t>医生：你好！ __3__ 的情况 __4__ 了？</w:t>
      </w:r>
    </w:p>
    <w:p>
      <w:r>
        <w:t>患者：以前不注意的情况就会。</w:t>
      </w:r>
    </w:p>
    <w:p>
      <w:r>
        <w:t>患者：最近一个星期都这样。</w:t>
      </w:r>
    </w:p>
    <w:p>
      <w:r>
        <w:t>患者：我 __5__ 胃寒型的。</w:t>
      </w:r>
    </w:p>
    <w:p>
      <w:r>
        <w:t>1.A.鉴别B.过敏性紫癜C.顾虑D.空腹</w:t>
        <w:tab/>
        <w:tab/>
        <w:t xml:space="preserve">正确答案：空腹, </w:t>
      </w:r>
    </w:p>
    <w:p>
      <w:r>
        <w:t>2.A.五科B.脑外科C.疼痛D.检验科</w:t>
        <w:tab/>
        <w:tab/>
        <w:t>正确答案：疼痛,医学题</w:t>
      </w:r>
    </w:p>
    <w:p>
      <w:r>
        <w:t>3.A.这样B.怎么样C.这些D.那么</w:t>
        <w:tab/>
        <w:tab/>
        <w:t>正确答案：这样,语法题</w:t>
      </w:r>
    </w:p>
    <w:p>
      <w:r>
        <w:t>4.A.咱B.咱C.多久D.别的</w:t>
        <w:tab/>
        <w:tab/>
        <w:t>正确答案：多久,语法题</w:t>
      </w:r>
    </w:p>
    <w:p>
      <w:r>
        <w:t>5.A.咀嚼B.堆积C.属于D.颈部</w:t>
        <w:tab/>
        <w:tab/>
        <w:t xml:space="preserve">正确答案：属于, </w:t>
      </w:r>
    </w:p>
    <w:p>
      <w:r>
        <w:t>患者：有效 __1__ 便秘的方法？（女，29岁）</w:t>
      </w:r>
    </w:p>
    <w:p>
      <w:r>
        <w:t>医生：你好，很高兴为你提供咨询。请问你便秘多久了？</w:t>
      </w:r>
    </w:p>
    <w:p>
      <w:r>
        <w:t>患者：我以前进厂的时候得的便秘反反复复的十年了吧。</w:t>
      </w:r>
    </w:p>
    <w:p>
      <w:r>
        <w:t>医生：平时多长时间大便一次，什么样的大便为主？</w:t>
      </w:r>
    </w:p>
    <w:p>
      <w:r>
        <w:t>患者：生了小孩之后更严重了，上次还挺顺这段时间天热就又便秘了。</w:t>
      </w:r>
    </w:p>
    <w:p>
      <w:r>
        <w:t>患者：弟一型。</w:t>
      </w:r>
    </w:p>
    <w:p>
      <w:r>
        <w:t>1.A.比例B.治疗C.电击D.耳聋</w:t>
        <w:tab/>
        <w:tab/>
        <w:t xml:space="preserve">正确答案：治疗, </w:t>
      </w:r>
    </w:p>
    <w:p>
      <w:r>
        <w:t>患者：最近 __1__ 拉的稀是 __2__ 原因（女，30岁）</w:t>
      </w:r>
    </w:p>
    <w:p>
      <w:r>
        <w:t>医生：您好，很高兴为您服务。 __3__ 了。一天排几次。</w:t>
      </w:r>
    </w:p>
    <w:p>
      <w:r>
        <w:t>患者：一天一次偶尔两次，一个星期左右吧。</w:t>
      </w:r>
    </w:p>
    <w:p>
      <w:r>
        <w:t>医生：可以喝点黄连素。有点肠炎。</w:t>
      </w:r>
    </w:p>
    <w:p>
      <w:r>
        <w:t>医生：建议您养成 __4__ 的生活习惯， __5__ 规律，按时进食，细嚼慢咽，少食多餐。。多吃易消化的食物，如粥和面食，多吃膳食纤维丰富的食物。忌生冷辛辣食物，忌酒。</w:t>
      </w:r>
    </w:p>
    <w:p>
      <w:r>
        <w:t>医生：针对本次问诊，医生更新了总结建议：可以喝点黄连素。</w:t>
      </w:r>
    </w:p>
    <w:p>
      <w:r>
        <w:t>患者：哺乳期。</w:t>
      </w:r>
    </w:p>
    <w:p>
      <w:r>
        <w:t>1.A.大便B.外表C.哮喘D.尿毒症</w:t>
        <w:tab/>
        <w:tab/>
        <w:t xml:space="preserve">正确答案：大便, </w:t>
      </w:r>
    </w:p>
    <w:p>
      <w:r>
        <w:t>2.A.那里B.大家C.它D.什么</w:t>
        <w:tab/>
        <w:tab/>
        <w:t>正确答案：什么,语法题</w:t>
      </w:r>
    </w:p>
    <w:p>
      <w:r>
        <w:t>3.A.自己B.怎么样C.咱们D.多久</w:t>
        <w:tab/>
        <w:tab/>
        <w:t>正确答案：多久,语法题</w:t>
      </w:r>
    </w:p>
    <w:p>
      <w:r>
        <w:t>4.A.额叶B.失去C.以免D.良好</w:t>
        <w:tab/>
        <w:tab/>
        <w:t xml:space="preserve">正确答案：良好, </w:t>
      </w:r>
    </w:p>
    <w:p>
      <w:r>
        <w:t>5.A.防治B.饮食C.放大D.喉部</w:t>
        <w:tab/>
        <w:tab/>
        <w:t xml:space="preserve">正确答案：饮食, </w:t>
      </w:r>
    </w:p>
    <w:p>
      <w:r>
        <w:t>患者：我妈的 __1__ 是一开始拉肚子，就是小 __2__ ，输了液不管用，还有像血块一样的东西，现在是拉的水和血，差不多半小时一次，就不见好，不知是 __3__ 病症，有什么能快速先 __4__ 的吗（男，31岁）</w:t>
      </w:r>
    </w:p>
    <w:p>
      <w:r>
        <w:t>医生：肚子痛发烧有吗，患者年龄大户？</w:t>
      </w:r>
    </w:p>
    <w:p>
      <w:r>
        <w:t>医生：每天几次？什么性状的？有 __5__ 吗？有多长时间了！</w:t>
      </w:r>
    </w:p>
    <w:p>
      <w:r>
        <w:t>患者：不发烧，60岁，就是前天晚上开始的，直到现在，半小时一次，</w:t>
      </w:r>
    </w:p>
    <w:p>
      <w:r>
        <w:t>医生： __6__ 前有没有食用 __7__ 油腻或是冷饮食物。</w:t>
      </w:r>
    </w:p>
    <w:p>
      <w:r>
        <w:t>患者：没有，她平时晚上不怎么吃饭。</w:t>
      </w:r>
    </w:p>
    <w:p>
      <w:r>
        <w:t>患者：这种症状，和哪种病比较接近。</w:t>
      </w:r>
    </w:p>
    <w:p>
      <w:r>
        <w:t>1.A.疙瘩B.彻底C.升D.症状</w:t>
        <w:tab/>
        <w:tab/>
        <w:t xml:space="preserve">正确答案：症状, </w:t>
      </w:r>
    </w:p>
    <w:p>
      <w:r>
        <w:t>2.A.腹痛B.残留C.片D.卒中</w:t>
        <w:tab/>
        <w:tab/>
        <w:t xml:space="preserve">正确答案：腹痛, </w:t>
      </w:r>
    </w:p>
    <w:p>
      <w:r>
        <w:t>3.A.有的B.什么C.每D.咱们</w:t>
        <w:tab/>
        <w:tab/>
        <w:t>正确答案：什么,语法题</w:t>
      </w:r>
    </w:p>
    <w:p>
      <w:r>
        <w:t>4.A.止血B.宿主C.湿疹D.乙型脑炎</w:t>
        <w:tab/>
        <w:tab/>
        <w:t xml:space="preserve">正确答案：止血, </w:t>
      </w:r>
    </w:p>
    <w:p>
      <w:r>
        <w:t>5.A.发热B.平常C.数值D.细胞</w:t>
        <w:tab/>
        <w:tab/>
        <w:t xml:space="preserve">正确答案：发热, </w:t>
      </w:r>
    </w:p>
    <w:p>
      <w:r>
        <w:t>6.A.循环B.作息C.容积D.腹泻</w:t>
        <w:tab/>
        <w:tab/>
        <w:t xml:space="preserve">正确答案：腹泻, </w:t>
      </w:r>
    </w:p>
    <w:p>
      <w:r>
        <w:t>7.A.股四头肌B.麻疹C.辛辣D.成熟</w:t>
        <w:tab/>
        <w:tab/>
        <w:t xml:space="preserve">正确答案：辛辣, </w:t>
      </w:r>
    </w:p>
    <w:p>
      <w:r>
        <w:t>患者：身体不舒服，容易拉肚子（男，30岁）</w:t>
      </w:r>
    </w:p>
    <w:p>
      <w:r>
        <w:t>医生：你好，这种情况 __1__ 了？</w:t>
      </w:r>
    </w:p>
    <w:p>
      <w:r>
        <w:t>患者：这几个月。</w:t>
      </w:r>
    </w:p>
    <w:p>
      <w:r>
        <w:t>医生：打嗝儿 __2__ 水么？平时 __3__ 规律吗？有没有作息不规律，饮食不规律等情况，有没有熬夜，有没有吃过药物，鸡骨草胶囊。</w:t>
      </w:r>
    </w:p>
    <w:p>
      <w:r>
        <w:t>患者：作息有点不规律，容易感冒，有鼻炎。</w:t>
      </w:r>
    </w:p>
    <w:p>
      <w:r>
        <w:t>医生：做过什么检查了？</w:t>
      </w:r>
    </w:p>
    <w:p>
      <w:r>
        <w:t>患者：就去医生那里简单检查，就感冒而已。</w:t>
      </w:r>
    </w:p>
    <w:p>
      <w:r>
        <w:t>1.A.多久B.各种C.多久D.哪些</w:t>
        <w:tab/>
        <w:tab/>
        <w:t>正确答案：多久,语法题</w:t>
      </w:r>
    </w:p>
    <w:p>
      <w:r>
        <w:t>2.A.反酸B.悲观C.受体D.导泻</w:t>
        <w:tab/>
        <w:tab/>
        <w:t xml:space="preserve">正确答案：反酸, </w:t>
      </w:r>
    </w:p>
    <w:p>
      <w:r>
        <w:t>3.A.引发B.拆C.口臭D.饮食</w:t>
        <w:tab/>
        <w:tab/>
        <w:t xml:space="preserve">正确答案：饮食, </w:t>
      </w:r>
    </w:p>
    <w:p>
      <w:r>
        <w:t>患者： __1__ 两天了，拉黄水一样的。没有头晕及其他不适。是 __2__ 原因？（女，42岁）</w:t>
      </w:r>
    </w:p>
    <w:p>
      <w:r>
        <w:t>医生：你好，吃什么不干净 __3__ 没有？</w:t>
      </w:r>
    </w:p>
    <w:p>
      <w:r>
        <w:t>患者：不清楚。</w:t>
      </w:r>
    </w:p>
    <w:p>
      <w:r>
        <w:t>患者：那天吃了些鱼。</w:t>
      </w:r>
    </w:p>
    <w:p>
      <w:r>
        <w:t>患者：吊了庆大奥美拉唑甲哨唑等。</w:t>
      </w:r>
    </w:p>
    <w:p>
      <w:r>
        <w:t>患者：依然拉。</w:t>
      </w:r>
    </w:p>
    <w:p>
      <w:r>
        <w:t>1.A.手指B.乳房C.腹泻D.劳累</w:t>
        <w:tab/>
        <w:tab/>
        <w:t xml:space="preserve">正确答案：腹泻, </w:t>
      </w:r>
    </w:p>
    <w:p>
      <w:r>
        <w:t>2.A.什么B.怎样C.你们D.咱们</w:t>
        <w:tab/>
        <w:tab/>
        <w:t>正确答案：什么,语法题</w:t>
      </w:r>
    </w:p>
    <w:p>
      <w:r>
        <w:t>3.A.初步B.白斑C.食物D.征求</w:t>
        <w:tab/>
        <w:tab/>
        <w:t xml:space="preserve">正确答案：食物, </w:t>
      </w:r>
    </w:p>
    <w:p>
      <w:r>
        <w:t>患者：偶尔吃了不 __1__ 食物会胃胀（女，37岁）</w:t>
      </w:r>
    </w:p>
    <w:p>
      <w:r>
        <w:t>医生：你这情况 __2__ 了？有加重麽？</w:t>
      </w:r>
    </w:p>
    <w:p>
      <w:r>
        <w:t>患者：上星期 __3__ 了二三天，这几天消失了。</w:t>
      </w:r>
    </w:p>
    <w:p>
      <w:r>
        <w:t>医生：有没有吃生冷刺激 __4__ 油腻食物。受凉劳累吗？以前有胃病吗？月经正常吗？</w:t>
      </w:r>
    </w:p>
    <w:p>
      <w:r>
        <w:t>医生：吃了饭饱胀打嗝反酸吗？</w:t>
      </w:r>
    </w:p>
    <w:p>
      <w:r>
        <w:t>医生：有没有做过检查或者吃过 __5__ 药？</w:t>
      </w:r>
    </w:p>
    <w:p>
      <w:r>
        <w:t>患者：嗯，是吃过生鱼片。</w:t>
      </w:r>
    </w:p>
    <w:p>
      <w:r>
        <w:t>患者：没检查。</w:t>
      </w:r>
    </w:p>
    <w:p>
      <w:r>
        <w:t>1.A.检验科B.消化C.口腔急诊科D.牙体牙髓科</w:t>
        <w:tab/>
        <w:tab/>
        <w:t>正确答案：消化,医学题</w:t>
      </w:r>
    </w:p>
    <w:p>
      <w:r>
        <w:t>2.A.多久B.这样C.谁D.那么</w:t>
        <w:tab/>
        <w:tab/>
        <w:t>正确答案：多久,语法题</w:t>
      </w:r>
    </w:p>
    <w:p>
      <w:r>
        <w:t>3.A.持续B.探头C.抗体D.腹腔</w:t>
        <w:tab/>
        <w:tab/>
        <w:t xml:space="preserve">正确答案：持续, </w:t>
      </w:r>
    </w:p>
    <w:p>
      <w:r>
        <w:t>4.A.脊髓灰质炎B.辛辣C.登记D.数据</w:t>
        <w:tab/>
        <w:tab/>
        <w:t xml:space="preserve">正确答案：辛辣, </w:t>
      </w:r>
    </w:p>
    <w:p>
      <w:r>
        <w:t>5.A.人家B.多久C.什么D.怎么样</w:t>
        <w:tab/>
        <w:tab/>
        <w:t>正确答案：什么,语法题</w:t>
      </w:r>
    </w:p>
    <w:p>
      <w:r>
        <w:t>患者：吃了辣以后一直 __1__ 不止。</w:t>
      </w:r>
    </w:p>
    <w:p>
      <w:r>
        <w:t>患者：从半夜三点开始一直到现在。</w:t>
      </w:r>
    </w:p>
    <w:p>
      <w:r>
        <w:t>医生：急性肠胃炎可能性大。可以吃点蒙脱石散止泻。多喝淡盐水。？</w:t>
      </w:r>
    </w:p>
    <w:p>
      <w:r>
        <w:t>患者：每次吃辣都会拉肚子这次比较严重。</w:t>
      </w:r>
    </w:p>
    <w:p>
      <w:r>
        <w:t>医生：那以后就别吃了。肠胃刺激性太大。</w:t>
      </w:r>
    </w:p>
    <w:p>
      <w:r>
        <w:t>患者：好吧谢谢。</w:t>
      </w:r>
    </w:p>
    <w:p>
      <w:r>
        <w:t>1.A.犹豫B.宠物C.足月儿D.腹泻</w:t>
        <w:tab/>
        <w:tab/>
        <w:t xml:space="preserve">正确答案：腹泻, </w:t>
      </w:r>
    </w:p>
    <w:p>
      <w:r>
        <w:t>患者：想 __1__ 去打不上来是 __2__ 病啊？谢谢（女，20岁）</w:t>
      </w:r>
    </w:p>
    <w:p>
      <w:r>
        <w:t>医生：你好， __3__ 有 __4__ 了？</w:t>
      </w:r>
    </w:p>
    <w:p>
      <w:r>
        <w:t>患者：一个星期了喉咙也有异物感去看了说是急性咽喉炎。</w:t>
      </w:r>
    </w:p>
    <w:p>
      <w:r>
        <w:t>医生：近期有不 __5__ 饮食或者生冷辛辣刺激饮食的情况吗？</w:t>
      </w:r>
    </w:p>
    <w:p>
      <w:r>
        <w:t>患者：喉咙到胃部都有咕噜咕噜的声音。</w:t>
      </w:r>
    </w:p>
    <w:p>
      <w:r>
        <w:t>患者：没有吧就是喝了好多水因为咽喉炎。</w:t>
      </w:r>
    </w:p>
    <w:p>
      <w:r>
        <w:t>1.A.反应B.尽量C.连续D.打嗝</w:t>
        <w:tab/>
        <w:tab/>
        <w:t xml:space="preserve">正确答案：打嗝, </w:t>
      </w:r>
    </w:p>
    <w:p>
      <w:r>
        <w:t>2.A.那儿B.哪C.那里D.什么</w:t>
        <w:tab/>
        <w:tab/>
        <w:t>正确答案：什么,语法题</w:t>
      </w:r>
    </w:p>
    <w:p>
      <w:r>
        <w:t>3.A.保险B.症状C.检查D.穿孔</w:t>
        <w:tab/>
        <w:tab/>
        <w:t xml:space="preserve">正确答案：症状, </w:t>
      </w:r>
    </w:p>
    <w:p>
      <w:r>
        <w:t>4.A.什么B.咱C.多久D.哪些</w:t>
        <w:tab/>
        <w:tab/>
        <w:t>正确答案：多久,语法题</w:t>
      </w:r>
    </w:p>
    <w:p>
      <w:r>
        <w:t>5.A.烧伤B.酒精C.规律D.艾滋病</w:t>
        <w:tab/>
        <w:tab/>
        <w:t xml:space="preserve">正确答案：规律,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