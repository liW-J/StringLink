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二、阅读</w:t>
      </w:r>
    </w:p>
    <w:p>
      <w:pPr>
        <w:jc w:val="center"/>
      </w:pPr>
      <w:r>
        <w:rPr>
          <w:b/>
        </w:rPr>
        <w:t>第一部分</w:t>
      </w:r>
    </w:p>
    <w:p>
      <w:r>
        <w:t>选择正确的词语填空</w:t>
      </w:r>
    </w:p>
    <w:p>
      <w:r>
        <w:t>患者：你好，我有慢性胃炎，最近 __1__ 就一直 __2__ ，请问医生能不能推荐一些便药给我（男，23岁）</w:t>
      </w:r>
    </w:p>
    <w:p>
      <w:r>
        <w:t>医生：你好！这样的情况多久了？</w:t>
      </w:r>
    </w:p>
    <w:p>
      <w:r>
        <w:t>患者：以前不注意的情况就会。</w:t>
      </w:r>
    </w:p>
    <w:p>
      <w:r>
        <w:t>患者：最近一个星期都这样。</w:t>
      </w:r>
    </w:p>
    <w:p>
      <w:r>
        <w:t>患者：我 __3__ 胃寒型的。</w:t>
      </w:r>
    </w:p>
    <w:p>
      <w:r>
        <w:t>1.A.成熟B.步骤C.辅助D.空腹</w:t>
        <w:tab/>
        <w:tab/>
        <w:t>正确答案：空腹</w:t>
      </w:r>
    </w:p>
    <w:p>
      <w:r>
        <w:t>2.A.眼科B.神经科C.鼻科D.疼痛</w:t>
        <w:tab/>
        <w:tab/>
        <w:t>正确答案：疼痛</w:t>
      </w:r>
    </w:p>
    <w:p>
      <w:r>
        <w:t>3.A.会诊B.直径C.潮湿D.属于</w:t>
        <w:tab/>
        <w:tab/>
        <w:t>正确答案：属于</w:t>
      </w:r>
    </w:p>
    <w:p>
      <w:r>
        <w:t>患者：有效 __1__  __2__ 的方法？（女，29岁）</w:t>
      </w:r>
    </w:p>
    <w:p>
      <w:r>
        <w:t>医生：你好，很高兴为你提供咨询。请问你便秘多久了？</w:t>
      </w:r>
    </w:p>
    <w:p>
      <w:r>
        <w:t>患者：我以前进厂的时候得的便秘反反复复的十年了吧。</w:t>
      </w:r>
    </w:p>
    <w:p>
      <w:r>
        <w:t>医生：平时多长时间 __3__ 一次，什么样的大便为主？</w:t>
      </w:r>
    </w:p>
    <w:p>
      <w:r>
        <w:t>患者：生了小孩之后更严重了，上次还挺顺这段时间天热就又便秘了。</w:t>
      </w:r>
    </w:p>
    <w:p>
      <w:r>
        <w:t>患者：弟一型。</w:t>
      </w:r>
    </w:p>
    <w:p>
      <w:r>
        <w:t>1.A.感染B.消耗C.空腹D.治疗</w:t>
        <w:tab/>
        <w:tab/>
        <w:t>正确答案：治疗</w:t>
      </w:r>
    </w:p>
    <w:p>
      <w:r>
        <w:t>2.A.晒B.免疫C.升D.便秘</w:t>
        <w:tab/>
        <w:tab/>
        <w:t>正确答案：便秘</w:t>
      </w:r>
    </w:p>
    <w:p>
      <w:r>
        <w:t>3.A.构成B.充分C.指数D.大便</w:t>
        <w:tab/>
        <w:tab/>
        <w:t>正确答案：大便</w:t>
      </w:r>
    </w:p>
    <w:p>
      <w:r>
        <w:t>患者：最近 __1__ 拉的稀是什么原因（女，30岁）</w:t>
      </w:r>
    </w:p>
    <w:p>
      <w:r>
        <w:t>医生：您好，很高兴为您服务。多久了。一天排几次。</w:t>
      </w:r>
    </w:p>
    <w:p>
      <w:r>
        <w:t>患者：一天一次偶尔两次，一个星期左右吧。</w:t>
      </w:r>
    </w:p>
    <w:p>
      <w:r>
        <w:t>医生：可以喝点黄连素。有点肠炎。</w:t>
      </w:r>
    </w:p>
    <w:p>
      <w:r>
        <w:t>医生：建议您养成 __2__ 的生活习惯， __3__  __4__ ，按时进食，细嚼慢咽，少食多餐。。多吃易消化的 __5__ ，如粥和面食，多吃膳食 __6__ 丰富的食物。忌生冷 __7__ 食物，忌酒。</w:t>
      </w:r>
    </w:p>
    <w:p>
      <w:r>
        <w:t>医生：针对本次问诊，医生更新了总结建议：可以喝点黄连素。</w:t>
      </w:r>
    </w:p>
    <w:p>
      <w:r>
        <w:t>患者：哺乳期。</w:t>
      </w:r>
    </w:p>
    <w:p>
      <w:r>
        <w:t>1.A.喂养B.听力C.胎儿D.大便</w:t>
        <w:tab/>
        <w:tab/>
        <w:t>正确答案：大便</w:t>
      </w:r>
    </w:p>
    <w:p>
      <w:r>
        <w:t>2.A.急诊B.胸部C.浑身D.良好</w:t>
        <w:tab/>
        <w:tab/>
        <w:t>正确答案：良好</w:t>
      </w:r>
    </w:p>
    <w:p>
      <w:r>
        <w:t>3.A.补救B.昏迷C.探头D.饮食</w:t>
        <w:tab/>
        <w:tab/>
        <w:t>正确答案：饮食</w:t>
      </w:r>
    </w:p>
    <w:p>
      <w:r>
        <w:t>4.A.初步B.抗体C.怀孕D.规律</w:t>
        <w:tab/>
        <w:tab/>
        <w:t>正确答案：规律</w:t>
      </w:r>
    </w:p>
    <w:p>
      <w:r>
        <w:t>5.A.盲肠B.食物C.导尿术D.退休</w:t>
        <w:tab/>
        <w:tab/>
        <w:t>正确答案：食物</w:t>
      </w:r>
    </w:p>
    <w:p>
      <w:r>
        <w:t>6.A.清蛋白B.纤维C.胸腔D.生育</w:t>
        <w:tab/>
        <w:tab/>
        <w:t>正确答案：纤维</w:t>
      </w:r>
    </w:p>
    <w:p>
      <w:r>
        <w:t>7.A.抢救B.辛辣C.输血D.受伤</w:t>
        <w:tab/>
        <w:tab/>
        <w:t>正确答案：辛辣</w:t>
      </w:r>
    </w:p>
    <w:p>
      <w:r>
        <w:t>患者：我妈的 __1__ 是一开始拉肚子，就是小 __2__ ，输了液不管用，还有像血块一样的东西，现在是拉的水和血，差不多半小时一次，就不见好，不知是什么病症，有什么能快速先 __3__ 的吗（男，31岁）</w:t>
      </w:r>
    </w:p>
    <w:p>
      <w:r>
        <w:t>医生：肚子痛发烧有吗，患者年龄大户？</w:t>
      </w:r>
    </w:p>
    <w:p>
      <w:r>
        <w:t>医生：每天几次？什么性状的？有 __4__ 吗？有多长时间了！</w:t>
      </w:r>
    </w:p>
    <w:p>
      <w:r>
        <w:t>患者：不发烧，60岁，就是前天晚上开始的，直到现在，半小时一次，</w:t>
      </w:r>
    </w:p>
    <w:p>
      <w:r>
        <w:t>医生： __5__ 前有没有食用 __6__  __7__ 或是冷饮 __8__ 。</w:t>
      </w:r>
    </w:p>
    <w:p>
      <w:r>
        <w:t>患者：没有，她平时晚上不怎么吃饭。</w:t>
      </w:r>
    </w:p>
    <w:p>
      <w:r>
        <w:t>患者：这种症状，和哪种病比较接近。</w:t>
      </w:r>
    </w:p>
    <w:p>
      <w:r>
        <w:t>1.A.症状B.积水C.臭D.悲观</w:t>
        <w:tab/>
        <w:tab/>
        <w:t>正确答案：症状</w:t>
      </w:r>
    </w:p>
    <w:p>
      <w:r>
        <w:t>2.A.腹痛B.尿液C.油腻D.伤害</w:t>
        <w:tab/>
        <w:tab/>
        <w:t>正确答案：腹痛</w:t>
      </w:r>
    </w:p>
    <w:p>
      <w:r>
        <w:t>3.A.止血B.肝门静脉C.动物模型D.呕血</w:t>
        <w:tab/>
        <w:tab/>
        <w:t>正确答案：止血</w:t>
      </w:r>
    </w:p>
    <w:p>
      <w:r>
        <w:t>4.A.发热B.康复C.缺陷D.巨大</w:t>
        <w:tab/>
        <w:tab/>
        <w:t>正确答案：发热</w:t>
      </w:r>
    </w:p>
    <w:p>
      <w:r>
        <w:t>5.A.尿频B.腹泻C.阴性D.解剖</w:t>
        <w:tab/>
        <w:tab/>
        <w:t>正确答案：腹泻</w:t>
      </w:r>
    </w:p>
    <w:p>
      <w:r>
        <w:t>6.A.退休B.辛辣C.保健D.尽量</w:t>
        <w:tab/>
        <w:tab/>
        <w:t>正确答案：辛辣</w:t>
      </w:r>
    </w:p>
    <w:p>
      <w:r>
        <w:t>7.A.粗糙B.油腻C.类风湿性关节炎D.精神</w:t>
        <w:tab/>
        <w:tab/>
        <w:t>正确答案：油腻</w:t>
      </w:r>
    </w:p>
    <w:p>
      <w:r>
        <w:t>8.A.细菌B.食物C.十二指肠D.间歇</w:t>
        <w:tab/>
        <w:tab/>
        <w:t>正确答案：食物</w:t>
      </w:r>
    </w:p>
    <w:p>
      <w:r>
        <w:t>患者：身体不舒服，容易拉肚子（男，30岁）</w:t>
      </w:r>
    </w:p>
    <w:p>
      <w:r>
        <w:t>医生：你好，这种情况多久了？</w:t>
      </w:r>
    </w:p>
    <w:p>
      <w:r>
        <w:t>患者：这几个月。</w:t>
      </w:r>
    </w:p>
    <w:p>
      <w:r>
        <w:t>医生：打嗝儿 __1__ 水么？平时 __2__  __3__ 吗？有没有 __4__ 不规律，饮食不规律等情况，有没有 __5__ ，有没有吃过 __6__ ，鸡骨草胶囊。</w:t>
      </w:r>
    </w:p>
    <w:p>
      <w:r>
        <w:t>患者：作息有点不规律，容易感冒，有鼻炎。</w:t>
      </w:r>
    </w:p>
    <w:p>
      <w:r>
        <w:t>医生：做过什么 __7__ 了？</w:t>
      </w:r>
    </w:p>
    <w:p>
      <w:r>
        <w:t>患者：就去医生那里简单检查，就感冒而已。</w:t>
      </w:r>
    </w:p>
    <w:p>
      <w:r>
        <w:t>1.A.反酸B.踝关节C.排斥D.可见</w:t>
        <w:tab/>
        <w:tab/>
        <w:t>正确答案：反酸</w:t>
      </w:r>
    </w:p>
    <w:p>
      <w:r>
        <w:t>2.A.饮食B.暂停C.黏膜D.腕骨</w:t>
        <w:tab/>
        <w:tab/>
        <w:t>正确答案：饮食</w:t>
      </w:r>
    </w:p>
    <w:p>
      <w:r>
        <w:t>3.A.事故B.规律C.记录D.反复</w:t>
        <w:tab/>
        <w:tab/>
        <w:t>正确答案：规律</w:t>
      </w:r>
    </w:p>
    <w:p>
      <w:r>
        <w:t>4.A.生理B.作息C.浓D.细胞</w:t>
        <w:tab/>
        <w:tab/>
        <w:t>正确答案：作息</w:t>
      </w:r>
    </w:p>
    <w:p>
      <w:r>
        <w:t>5.A.劳累B.熬夜C.小便D.嘴唇</w:t>
        <w:tab/>
        <w:tab/>
        <w:t>正确答案：熬夜</w:t>
      </w:r>
    </w:p>
    <w:p>
      <w:r>
        <w:t>6.A.泌尿外科B.药物C.肿瘤科D.烧伤科</w:t>
        <w:tab/>
        <w:tab/>
        <w:t>正确答案：药物</w:t>
      </w:r>
    </w:p>
    <w:p>
      <w:r>
        <w:t>7.A.滴虫阴道炎B.检查C.足弓D.镇痛药</w:t>
        <w:tab/>
        <w:tab/>
        <w:t>正确答案：检查</w:t>
      </w:r>
    </w:p>
    <w:p>
      <w:r>
        <w:t>患者： __1__ 两天了，拉黄水一样的。没有头晕及其他不适。是什么原因？（女，42岁）</w:t>
      </w:r>
    </w:p>
    <w:p>
      <w:r>
        <w:t>医生：你好，吃什么不干净 __2__ 没有？</w:t>
      </w:r>
    </w:p>
    <w:p>
      <w:r>
        <w:t>患者：不清楚。</w:t>
      </w:r>
    </w:p>
    <w:p>
      <w:r>
        <w:t>患者：那天吃了些鱼。</w:t>
      </w:r>
    </w:p>
    <w:p>
      <w:r>
        <w:t>患者：吊了庆大奥美拉唑甲哨唑等。</w:t>
      </w:r>
    </w:p>
    <w:p>
      <w:r>
        <w:t>患者：依然拉。</w:t>
      </w:r>
    </w:p>
    <w:p>
      <w:r>
        <w:t>1.A.白斑B.现病史C.腹泻D.措施</w:t>
        <w:tab/>
        <w:tab/>
        <w:t>正确答案：腹泻</w:t>
      </w:r>
    </w:p>
    <w:p>
      <w:r>
        <w:t>2.A.食物B.熬夜C.膝盖D.蒂</w:t>
        <w:tab/>
        <w:tab/>
        <w:t>正确答案：食物</w:t>
      </w:r>
    </w:p>
    <w:p>
      <w:r>
        <w:t>患者：偶尔吃了不消化食物会胃胀（女，37岁）</w:t>
      </w:r>
    </w:p>
    <w:p>
      <w:r>
        <w:t>医生：你这情况多久了？有加重麽？</w:t>
      </w:r>
    </w:p>
    <w:p>
      <w:r>
        <w:t>患者：上星期持续了二三天，这几天消失了。</w:t>
      </w:r>
    </w:p>
    <w:p>
      <w:r>
        <w:t>医生：有没有吃生冷刺激辛辣油腻食物。受凉劳累吗？以前有胃病吗？月经正常吗？</w:t>
      </w:r>
    </w:p>
    <w:p>
      <w:r>
        <w:t>医生：吃了饭饱胀打嗝反酸吗？</w:t>
      </w:r>
    </w:p>
    <w:p>
      <w:r>
        <w:t>医生：有没有做过检查或者吃过什么药？</w:t>
      </w:r>
    </w:p>
    <w:p>
      <w:r>
        <w:t>患者：嗯，是吃过生鱼片。</w:t>
      </w:r>
    </w:p>
    <w:p>
      <w:r>
        <w:t>患者：没检查。</w:t>
      </w:r>
    </w:p>
    <w:p>
      <w:r>
        <w:t>1.A.消化B.小儿神外科C.风湿病科D.中医皮肤科</w:t>
        <w:tab/>
        <w:tab/>
        <w:t>正确答案：消化</w:t>
      </w:r>
    </w:p>
    <w:p>
      <w:r>
        <w:t>2.A.食物B.谨慎C.关节D.视力</w:t>
        <w:tab/>
        <w:tab/>
        <w:t>正确答案：食物</w:t>
      </w:r>
    </w:p>
    <w:p>
      <w:r>
        <w:t>3.A.持续B.板状腹C.胸部D.扩张</w:t>
        <w:tab/>
        <w:tab/>
        <w:t>正确答案：持续</w:t>
      </w:r>
    </w:p>
    <w:p>
      <w:r>
        <w:t>4.A.打嗝B.化验C.复查D.流泪</w:t>
        <w:tab/>
        <w:tab/>
        <w:t>正确答案：打嗝</w:t>
      </w:r>
    </w:p>
    <w:p>
      <w:r>
        <w:t>患者：吃了辣以后一直 __1__ 不止。</w:t>
      </w:r>
    </w:p>
    <w:p>
      <w:r>
        <w:t>患者：从半夜三点开始一直到现在。</w:t>
      </w:r>
    </w:p>
    <w:p>
      <w:r>
        <w:t>医生：急性肠胃炎可能性大。可以吃点蒙脱石散止泻。多喝淡盐水。？</w:t>
      </w:r>
    </w:p>
    <w:p>
      <w:r>
        <w:t>患者：每次吃辣都会拉肚子这次比较严重。</w:t>
      </w:r>
    </w:p>
    <w:p>
      <w:r>
        <w:t>医生：那以后就别吃了。肠胃刺激性太大。</w:t>
      </w:r>
    </w:p>
    <w:p>
      <w:r>
        <w:t>患者：好吧谢谢。</w:t>
      </w:r>
    </w:p>
    <w:p>
      <w:r>
        <w:t>1.A.扭转B.腹泻C.缺损D.骨膜</w:t>
        <w:tab/>
        <w:tab/>
        <w:t>正确答案：腹泻</w:t>
      </w:r>
    </w:p>
    <w:p>
      <w:r>
        <w:t>患者：想 __1__ 去打不上来是什么病啊？谢谢（女，20岁）</w:t>
      </w:r>
    </w:p>
    <w:p>
      <w:r>
        <w:t>医生：你好， __2__ 有多久了？</w:t>
      </w:r>
    </w:p>
    <w:p>
      <w:r>
        <w:t>患者：一个星期了喉咙也有异物感去看了说是急性咽喉炎。</w:t>
      </w:r>
    </w:p>
    <w:p>
      <w:r>
        <w:t>医生：近期有不 __3__  __4__ 或者生冷 __5__  __6__ 饮食的情况吗？</w:t>
      </w:r>
    </w:p>
    <w:p>
      <w:r>
        <w:t>患者：喉咙到胃部都有咕噜咕噜的声音。</w:t>
      </w:r>
    </w:p>
    <w:p>
      <w:r>
        <w:t>患者：没有吧就是喝了好多水因为咽喉炎。</w:t>
      </w:r>
    </w:p>
    <w:p>
      <w:r>
        <w:t>1.A.绷带B.误差C.暂停D.打嗝</w:t>
        <w:tab/>
        <w:tab/>
        <w:t>正确答案：打嗝</w:t>
      </w:r>
    </w:p>
    <w:p>
      <w:r>
        <w:t>2.A.拖延B.病毒C.胃口D.症状</w:t>
        <w:tab/>
        <w:tab/>
        <w:t>正确答案：症状</w:t>
      </w:r>
    </w:p>
    <w:p>
      <w:r>
        <w:t>3.A.规律B.直径C.阴性D.发炎</w:t>
        <w:tab/>
        <w:tab/>
        <w:t>正确答案：规律</w:t>
      </w:r>
    </w:p>
    <w:p>
      <w:r>
        <w:t>4.A.饮食B.导泻C.配偶D.白血病</w:t>
        <w:tab/>
        <w:tab/>
        <w:t>正确答案：饮食</w:t>
      </w:r>
    </w:p>
    <w:p>
      <w:r>
        <w:t>5.A.辛辣B.随意C.婴儿D.间质性肺炎</w:t>
        <w:tab/>
        <w:tab/>
        <w:t>正确答案：辛辣</w:t>
      </w:r>
    </w:p>
    <w:p>
      <w:r>
        <w:t>6.A.刺激B.诊断C.避免D.牙齿</w:t>
        <w:tab/>
        <w:tab/>
        <w:t>正确答案：刺激</w:t>
      </w:r>
    </w:p>
    <w:p>
      <w:r>
        <w:t>患者：喜欢打 __2__ ，闻到不喜欢的 __1__ 就打膈（女，42）</w:t>
      </w:r>
    </w:p>
    <w:p>
      <w:r>
        <w:t>医生：你好，这种情况有多久了？</w:t>
      </w:r>
    </w:p>
    <w:p>
      <w:r>
        <w:t>患者：时间挺长的，应该有几年了吧。</w:t>
      </w:r>
    </w:p>
    <w:p>
      <w:r>
        <w:t>患者：是不是脾胃不好，要怎样 __3__ 呢。</w:t>
      </w:r>
    </w:p>
    <w:p>
      <w:r>
        <w:t>医生：有没有 __4__ 腹胀 __5__ 烧心 __6__  __7__ 其他不适。</w:t>
      </w:r>
    </w:p>
    <w:p>
      <w:r>
        <w:t>患者：没有其他不适，平时 __8__ 不太好，有点 __9__ 。</w:t>
      </w:r>
    </w:p>
    <w:p>
      <w:r>
        <w:t>1.A.膈B.位置C.气味D.熟练</w:t>
        <w:tab/>
        <w:tab/>
        <w:t>正确答案：气味</w:t>
      </w:r>
    </w:p>
    <w:p>
      <w:r>
        <w:t>2.A.阳具B.输精管C.膈D.上肢</w:t>
        <w:tab/>
        <w:tab/>
        <w:t>正确答案：膈</w:t>
      </w:r>
    </w:p>
    <w:p>
      <w:r>
        <w:t>3.A.监护B.数值C.改善D.个别</w:t>
        <w:tab/>
        <w:tab/>
        <w:t>正确答案：改善</w:t>
      </w:r>
    </w:p>
    <w:p>
      <w:r>
        <w:t>4.A.骨膜B.过敏性紫癜C.腹痛D.规律</w:t>
        <w:tab/>
        <w:tab/>
        <w:t>正确答案：腹痛</w:t>
      </w:r>
    </w:p>
    <w:p>
      <w:r>
        <w:t>5.A.现象B.防御C.反酸D.情绪</w:t>
        <w:tab/>
        <w:tab/>
        <w:t>正确答案：反酸</w:t>
      </w:r>
    </w:p>
    <w:p>
      <w:r>
        <w:t>6.A.面部B.胫骨C.恶心D.过期产儿</w:t>
        <w:tab/>
        <w:tab/>
        <w:t>正确答案：恶心</w:t>
      </w:r>
    </w:p>
    <w:p>
      <w:r>
        <w:t>7.A.平滑肌B.脑膜瘤C.呕吐D.剂量-效应关系</w:t>
        <w:tab/>
        <w:tab/>
        <w:t>正确答案：呕吐</w:t>
      </w:r>
    </w:p>
    <w:p>
      <w:r>
        <w:t>8.A.参考B.额叶C.大便D.辐射</w:t>
        <w:tab/>
        <w:tab/>
        <w:t>正确答案：大便</w:t>
      </w:r>
    </w:p>
    <w:p>
      <w:r>
        <w:t>9.A.皮炎B.胎儿C.便秘D.烧伤</w:t>
        <w:tab/>
        <w:tab/>
        <w:t>正确答案：便秘</w:t>
      </w:r>
    </w:p>
    <w:p>
      <w:r>
        <w:t>患者：胃溃疡应该吃什么药?（男，53岁）</w:t>
      </w:r>
    </w:p>
    <w:p>
      <w:r>
        <w:t>医生：你好，有 __3__ 单吗？经常吃饱胃疼？有 __1__  __2__ 吗？有幽门螺杆菌检查吗？</w:t>
      </w:r>
    </w:p>
    <w:p>
      <w:r>
        <w:t>患者：都有，针扎一样刺痛的感觉。</w:t>
      </w:r>
    </w:p>
    <w:p>
      <w:r>
        <w:t>医生：好的，您用过什么 __4__ 呢？还有检查单给我看看，以便更好给您建议。</w:t>
      </w:r>
    </w:p>
    <w:p>
      <w:r>
        <w:t>患者：长期吃奥美拉唑’效果不是很好。</w:t>
      </w:r>
    </w:p>
    <w:p>
      <w:r>
        <w:t>患者：单子没带身上。</w:t>
      </w:r>
    </w:p>
    <w:p>
      <w:r>
        <w:t>医生：您有幽门螺杆菌 __5__ 吗？</w:t>
      </w:r>
    </w:p>
    <w:p>
      <w:r>
        <w:t>患者：有。</w:t>
      </w:r>
    </w:p>
    <w:p>
      <w:r>
        <w:t>患者：饿了会嗳气。</w:t>
      </w:r>
    </w:p>
    <w:p>
      <w:r>
        <w:t>1.A.丧失B.纱布C.反酸D.肠系膜</w:t>
        <w:tab/>
        <w:tab/>
        <w:t>正确答案：反酸</w:t>
      </w:r>
    </w:p>
    <w:p>
      <w:r>
        <w:t>2.A.尿毒症B.忽视C.嗳气D.晒</w:t>
        <w:tab/>
        <w:tab/>
        <w:t>正确答案：嗳气</w:t>
      </w:r>
    </w:p>
    <w:p>
      <w:r>
        <w:t>3.A.原发性B.促胃肠动力药C.检查D.脱位</w:t>
        <w:tab/>
        <w:tab/>
        <w:t>正确答案：检查</w:t>
      </w:r>
    </w:p>
    <w:p>
      <w:r>
        <w:t>4.A.心脏科B.中医科C.药物D.牙体牙髓科</w:t>
        <w:tab/>
        <w:tab/>
        <w:t>正确答案：药物</w:t>
      </w:r>
    </w:p>
    <w:p>
      <w:r>
        <w:t>5.A.血透中心B.预防保健科C.感染D.外伤科</w:t>
        <w:tab/>
        <w:tab/>
        <w:t>正确答案：感染</w:t>
      </w:r>
    </w:p>
    <w:p>
      <w:r>
        <w:t>患者：昨晚睡前吃了一包泡面今天早上起来嘴里发甜胃里有点不舒服怎么办（男，26岁）</w:t>
      </w:r>
    </w:p>
    <w:p>
      <w:r>
        <w:t>医生：您好，请问以前有过这种情况吗？</w:t>
      </w:r>
    </w:p>
    <w:p>
      <w:r>
        <w:t>患者：去年 __1__ 过有 __2__ 状胃炎伴 __3__ 反流。</w:t>
      </w:r>
    </w:p>
    <w:p>
      <w:r>
        <w:t>患者：去年腊月到现在好几个月胃病都没有在 __4__ 过了。</w:t>
      </w:r>
    </w:p>
    <w:p>
      <w:r>
        <w:t>医生：目前有啥不舒服？</w:t>
      </w:r>
    </w:p>
    <w:p>
      <w:r>
        <w:t>患者：嘴里甜，胃里有点不舒服，有点 __5__ 。</w:t>
      </w:r>
    </w:p>
    <w:p>
      <w:r>
        <w:t>1.A.血清铁B.检查C.宫颈糜烂D.早孕</w:t>
        <w:tab/>
        <w:tab/>
        <w:t>正确答案：检查</w:t>
      </w:r>
    </w:p>
    <w:p>
      <w:r>
        <w:t>2.A.腹腔B.寄生虫C.疣D.背部</w:t>
        <w:tab/>
        <w:tab/>
        <w:t>正确答案：疣</w:t>
      </w:r>
    </w:p>
    <w:p>
      <w:r>
        <w:t>3.A.脑电图B.脑脊液C.胆汁D.首先消除</w:t>
        <w:tab/>
        <w:tab/>
        <w:t>正确答案：胆汁</w:t>
      </w:r>
    </w:p>
    <w:p>
      <w:r>
        <w:t>4.A.面积B.骨盆C.复发D.维持</w:t>
        <w:tab/>
        <w:tab/>
        <w:t>正确答案：复发</w:t>
      </w:r>
    </w:p>
    <w:p>
      <w:r>
        <w:t>5.A.嗓子B.胆石病C.恶心D.肩膀</w:t>
        <w:tab/>
        <w:tab/>
        <w:t>正确答案：恶心</w:t>
      </w:r>
    </w:p>
    <w:p>
      <w:r>
        <w:t>患者：孕早期，不到两个月， __1__ 怎么办（女，28岁）</w:t>
      </w:r>
    </w:p>
    <w:p>
      <w:r>
        <w:t>医生：你好，你出现这种情况具体多久了呢？</w:t>
      </w:r>
    </w:p>
    <w:p>
      <w:r>
        <w:t>患者：中午开始。</w:t>
      </w:r>
    </w:p>
    <w:p>
      <w:r>
        <w:t>患者：目前腹泻了两次。</w:t>
      </w:r>
    </w:p>
    <w:p>
      <w:r>
        <w:t>医生：便了几次，什么性状的，有没有 __2__ ， __3__ ？</w:t>
      </w:r>
    </w:p>
    <w:p>
      <w:r>
        <w:t>患者：不发热，不腹痛。</w:t>
      </w:r>
    </w:p>
    <w:p>
      <w:r>
        <w:t>患者：两次。</w:t>
      </w:r>
    </w:p>
    <w:p>
      <w:r>
        <w:t>医生：今天吃什么不洁的 __4__ 了吗。</w:t>
      </w:r>
    </w:p>
    <w:p>
      <w:r>
        <w:t>患者：没有，都是在家吃的。</w:t>
      </w:r>
    </w:p>
    <w:p>
      <w:r>
        <w:t>1.A.大肠杆菌B.遗传C.腹泻D.内部</w:t>
        <w:tab/>
        <w:tab/>
        <w:t>正确答案：腹泻</w:t>
      </w:r>
    </w:p>
    <w:p>
      <w:r>
        <w:t>2.A.哺乳B.特殊C.发热D.伸</w:t>
        <w:tab/>
        <w:tab/>
        <w:t>正确答案：发热</w:t>
      </w:r>
    </w:p>
    <w:p>
      <w:r>
        <w:t>3.A.肌肉B.皱纹C.腹痛D.包括</w:t>
        <w:tab/>
        <w:tab/>
        <w:t>正确答案：腹痛</w:t>
      </w:r>
    </w:p>
    <w:p>
      <w:r>
        <w:t>4.A.筛选B.食物C.生理D.伤害</w:t>
        <w:tab/>
        <w:tab/>
        <w:t>正确答案：食物</w:t>
      </w:r>
    </w:p>
    <w:p>
      <w:r>
        <w:t>患者：最近三四天到了下午5点多肚子左边就开始阵痛又有点胀气的感觉，我有急性肠胃炎（女，20岁）</w:t>
      </w:r>
    </w:p>
    <w:p>
      <w:r>
        <w:t>医生：平时 __1__  __2__ 吗？有没有吃刺激性 __3__ ？</w:t>
      </w:r>
    </w:p>
    <w:p>
      <w:r>
        <w:t>患者：最近都没有，最近也没吃太多，今天一天就吃了一些土豆跟包子跟面条喝了几杯热水就没有。</w:t>
      </w:r>
    </w:p>
    <w:p>
      <w:r>
        <w:t>医生：吃过什么药吗？</w:t>
      </w:r>
    </w:p>
    <w:p>
      <w:r>
        <w:t>患者：没有。</w:t>
      </w:r>
    </w:p>
    <w:p>
      <w:r>
        <w:t>医生：胃最重要是靠饮食调节，三分靠药，七分靠养。饮食方面建议 __4__ 进食 __5__ 冷硬等刺激性食物避免进食过热的食物少食多餐，餐后 __6__ 活动，睡前两个小时避免进食。</w:t>
      </w:r>
    </w:p>
    <w:p>
      <w:r>
        <w:t>医生： __7__ 方面可以吃两天的奥美拉唑。</w:t>
      </w:r>
    </w:p>
    <w:p>
      <w:r>
        <w:t>患者：可是这个为什么会每天到了下午5点多就开始痛呢？白天没有。</w:t>
      </w:r>
    </w:p>
    <w:p>
      <w:r>
        <w:t>医生：还是和胃炎有关。五点多一般是 __8__ 的时候。</w:t>
      </w:r>
    </w:p>
    <w:p>
      <w:r>
        <w:t>患者：这个需要输液吗？</w:t>
      </w:r>
    </w:p>
    <w:p>
      <w:r>
        <w:t>1.A.酒精B.表现C.穿孔D.饮食</w:t>
        <w:tab/>
        <w:tab/>
        <w:t>正确答案：饮食</w:t>
      </w:r>
    </w:p>
    <w:p>
      <w:r>
        <w:t>2.A.后代B.临床C.冻伤D.规律</w:t>
        <w:tab/>
        <w:tab/>
        <w:t>正确答案：规律</w:t>
      </w:r>
    </w:p>
    <w:p>
      <w:r>
        <w:t>3.A.单核细胞B.颤抖C.巨大D.食物</w:t>
        <w:tab/>
        <w:tab/>
        <w:t>正确答案：食物</w:t>
      </w:r>
    </w:p>
    <w:p>
      <w:r>
        <w:t>4.A.避免B.全身C.哮喘D.鉴定</w:t>
        <w:tab/>
        <w:tab/>
        <w:t>正确答案：避免</w:t>
      </w:r>
    </w:p>
    <w:p>
      <w:r>
        <w:t>5.A.辛辣B.哮喘C.不良D.目光</w:t>
        <w:tab/>
        <w:tab/>
        <w:t>正确答案：辛辣</w:t>
      </w:r>
    </w:p>
    <w:p>
      <w:r>
        <w:t>6.A.适当B.现象C.含服D.寄生虫</w:t>
        <w:tab/>
        <w:tab/>
        <w:t>正确答案：适当</w:t>
      </w:r>
    </w:p>
    <w:p>
      <w:r>
        <w:t>7.A.药物B.预防接种科C.骨科D.放疗科</w:t>
        <w:tab/>
        <w:tab/>
        <w:t>正确答案：药物</w:t>
      </w:r>
    </w:p>
    <w:p>
      <w:r>
        <w:t>8.A.空腹B.复发C.全身D.以免</w:t>
        <w:tab/>
        <w:tab/>
        <w:t>正确答案：空腹</w:t>
      </w:r>
    </w:p>
    <w:p>
      <w:r>
        <w:t>患者：天天晚上吃饭了肚子就响，肚子不舒服要上厕所早上也是肚子不舒服（男，24岁）</w:t>
      </w:r>
    </w:p>
    <w:p>
      <w:r>
        <w:t>医生：这种情况多长时间了呢？</w:t>
      </w:r>
    </w:p>
    <w:p>
      <w:r>
        <w:t>医生： __1__ 有没有什么 __2__ ？正常饮食吧。</w:t>
      </w:r>
    </w:p>
    <w:p>
      <w:r>
        <w:t>患者：三四天啦。</w:t>
      </w:r>
    </w:p>
    <w:p>
      <w:r>
        <w:t>患者：正常。</w:t>
      </w:r>
    </w:p>
    <w:p>
      <w:r>
        <w:t>1.A.既往史B.饮食C.平常D.鼓室</w:t>
        <w:tab/>
        <w:tab/>
        <w:t>正确答案：饮食</w:t>
      </w:r>
    </w:p>
    <w:p>
      <w:r>
        <w:t>2.A.恐惧B.特殊C.复发D.反应</w:t>
        <w:tab/>
        <w:tab/>
        <w:t>正确答案：特殊</w:t>
      </w:r>
    </w:p>
    <w:p>
      <w:r>
        <w:t>患者：医生您好，胃内灼烧感，该怎么办？（男，29岁）</w:t>
      </w:r>
    </w:p>
    <w:p>
      <w:r>
        <w:t>医生：你好。这个情况有好久了。有没有 __1__ 。腹胀。</w:t>
      </w:r>
    </w:p>
    <w:p>
      <w:r>
        <w:t>患者：没有就是吃完东西后有胃酸烧心 __2__ 。</w:t>
      </w:r>
    </w:p>
    <w:p>
      <w:r>
        <w:t>医生：有没有做过 __3__ 或者吃过药。</w:t>
      </w:r>
    </w:p>
    <w:p>
      <w:r>
        <w:t>患者：吃了达喜效果不 __4__ 。</w:t>
      </w:r>
    </w:p>
    <w:p>
      <w:r>
        <w:t>1.A.膀胱B.精子C.腹痛D.用途</w:t>
        <w:tab/>
        <w:tab/>
        <w:t>正确答案：腹痛</w:t>
      </w:r>
    </w:p>
    <w:p>
      <w:r>
        <w:t>2.A.疼痛B.探望C.症状D.内部</w:t>
        <w:tab/>
        <w:tab/>
        <w:t>正确答案：症状</w:t>
      </w:r>
    </w:p>
    <w:p>
      <w:r>
        <w:t>3.A.足弓B.检查C.凝血因子D.房室结</w:t>
        <w:tab/>
        <w:tab/>
        <w:t>正确答案：检查</w:t>
      </w:r>
    </w:p>
    <w:p>
      <w:r>
        <w:t>4.A.痛苦B.明显C.家庭D.下降</w:t>
        <w:tab/>
        <w:tab/>
        <w:t>正确答案：明显</w:t>
      </w:r>
    </w:p>
    <w:p>
      <w:r>
        <w:t>患者：胃会 __1__ 偶尔会痛是什么病。</w:t>
      </w:r>
    </w:p>
    <w:p>
      <w:r>
        <w:t>医生：你好很高兴能帮到你。</w:t>
      </w:r>
    </w:p>
    <w:p>
      <w:r>
        <w:t>医生：胃炎胃溃疡都有这种 __2__ 。可以 __3__  __4__ 。</w:t>
      </w:r>
    </w:p>
    <w:p>
      <w:r>
        <w:t>患者：那要吃什么药好。</w:t>
      </w:r>
    </w:p>
    <w:p>
      <w:r>
        <w:t>医生：可以吃点奥美拉唑和铝碳酸镁 __5__ 看看。</w:t>
      </w:r>
    </w:p>
    <w:p>
      <w:r>
        <w:t>患者：两种一起药一起吃吗？</w:t>
      </w:r>
    </w:p>
    <w:p>
      <w:r>
        <w:t>医生：是的。</w:t>
      </w:r>
    </w:p>
    <w:p>
      <w:r>
        <w:t>患者：怎么吃法。</w:t>
      </w:r>
    </w:p>
    <w:p>
      <w:r>
        <w:t>医生：你多大 __6__ 啊。还有其他不适吗。</w:t>
      </w:r>
    </w:p>
    <w:p>
      <w:r>
        <w:t>患者：79</w:t>
      </w:r>
    </w:p>
    <w:p>
      <w:r>
        <w:t>1.A.忍受B.自理C.反酸D.查房</w:t>
        <w:tab/>
        <w:tab/>
        <w:t>正确答案：反酸</w:t>
      </w:r>
    </w:p>
    <w:p>
      <w:r>
        <w:t>2.A.苍白B.治疗C.表现D.病原</w:t>
        <w:tab/>
        <w:tab/>
        <w:t>正确答案：表现</w:t>
      </w:r>
    </w:p>
    <w:p>
      <w:r>
        <w:t>3.A.免疫调节B.甘油三酯C.胃镜D.腹股沟斜疝</w:t>
        <w:tab/>
        <w:tab/>
        <w:t>正确答案：胃镜</w:t>
      </w:r>
    </w:p>
    <w:p>
      <w:r>
        <w:t>4.A.震颤B.支气管C.检查D.瘙痒</w:t>
        <w:tab/>
        <w:tab/>
        <w:t>正确答案：检查</w:t>
      </w:r>
    </w:p>
    <w:p>
      <w:r>
        <w:t>5.A.臂B.尿酸C.片D.后代</w:t>
        <w:tab/>
        <w:tab/>
        <w:t>正确答案：片</w:t>
      </w:r>
    </w:p>
    <w:p>
      <w:r>
        <w:t>6.A.平衡B.病案室C.预防D.年纪</w:t>
        <w:tab/>
        <w:tab/>
        <w:t>正确答案：年纪</w:t>
      </w:r>
    </w:p>
    <w:p>
      <w:r>
        <w:t>患者：这两天一到晚上肚子就咕咕咕，要拉稀，一直拉（男，21岁）</w:t>
      </w:r>
    </w:p>
    <w:p>
      <w:r>
        <w:t>医生：你好，这两天感冒了吗。发烧吗。</w:t>
      </w:r>
    </w:p>
    <w:p>
      <w:r>
        <w:t>患者：前几天有感冒，这两天没有了。</w:t>
      </w:r>
    </w:p>
    <w:p>
      <w:r>
        <w:t>医生：发烧吗，有 __1__ 上的特别的 __2__ 吗，还是 __3__ 了。</w:t>
      </w:r>
    </w:p>
    <w:p>
      <w:r>
        <w:t>患者：只有晚上会肚子咕咕咕，白天都没事，不发烧。可能吃的比较冰了？</w:t>
      </w:r>
    </w:p>
    <w:p>
      <w:r>
        <w:t>患者：拉稀还一直放屁。</w:t>
      </w:r>
    </w:p>
    <w:p>
      <w:r>
        <w:t>1.A.饮食B.咀嚼C.敏感D.调整</w:t>
        <w:tab/>
        <w:tab/>
        <w:t>正确答案：饮食</w:t>
      </w:r>
    </w:p>
    <w:p>
      <w:r>
        <w:t>2.A.诱因B.挛缩C.去甲肾上腺素D.麦氏点</w:t>
        <w:tab/>
        <w:tab/>
        <w:t>正确答案：诱因</w:t>
      </w:r>
    </w:p>
    <w:p>
      <w:r>
        <w:t>3.A.着凉B.软C.胃口D.尽快</w:t>
        <w:tab/>
        <w:tab/>
        <w:t>正确答案：着凉</w:t>
      </w:r>
    </w:p>
    <w:p>
      <w:r>
        <w:t>患者：每天早上胃都不舒服，站着和走着胃都往里侧疼，并 __1__  __2__ 反胃的感觉，有返流性食道炎的 __3__ ，少量 __4__ ，不知道什么原因，东西也不敢怎么吃（女，25岁）</w:t>
      </w:r>
    </w:p>
    <w:p>
      <w:r>
        <w:t>医生：便血有多久了。。。。。</w:t>
      </w:r>
    </w:p>
    <w:p>
      <w:r>
        <w:t>医生：血是鲜红色还是黑色的，跟 __5__ 混在一起还是粘附于 __6__ ，有没有肚子痛。</w:t>
      </w:r>
    </w:p>
    <w:p>
      <w:r>
        <w:t>患者：一个星期就是两三次。</w:t>
      </w:r>
    </w:p>
    <w:p>
      <w:r>
        <w:t>医生：血是鲜红色还是黑色的。</w:t>
      </w:r>
    </w:p>
    <w:p>
      <w:r>
        <w:t>患者：有次大便的时候特别使劲，也有感觉是不是痔疮。</w:t>
      </w:r>
    </w:p>
    <w:p>
      <w:r>
        <w:t>患者：鲜红色的。</w:t>
      </w:r>
    </w:p>
    <w:p>
      <w:r>
        <w:t>医生：考虑是痔疮，注意 __7__ 大便通畅，不要吃过于 __8__  __9__ 的可以使用高锰酸钾坐浴或者用痔疮膏塞肛。</w:t>
      </w:r>
    </w:p>
    <w:p>
      <w:r>
        <w:t>患者：有时候就是擦的时候纸上会有。</w:t>
      </w:r>
    </w:p>
    <w:p>
      <w:r>
        <w:t>1.A.干活儿B.脚趾C.打喷嚏D.伴有</w:t>
        <w:tab/>
        <w:tab/>
        <w:t>正确答案：伴有</w:t>
      </w:r>
    </w:p>
    <w:p>
      <w:r>
        <w:t>2.A.潮湿B.面部C.状态D.恶心</w:t>
        <w:tab/>
        <w:tab/>
        <w:t>正确答案：恶心</w:t>
      </w:r>
    </w:p>
    <w:p>
      <w:r>
        <w:t>3.A.变质B.昏迷C.治疗D.病史</w:t>
        <w:tab/>
        <w:tab/>
        <w:t>正确答案：病史</w:t>
      </w:r>
    </w:p>
    <w:p>
      <w:r>
        <w:t>4.A.随时B.意外C.病案室D.便血</w:t>
        <w:tab/>
        <w:tab/>
        <w:t>正确答案：便血</w:t>
      </w:r>
    </w:p>
    <w:p>
      <w:r>
        <w:t>5.A.大便B.霍乱C.明显D.单位</w:t>
        <w:tab/>
        <w:tab/>
        <w:t>正确答案：大便</w:t>
      </w:r>
    </w:p>
    <w:p>
      <w:r>
        <w:t>6.A.表面B.修复C.个别D.饮食</w:t>
        <w:tab/>
        <w:tab/>
        <w:t>正确答案：表面</w:t>
      </w:r>
    </w:p>
    <w:p>
      <w:r>
        <w:t>7.A.保持B.含量C.插D.鹅口疮</w:t>
        <w:tab/>
        <w:tab/>
        <w:t>正确答案：保持</w:t>
      </w:r>
    </w:p>
    <w:p>
      <w:r>
        <w:t>8.A.辛辣B.白沫C.结肠D.骶骨</w:t>
        <w:tab/>
        <w:tab/>
        <w:t>正确答案：辛辣</w:t>
      </w:r>
    </w:p>
    <w:p>
      <w:r>
        <w:t>9.A.食物B.前置C.防御D.抗生素</w:t>
        <w:tab/>
        <w:tab/>
        <w:t>正确答案：食物</w:t>
      </w:r>
    </w:p>
    <w:p>
      <w:r>
        <w:t>患者：胃上部胀痛， __1__ 有气， __2__ 。（男，24岁）</w:t>
      </w:r>
    </w:p>
    <w:p>
      <w:r>
        <w:t>医生：你好，这种情况多久了？</w:t>
      </w:r>
    </w:p>
    <w:p>
      <w:r>
        <w:t>患者：这几天吧。</w:t>
      </w:r>
    </w:p>
    <w:p>
      <w:r>
        <w:t>医生： __3__ 正常吗？</w:t>
      </w:r>
    </w:p>
    <w:p>
      <w:r>
        <w:t>患者：现在上班坐着一会就会难受。。</w:t>
      </w:r>
    </w:p>
    <w:p>
      <w:r>
        <w:t>患者：正常的。</w:t>
      </w:r>
    </w:p>
    <w:p>
      <w:r>
        <w:t>医生：吃过什么药吗？</w:t>
      </w:r>
    </w:p>
    <w:p>
      <w:r>
        <w:t>患者：偶尔会 __4__ ，还没吃药，</w:t>
      </w:r>
    </w:p>
    <w:p>
      <w:r>
        <w:t>1.A.特殊B.疲劳C.打嗝D.膝盖</w:t>
        <w:tab/>
        <w:tab/>
        <w:t>正确答案：打嗝</w:t>
      </w:r>
    </w:p>
    <w:p>
      <w:r>
        <w:t>2.A.漏出液B.血胸C.食欲不振D.内环境</w:t>
        <w:tab/>
        <w:tab/>
        <w:t>正确答案：食欲不振</w:t>
      </w:r>
    </w:p>
    <w:p>
      <w:r>
        <w:t>3.A.脖子B.刺激C.大便D.肺气肿</w:t>
        <w:tab/>
        <w:tab/>
        <w:t>正确答案：大便</w:t>
      </w:r>
    </w:p>
    <w:p>
      <w:r>
        <w:t>4.A.病原B.干预C.反酸D.胸围</w:t>
        <w:tab/>
        <w:tab/>
        <w:t>正确答案：反酸</w:t>
      </w:r>
    </w:p>
    <w:p>
      <w:r>
        <w:t>患者：医生您好、早上过早之后肚子有短暂的疼痛，过一会又好了，不知道为什么？我有十二指球部溃疡是不是有关。谢谢帮助解答一下（男，37岁）</w:t>
      </w:r>
    </w:p>
    <w:p>
      <w:r>
        <w:t>医生：你好，溃疡有多久了，是做胃镜检查的吗。</w:t>
      </w:r>
    </w:p>
    <w:p>
      <w:r>
        <w:t>患者：鲁医生您好，是做的套餐喝的白色粉末查到的，溃疡多久大摡十年吧，不知道溃疡能不能根治，求解答，另外溃疡跟早餐吃了肚子疼痛有关吗？</w:t>
      </w:r>
    </w:p>
    <w:p>
      <w:r>
        <w:t>医生：你好，平常有饥饿后疼痛吗。</w:t>
      </w:r>
    </w:p>
    <w:p>
      <w:r>
        <w:t>医生：什么时候做的贝餐检查。</w:t>
      </w:r>
    </w:p>
    <w:p>
      <w:r>
        <w:t>患者：平时饥饿表现出恶心干呕、反酸嗳气，检查日期是在六月份。</w:t>
      </w:r>
    </w:p>
    <w:p>
      <w:r>
        <w:t>患者：鲁医生我现在用药是南国春兰索拉唑胶囊，南京同仁堂参梅养胃颗粒、这些药对十二指球部溃疡有用吗？关键是根治。</w:t>
      </w:r>
    </w:p>
    <w:p>
      <w:r>
        <w:t>患者：好的。</w:t>
      </w:r>
    </w:p>
    <w:p>
      <w:r>
        <w:t>患者：没有做过。</w:t>
      </w:r>
    </w:p>
    <w:p>
      <w:r>
        <w:t>1.A.疼痛B.传染科或神经外科C.小儿神外科D.产科</w:t>
        <w:tab/>
        <w:tab/>
        <w:t>正确答案：疼痛</w:t>
      </w:r>
    </w:p>
    <w:p>
      <w:r>
        <w:t>2.A.粉末B.面容C.晚期D.荷尔蒙</w:t>
        <w:tab/>
        <w:tab/>
        <w:t>正确答案：粉末</w:t>
      </w:r>
    </w:p>
    <w:p>
      <w:r>
        <w:t>3.A.回肠B.根治C.直肠D.尖锐湿疣</w:t>
        <w:tab/>
        <w:tab/>
        <w:t>正确答案：根治</w:t>
      </w:r>
    </w:p>
    <w:p>
      <w:r>
        <w:t>4.A.家属B.平常C.趴D.医嘱</w:t>
        <w:tab/>
        <w:tab/>
        <w:t>正确答案：平常</w:t>
      </w:r>
    </w:p>
    <w:p>
      <w:r>
        <w:t>患者： __1__ 肠胃钡餐能查出些什么呢？（女，30岁）</w:t>
      </w:r>
    </w:p>
    <w:p>
      <w:r>
        <w:t>医生：您好很高兴为您解答！看肠胃蠕动。有无占位。溃疡等。</w:t>
      </w:r>
    </w:p>
    <w:p>
      <w:r>
        <w:t>患者：总感觉东西吞不下去， __2__ 中间异物感， __3__ ，胃好像不痛也不痒，有些拉肚子，肚子也不痛不痒的，体用一直 __4__ ，吃什么都胖。 __5__ 。</w:t>
      </w:r>
    </w:p>
    <w:p>
      <w:r>
        <w:t>患者：什么原因。</w:t>
      </w:r>
    </w:p>
    <w:p>
      <w:r>
        <w:t>医生：最好能做 __6__ 看看。看看食管有没有长东西，或者是溃疡，胃食管反流，胃炎这些。</w:t>
      </w:r>
    </w:p>
    <w:p>
      <w:r>
        <w:t>患者：哦哦，钡餐可以吗，一次性胃食管，肠。</w:t>
      </w:r>
    </w:p>
    <w:p>
      <w:r>
        <w:t>1.A.全身B.四肢C.食管D.全腹</w:t>
        <w:tab/>
        <w:tab/>
        <w:t>正确答案：食管</w:t>
      </w:r>
    </w:p>
    <w:p>
      <w:r>
        <w:t>2.A.体外循环B.骨龄C.锁骨D.吸收</w:t>
        <w:tab/>
        <w:tab/>
        <w:t>正确答案：锁骨</w:t>
      </w:r>
    </w:p>
    <w:p>
      <w:r>
        <w:t>3.A.消瘦B.顺畅C.分泌D.反酸</w:t>
        <w:tab/>
        <w:tab/>
        <w:t>正确答案：反酸</w:t>
      </w:r>
    </w:p>
    <w:p>
      <w:r>
        <w:t>4.A.断端B.顾虑C.病案室D.升</w:t>
        <w:tab/>
        <w:tab/>
        <w:t>正确答案：升</w:t>
      </w:r>
    </w:p>
    <w:p>
      <w:r>
        <w:t>5.A.实习B.输血C.镇定D.口臭</w:t>
        <w:tab/>
        <w:tab/>
        <w:t>正确答案：口臭</w:t>
      </w:r>
    </w:p>
    <w:p>
      <w:r>
        <w:t>6.A.髋臼B.围产期C.角膜D.胃镜</w:t>
        <w:tab/>
        <w:tab/>
        <w:t>正确答案：胃镜</w:t>
      </w:r>
    </w:p>
    <w:p>
      <w:r>
        <w:t>患者：酒后坏肚子， __1__ 发黑，粥样。（男，60岁）</w:t>
      </w:r>
    </w:p>
    <w:p>
      <w:r>
        <w:t>医生：你好，很高兴为你解答。</w:t>
      </w:r>
    </w:p>
    <w:p>
      <w:r>
        <w:t>医生：几天了， __2__ 个便常规及隐血 __3__ 除外上消化道出血。</w:t>
      </w:r>
    </w:p>
    <w:p>
      <w:r>
        <w:t>患者：为什么不喝酒能好些。</w:t>
      </w:r>
    </w:p>
    <w:p>
      <w:r>
        <w:t>患者：大便从来没干过。</w:t>
      </w:r>
    </w:p>
    <w:p>
      <w:r>
        <w:t>医生：最最近吃动物 __4__ 了吗。</w:t>
      </w:r>
    </w:p>
    <w:p>
      <w:r>
        <w:t>患者：没有。</w:t>
      </w:r>
    </w:p>
    <w:p>
      <w:r>
        <w:t>1.A.丧失B.比例C.大便D.浅</w:t>
        <w:tab/>
        <w:tab/>
        <w:t>正确答案：大便</w:t>
      </w:r>
    </w:p>
    <w:p>
      <w:r>
        <w:t>2.A.示范B.萎缩C.化验D.内耳</w:t>
        <w:tab/>
        <w:tab/>
        <w:t>正确答案：化验</w:t>
      </w:r>
    </w:p>
    <w:p>
      <w:r>
        <w:t>3.A.肛管B.姑息性手术C.试验D.甲状腺功能减退症（甲减）</w:t>
        <w:tab/>
        <w:tab/>
        <w:t>正确答案：试验</w:t>
      </w:r>
    </w:p>
    <w:p>
      <w:r>
        <w:t>4.A.病理B.摄氏度C.内脏D.救护车</w:t>
        <w:tab/>
        <w:tab/>
        <w:t>正确答案：内脏</w:t>
      </w:r>
    </w:p>
    <w:p>
      <w:r>
        <w:t>患者： __1__ 很严重，不吃一些澳洲的西梅片三四天也不会 __2__ 。（女，22岁）</w:t>
      </w:r>
    </w:p>
    <w:p>
      <w:r>
        <w:t>医生：您好平时大便怎么样？</w:t>
      </w:r>
    </w:p>
    <w:p>
      <w:r>
        <w:t>患者：便秘有三年多吧，吃过药之后一天一次，不吃任何产品三四天一次，而且特别困难，第三条 __3__ 都没有。</w:t>
      </w:r>
    </w:p>
    <w:p>
      <w:r>
        <w:t>医生：平时解出来的大便是什么样的？肚子胀吗？</w:t>
      </w:r>
    </w:p>
    <w:p>
      <w:r>
        <w:t>患者：颜色很深，特别 __4__ 。</w:t>
      </w:r>
    </w:p>
    <w:p>
      <w:r>
        <w:t>患者：不胀肚。</w:t>
      </w:r>
    </w:p>
    <w:p>
      <w:r>
        <w:t>医生：嗯是一条一条的还是一粒一粒的。</w:t>
      </w:r>
    </w:p>
    <w:p>
      <w:r>
        <w:t>患者：吃多少东西也不会想去厕所，不吃任何 __5__ 的话，得三四天才能上一次厕所。</w:t>
      </w:r>
    </w:p>
    <w:p>
      <w:r>
        <w:t>患者：条的。</w:t>
      </w:r>
    </w:p>
    <w:p>
      <w:r>
        <w:t>1.A.必要B.结石C.便秘D.退休</w:t>
        <w:tab/>
        <w:tab/>
        <w:t>正确答案：便秘</w:t>
      </w:r>
    </w:p>
    <w:p>
      <w:r>
        <w:t>2.A.白化病B.癣C.大便D.智力</w:t>
        <w:tab/>
        <w:tab/>
        <w:t>正确答案：大便</w:t>
      </w:r>
    </w:p>
    <w:p>
      <w:r>
        <w:t>3.A.自主B.脚趾C.症状D.病因</w:t>
        <w:tab/>
        <w:tab/>
        <w:t>正确答案：症状</w:t>
      </w:r>
    </w:p>
    <w:p>
      <w:r>
        <w:t>4.A.消瘦B.状况C.干燥D.忽略</w:t>
        <w:tab/>
        <w:tab/>
        <w:t>正确答案：干燥</w:t>
      </w:r>
    </w:p>
    <w:p>
      <w:r>
        <w:t>5.A.脊柱外科B.医疗美容科C.药物D.老年病科</w:t>
        <w:tab/>
        <w:tab/>
        <w:t>正确答案：药物</w:t>
      </w:r>
    </w:p>
    <w:p>
      <w:r>
        <w:t>患者：前几天慢性胃炎 __1__ ，药停了几天，这几天一直咳嗽，咳得 __2__ 刺痛，有什么关系么事胃炎引起的么，需要 __3__ 么（女，20）</w:t>
      </w:r>
    </w:p>
    <w:p>
      <w:r>
        <w:t>医生：咳嗽有痰吗？痰什么颜色？</w:t>
      </w:r>
    </w:p>
    <w:p>
      <w:r>
        <w:t>患者：是的。偶尔有。</w:t>
      </w:r>
    </w:p>
    <w:p>
      <w:r>
        <w:t>患者：前几天感冒是黄色的。</w:t>
      </w:r>
    </w:p>
    <w:p>
      <w:r>
        <w:t>患者：现在是白色的。</w:t>
      </w:r>
    </w:p>
    <w:p>
      <w:r>
        <w:t>医生：感冒的时候有发烧吗。</w:t>
      </w:r>
    </w:p>
    <w:p>
      <w:r>
        <w:t>患者：发烧了。</w:t>
      </w:r>
    </w:p>
    <w:p>
      <w:r>
        <w:t>医生：嗯，我觉得和胃炎关系不大，应该还是上呼吸道 __4__ 引起的。</w:t>
      </w:r>
    </w:p>
    <w:p>
      <w:r>
        <w:t>患者：哦哦不是胃炎引起的炎症是吧，那需要吃些什么药呢。</w:t>
      </w:r>
    </w:p>
    <w:p>
      <w:r>
        <w:t>患者：胸口刺痛也是呼吸道感染的 __5__ 么。</w:t>
      </w:r>
    </w:p>
    <w:p>
      <w:r>
        <w:t>1.A.白质B.进展期C.复发D.空洞</w:t>
        <w:tab/>
        <w:tab/>
        <w:t>正确答案：复发</w:t>
      </w:r>
    </w:p>
    <w:p>
      <w:r>
        <w:t>2.A.反而B.小便C.胸口D.联合</w:t>
        <w:tab/>
        <w:tab/>
        <w:t>正确答案：胸口</w:t>
      </w:r>
    </w:p>
    <w:p>
      <w:r>
        <w:t>3.A.精神心理病B.小儿风湿免疫科C.就诊D.泌尿外</w:t>
        <w:tab/>
        <w:tab/>
        <w:t>正确答案：就诊</w:t>
      </w:r>
    </w:p>
    <w:p>
      <w:r>
        <w:t>4.A.骨科学B.小儿外科C.感染D.布尼亚病毒科</w:t>
        <w:tab/>
        <w:tab/>
        <w:t>正确答案：感染</w:t>
      </w:r>
    </w:p>
    <w:p>
      <w:r>
        <w:t>5.A.甲沟炎B.肩膀C.症状D.发病机制</w:t>
        <w:tab/>
        <w:tab/>
        <w:t>正确答案：症状</w:t>
      </w:r>
    </w:p>
    <w:p>
      <w:r>
        <w:t>患者：总是 __1__ ，一周也就是上两次左右，需要怎么 __2__ 呀（女，29岁）</w:t>
      </w:r>
    </w:p>
    <w:p>
      <w:r>
        <w:t>医生：你好，这种情况多久了？有没有查过肠镜？</w:t>
      </w:r>
    </w:p>
    <w:p>
      <w:r>
        <w:t>患者：没有。</w:t>
      </w:r>
    </w:p>
    <w:p>
      <w:r>
        <w:t>患者：做过 __3__ 核磁。</w:t>
      </w:r>
    </w:p>
    <w:p>
      <w:r>
        <w:t>患者：倒是不难受。</w:t>
      </w:r>
    </w:p>
    <w:p>
      <w:r>
        <w:t>患者：推拿时说肠蠕动慢。</w:t>
      </w:r>
    </w:p>
    <w:p>
      <w:r>
        <w:t>患者：大概一两年了。</w:t>
      </w:r>
    </w:p>
    <w:p>
      <w:r>
        <w:t>医生：你这种情况建议查一下肠镜。</w:t>
      </w:r>
    </w:p>
    <w:p>
      <w:r>
        <w:t>患者：好的。</w:t>
      </w:r>
    </w:p>
    <w:p>
      <w:r>
        <w:t>1.A.穿孔B.颈部C.内部D.便秘</w:t>
        <w:tab/>
        <w:tab/>
        <w:t>正确答案：便秘</w:t>
      </w:r>
    </w:p>
    <w:p>
      <w:r>
        <w:t>2.A.神经B.基本C.肱骨D.改善</w:t>
        <w:tab/>
        <w:tab/>
        <w:t>正确答案：改善</w:t>
      </w:r>
    </w:p>
    <w:p>
      <w:r>
        <w:t>3.A.腰部B.全身C.食管D.下腹</w:t>
        <w:tab/>
        <w:tab/>
        <w:t>正确答案：全身</w:t>
      </w:r>
    </w:p>
    <w:p>
      <w:r>
        <w:t>患者：医生你好！我母亲有 __1__ 史十多年了，因去年元月份腿 __2__ 后卧床不起。现有胃轻瘫病状她一直饭前吃《莫沙必利.和曲美布汀》药，可是现在她现在晚饭后反胃吐酸水或没有 __3__ 的菜。请问医生这病状应怎么 __4__ 或应吃什么药请医生帮我解答？（女，66岁）</w:t>
      </w:r>
    </w:p>
    <w:p>
      <w:r>
        <w:t>医生：你好，请问是餐后立即就 __5__ 吗？</w:t>
      </w:r>
    </w:p>
    <w:p>
      <w:r>
        <w:t>患者：不是的，是晚上睡前。</w:t>
      </w:r>
    </w:p>
    <w:p>
      <w:r>
        <w:t>医生：这样的情况有多久了呢？</w:t>
      </w:r>
    </w:p>
    <w:p>
      <w:r>
        <w:t>患者：你好，有二十多天一直是睡前 __6__ 吐酸水拌有没有消化的菜渣时轻时重。</w:t>
      </w:r>
    </w:p>
    <w:p>
      <w:r>
        <w:t>1.A.鉴别B.鼓膜C.病原D.糖尿病</w:t>
        <w:tab/>
        <w:tab/>
        <w:t>正确答案：糖尿病</w:t>
      </w:r>
    </w:p>
    <w:p>
      <w:r>
        <w:t>2.A.循环B.心脏C.哺乳D.骨折</w:t>
        <w:tab/>
        <w:tab/>
        <w:t>正确答案：骨折</w:t>
      </w:r>
    </w:p>
    <w:p>
      <w:r>
        <w:t>3.A.五科B.伤科C.消化D.中医精神科</w:t>
        <w:tab/>
        <w:tab/>
        <w:t>正确答案：消化</w:t>
      </w:r>
    </w:p>
    <w:p>
      <w:r>
        <w:t>4.A.化验B.承担C.治疗D.情绪</w:t>
        <w:tab/>
        <w:tab/>
        <w:t>正确答案：治疗</w:t>
      </w:r>
    </w:p>
    <w:p>
      <w:r>
        <w:t>5.A.流产B.移位C.呕吐D.胆红素</w:t>
        <w:tab/>
        <w:tab/>
        <w:t>正确答案：呕吐</w:t>
      </w:r>
    </w:p>
    <w:p>
      <w:r>
        <w:t>6.A.会诊B.平片C.打嗝D.四肢</w:t>
        <w:tab/>
        <w:tab/>
        <w:t>正确答案：打嗝</w:t>
      </w:r>
    </w:p>
    <w:p>
      <w:r>
        <w:t>患者：上吐下泻肚子咕咕叫拉稀水但是肚子不疼18岁女孩（女，17岁）</w:t>
      </w:r>
    </w:p>
    <w:p>
      <w:r>
        <w:t>医生：您好，这种情况多长时间了？</w:t>
      </w:r>
    </w:p>
    <w:p>
      <w:r>
        <w:t>患者：就令天早上睁眼感觉不对。</w:t>
      </w:r>
    </w:p>
    <w:p>
      <w:r>
        <w:t>医生：昨天吃什么了？</w:t>
      </w:r>
    </w:p>
    <w:p>
      <w:r>
        <w:t>患者：然后就去厕所。</w:t>
      </w:r>
    </w:p>
    <w:p>
      <w:r>
        <w:t>患者：米汤排骨小零食。</w:t>
      </w:r>
    </w:p>
    <w:p>
      <w:r>
        <w:t>医生：您末次月经什么时候来的？涉及 __1__ 、 __2__ 、备孕方面的问题吗？有没有过敏史？</w:t>
      </w:r>
    </w:p>
    <w:p>
      <w:r>
        <w:t>患者：14号来的。</w:t>
      </w:r>
    </w:p>
    <w:p>
      <w:r>
        <w:t>患者：没有没有。</w:t>
      </w:r>
    </w:p>
    <w:p>
      <w:r>
        <w:t>1.A.含服B.处方C.扁平苔藓D.怀孕</w:t>
        <w:tab/>
        <w:tab/>
        <w:t>正确答案：怀孕</w:t>
      </w:r>
    </w:p>
    <w:p>
      <w:r>
        <w:t>2.A.哺乳B.脾C.成熟D.寒战</w:t>
        <w:tab/>
        <w:tab/>
        <w:t>正确答案：哺乳</w:t>
      </w:r>
    </w:p>
    <w:p>
      <w:r>
        <w:t>患者：医生您好！从2017年11月，我肠道每天晚上都咕咕叫，开始没有在意，到后来响得很厉害，胃隔气， __1__ ，肚子胀气， __2__ ，便到华西医院看两次，吃了半个月 __3__ 好了，然后又去开了些中药调理，可是只好了十来天，前几天肚子又开始响了，有点胀气， __4__ 一直正常。请问我这个问题严重吗？（女，42岁）</w:t>
      </w:r>
    </w:p>
    <w:p>
      <w:r>
        <w:t>医生：根据你的描述，目前主要是肠胀气，没有反酸烧心吧？</w:t>
      </w:r>
    </w:p>
    <w:p>
      <w:r>
        <w:t>医生：不建议吃中药调理，有些中药对胃不好。伤胃。</w:t>
      </w:r>
    </w:p>
    <w:p>
      <w:r>
        <w:t>患者：之前有点反酸，吃了药就没了。</w:t>
      </w:r>
    </w:p>
    <w:p>
      <w:r>
        <w:t>患者：中医说我脾胃虚，需要调理。</w:t>
      </w:r>
    </w:p>
    <w:p>
      <w:r>
        <w:t>医生：你如果吃药好了，就不需要调理了。</w:t>
      </w:r>
    </w:p>
    <w:p>
      <w:r>
        <w:t>医生：只要 __5__  __6__ ，不要 __7__ ，就可以。有些中药伤胃的。</w:t>
      </w:r>
    </w:p>
    <w:p>
      <w:r>
        <w:t>患者：但现在一直在肠鸣，打屁，吃了饭肚子就胀气，白天还好，特别是晚上就很 __8__ 。</w:t>
      </w:r>
    </w:p>
    <w:p>
      <w:r>
        <w:t>患者：医生，这个跟 __9__ 有没有关糸，</w:t>
      </w:r>
    </w:p>
    <w:p>
      <w:r>
        <w:t>1.A.血型B.示范C.反酸D.扭转</w:t>
        <w:tab/>
        <w:tab/>
        <w:t>正确答案：反酸</w:t>
      </w:r>
    </w:p>
    <w:p>
      <w:r>
        <w:t>2.A.结核性腹膜炎B.实质性病变（肿物）C.隐痛D.清宫</w:t>
        <w:tab/>
        <w:tab/>
        <w:t>正确答案：隐痛</w:t>
      </w:r>
    </w:p>
    <w:p>
      <w:r>
        <w:t>3.A.放大B.显示C.基本D.触诊</w:t>
        <w:tab/>
        <w:tab/>
        <w:t>正确答案：基本</w:t>
      </w:r>
    </w:p>
    <w:p>
      <w:r>
        <w:t>4.A.大便B.综合征C.梅毒D.辛辣</w:t>
        <w:tab/>
        <w:tab/>
        <w:t>正确答案：大便</w:t>
      </w:r>
    </w:p>
    <w:p>
      <w:r>
        <w:t>5.A.饮食B.间隔C.病因D.流感</w:t>
        <w:tab/>
        <w:tab/>
        <w:t>正确答案：饮食</w:t>
      </w:r>
    </w:p>
    <w:p>
      <w:r>
        <w:t>6.A.规律B.分娩C.手掌D.扁平苔藓</w:t>
        <w:tab/>
        <w:tab/>
        <w:t>正确答案：规律</w:t>
      </w:r>
    </w:p>
    <w:p>
      <w:r>
        <w:t>7.A.暴饮暴食B.胸导管C.引产术D.心律</w:t>
        <w:tab/>
        <w:tab/>
        <w:t>正确答案：暴饮暴食</w:t>
      </w:r>
    </w:p>
    <w:p>
      <w:r>
        <w:t>8.A.消化道B.明显C.途径D.反而</w:t>
        <w:tab/>
        <w:tab/>
        <w:t>正确答案：明显</w:t>
      </w:r>
    </w:p>
    <w:p>
      <w:r>
        <w:t>9.A.用途B.情绪C.退休D.监测</w:t>
        <w:tab/>
        <w:tab/>
        <w:t>正确答案：情绪</w:t>
      </w:r>
    </w:p>
    <w:p>
      <w:r>
        <w:t>患者： __1__ 又干有硬，很难排3到4天一次，人还很瘦，是因为什么？（男，16岁）</w:t>
      </w:r>
    </w:p>
    <w:p>
      <w:r>
        <w:t>医生： __2__  __3__ ，多长时间了？</w:t>
      </w:r>
    </w:p>
    <w:p>
      <w:r>
        <w:t>患者：有一段时间了。</w:t>
      </w:r>
    </w:p>
    <w:p>
      <w:r>
        <w:t>患者：人还很瘦，是因为便秘吗。</w:t>
      </w:r>
    </w:p>
    <w:p>
      <w:r>
        <w:t>医生：人瘦和个人体质有关系，还和 __4__ 有关系。</w:t>
      </w:r>
    </w:p>
    <w:p>
      <w:r>
        <w:t>患者：个人体质，</w:t>
      </w:r>
    </w:p>
    <w:p>
      <w:r>
        <w:t>1.A.大便B.死亡C.导泻D.放射</w:t>
        <w:tab/>
        <w:tab/>
        <w:t>正确答案：大便</w:t>
      </w:r>
    </w:p>
    <w:p>
      <w:r>
        <w:t>2.A.便秘B.发育C.肠系膜D.激素</w:t>
        <w:tab/>
        <w:tab/>
        <w:t>正确答案：便秘</w:t>
      </w:r>
    </w:p>
    <w:p>
      <w:r>
        <w:t>3.A.症状B.延期C.监测D.直肠</w:t>
        <w:tab/>
        <w:tab/>
        <w:t>正确答案：症状</w:t>
      </w:r>
    </w:p>
    <w:p>
      <w:r>
        <w:t>4.A.遗传B.风湿病科C.妇幼保健科D.白内障科</w:t>
        <w:tab/>
        <w:tab/>
        <w:t>正确答案：遗传</w:t>
      </w:r>
    </w:p>
    <w:p>
      <w:r>
        <w:t>患者： __1__ 、肠鸣、总感消化不良， __2__ 次数和形状大部分时间正常，一周偶尔会有1日 __3__ 2次的情况。上述情况：近一周较 __4__ 。考虑 __5__ ：两个月前中午有健身，运动量较大， __6__ 出现不 __7__ 。（男，34岁）</w:t>
      </w:r>
    </w:p>
    <w:p>
      <w:r>
        <w:t>医生：你好，有没有服药 __8__ ？</w:t>
      </w:r>
    </w:p>
    <w:p>
      <w:r>
        <w:t>患者：有的，近两日服用整肠生。</w:t>
      </w:r>
    </w:p>
    <w:p>
      <w:r>
        <w:t>患者：中间几日有出现腹胀，腹 __9__ （不明显）的情况，服用整肠生后，明显好转，但这两天比较常出现消化不良的情况。</w:t>
      </w:r>
    </w:p>
    <w:p>
      <w:r>
        <w:t>医生：可以把莫沙必利或吗丁啉吃着 __10__ 胃动力。整肠生可以继续吃。</w:t>
      </w:r>
    </w:p>
    <w:p>
      <w:r>
        <w:t>患者：整肠生和吗丁啉一起？</w:t>
      </w:r>
    </w:p>
    <w:p>
      <w:r>
        <w:t>医生：嗯嗯。</w:t>
      </w:r>
    </w:p>
    <w:p>
      <w:r>
        <w:t>患者：明白，就是大便不是太成型，但算好，不是那种稀稀拉拉的。</w:t>
      </w:r>
    </w:p>
    <w:p>
      <w:r>
        <w:t>1.A.折磨B.哮喘C.症状D.打嗝</w:t>
        <w:tab/>
        <w:tab/>
        <w:t>正确答案：打嗝</w:t>
      </w:r>
    </w:p>
    <w:p>
      <w:r>
        <w:t>2.A.适当B.放射C.大便D.衰老</w:t>
        <w:tab/>
        <w:tab/>
        <w:t>正确答案：大便</w:t>
      </w:r>
    </w:p>
    <w:p>
      <w:r>
        <w:t>3.A.四肢B.排便C.部位D.定期</w:t>
        <w:tab/>
        <w:tab/>
        <w:t>正确答案：排便</w:t>
      </w:r>
    </w:p>
    <w:p>
      <w:r>
        <w:t>4.A.处女膜B.明显C.系统D.焦虑</w:t>
        <w:tab/>
        <w:tab/>
        <w:t>正确答案：明显</w:t>
      </w:r>
    </w:p>
    <w:p>
      <w:r>
        <w:t>5.A.病毒B.因素C.承担D.查房</w:t>
        <w:tab/>
        <w:tab/>
        <w:t>正确答案：因素</w:t>
      </w:r>
    </w:p>
    <w:p>
      <w:r>
        <w:t>6.A.成熟B.饮食C.幅度D.青紫</w:t>
        <w:tab/>
        <w:tab/>
        <w:t>正确答案：饮食</w:t>
      </w:r>
    </w:p>
    <w:p>
      <w:r>
        <w:t>7.A.活检B.急促C.规律D.自理</w:t>
        <w:tab/>
        <w:tab/>
        <w:t>正确答案：规律</w:t>
      </w:r>
    </w:p>
    <w:p>
      <w:r>
        <w:t>8.A.挽救B.冲服C.治疗D.传播</w:t>
        <w:tab/>
        <w:tab/>
        <w:t>正确答案：治疗</w:t>
      </w:r>
    </w:p>
    <w:p>
      <w:r>
        <w:t>9.A.生物利用度B.高尿素血症C.隐痛D.上颌骨</w:t>
        <w:tab/>
        <w:tab/>
        <w:t>正确答案：隐痛</w:t>
      </w:r>
    </w:p>
    <w:p>
      <w:r>
        <w:t>10.A.病因B.边界C.促进D.发作</w:t>
        <w:tab/>
        <w:tab/>
        <w:t>正确答案：促进</w:t>
      </w:r>
    </w:p>
    <w:p>
      <w:r>
        <w:t>患者：一天差不多都放屁和漏气，有时吃没有吃过还会拉肚子，请问应该吃什么可以 __1__ 的？（女，19岁）</w:t>
      </w:r>
    </w:p>
    <w:p>
      <w:r>
        <w:t>医生：你好。这种情况多久了？</w:t>
      </w:r>
    </w:p>
    <w:p>
      <w:r>
        <w:t>医生： __2__ 一天几次，干的还是稀的。</w:t>
      </w:r>
    </w:p>
    <w:p>
      <w:r>
        <w:t>患者：以前是初中吧，当时没怎么在意就忘了，我是高中发现到现在有1年多了，也问过其它医生，她叫吃排毒素养颜的那个药。</w:t>
      </w:r>
    </w:p>
    <w:p>
      <w:r>
        <w:t>患者：但是好像没用的。</w:t>
      </w:r>
    </w:p>
    <w:p>
      <w:r>
        <w:t>患者：也就没吃了。</w:t>
      </w:r>
    </w:p>
    <w:p>
      <w:r>
        <w:t>患者：2次，不干的。</w:t>
      </w:r>
    </w:p>
    <w:p>
      <w:r>
        <w:t>患者：稀的。</w:t>
      </w:r>
    </w:p>
    <w:p>
      <w:r>
        <w:t>1.A.采取B.寿命C.鉴别D.根治</w:t>
        <w:tab/>
        <w:tab/>
        <w:t>正确答案：根治</w:t>
      </w:r>
    </w:p>
    <w:p>
      <w:r>
        <w:t>2.A.脊髓B.检验C.股骨头坏死D.大便</w:t>
        <w:tab/>
        <w:tab/>
        <w:t>正确答案：大便</w:t>
      </w:r>
    </w:p>
    <w:p>
      <w:r>
        <w:t>患者：昨天肚子很饿然后点了个外卖，吃完之后胃疼胃难受，一阵一阵的，还拉水便，吃了达喜没用，昨天晚上熬过去了今天起床胃很难受，不疼就是 __1__ 的难受，躺着还好坐着站着特别难受（女，18岁）</w:t>
      </w:r>
    </w:p>
    <w:p>
      <w:r>
        <w:t>患者：今天吃了吗丁啉好像暂时还没什么用。</w:t>
      </w:r>
    </w:p>
    <w:p>
      <w:r>
        <w:t>医生：您好，以前有过这种情况吗？打嗝儿 __2__ 水腹胀么？</w:t>
      </w:r>
    </w:p>
    <w:p>
      <w:r>
        <w:t>患者：以前没有。</w:t>
      </w:r>
    </w:p>
    <w:p>
      <w:r>
        <w:t>患者：其他 __3__ 都没有。</w:t>
      </w:r>
    </w:p>
    <w:p>
      <w:r>
        <w:t>患者：就是胃不舒服。</w:t>
      </w:r>
    </w:p>
    <w:p>
      <w:r>
        <w:t>医生：要的外卖可能有问题（有可能被 __4__ 污染了）你这是急性胃炎的 __5__ 。</w:t>
      </w:r>
    </w:p>
    <w:p>
      <w:r>
        <w:t>患者：那咋整哦。</w:t>
      </w:r>
    </w:p>
    <w:p>
      <w:r>
        <w:t>患者：因为现在唯一就是站着胃很难受。</w:t>
      </w:r>
    </w:p>
    <w:p>
      <w:r>
        <w:t>患者：也不疼就是难受。</w:t>
      </w:r>
    </w:p>
    <w:p>
      <w:r>
        <w:t>1.A.脾B.单纯C.新生儿D.肺活量</w:t>
        <w:tab/>
        <w:tab/>
        <w:t>正确答案：单纯</w:t>
      </w:r>
    </w:p>
    <w:p>
      <w:r>
        <w:t>2.A.显示B.反酸C.鹅口疮D.繁殖</w:t>
        <w:tab/>
        <w:tab/>
        <w:t>正确答案：反酸</w:t>
      </w:r>
    </w:p>
    <w:p>
      <w:r>
        <w:t>3.A.心血管外科B.小儿胸外科C.反应D.医疗美容科</w:t>
        <w:tab/>
        <w:tab/>
        <w:t>正确答案：反应</w:t>
      </w:r>
    </w:p>
    <w:p>
      <w:r>
        <w:t>4.A.规律B.导尿术C.细菌D.阴性</w:t>
        <w:tab/>
        <w:tab/>
        <w:t>正确答案：细菌</w:t>
      </w:r>
    </w:p>
    <w:p>
      <w:r>
        <w:t>5.A.核磁共振（MRI）B.松弛C.表现D.肝素</w:t>
        <w:tab/>
        <w:tab/>
        <w:t>正确答案：表现</w:t>
      </w:r>
    </w:p>
    <w:p>
      <w:r>
        <w:t>患者：一阵一阵的胃疼轻微疼痛持续一下午了（女，21岁）</w:t>
      </w:r>
    </w:p>
    <w:p>
      <w:r>
        <w:t>医生：有没有受凉？或者吃了什么不干净的食物？</w:t>
      </w:r>
    </w:p>
    <w:p>
      <w:r>
        <w:t>患者：昨天可能有点感冒头晕恶心吃了点药早上已经没事了中午吃饭吃的鸡肉面条香蕉别的没了中午休息的时候开始胃疼。</w:t>
      </w:r>
    </w:p>
    <w:p>
      <w:r>
        <w:t>医生：感冒消化功能减弱，不适合吃那些东西。吃了什么药？</w:t>
      </w:r>
    </w:p>
    <w:p>
      <w:r>
        <w:t>患者：感冒通。</w:t>
      </w:r>
    </w:p>
    <w:p>
      <w:r>
        <w:t>医生：胃疼的药物没有吃。</w:t>
      </w:r>
    </w:p>
    <w:p>
      <w:r>
        <w:t>患者：还没有。</w:t>
      </w:r>
    </w:p>
    <w:p>
      <w:r>
        <w:t>医生：首先要调整饮食。饮食调整一下，这几天只喝粥，吃少量蔬菜，清淡些，少油，不吃水果，包括鸡蛋牛奶等高蛋白高脂肪食物，少食多餐，避免受凉，注意保暖！经过上述调整还不好那就要去医院化验了。</w:t>
      </w:r>
    </w:p>
    <w:p>
      <w:r>
        <w:t>患者：可以吃奥美拉唑吗。</w:t>
      </w:r>
    </w:p>
    <w:p>
      <w:r>
        <w:t>1.A.变态反应科B.炮弹病毒科C.职业病科D.疼痛</w:t>
        <w:tab/>
        <w:tab/>
        <w:t>正确答案：疼痛</w:t>
      </w:r>
    </w:p>
    <w:p>
      <w:r>
        <w:t>2.A.放射科B.口腔修复科C.中医风湿免疫内科D.消化</w:t>
        <w:tab/>
        <w:tab/>
        <w:t>正确答案：消化</w:t>
      </w:r>
    </w:p>
    <w:p>
      <w:r>
        <w:t>3.A.艾滋病科B.感染科C.皮肤性病D.功能</w:t>
        <w:tab/>
        <w:tab/>
        <w:t>正确答案：功能</w:t>
      </w:r>
    </w:p>
    <w:p>
      <w:r>
        <w:t>4.A.药物B.普通外科C.针灸按摩科D.骨外</w:t>
        <w:tab/>
        <w:tab/>
        <w:t>正确答案：药物</w:t>
      </w:r>
    </w:p>
    <w:p>
      <w:r>
        <w:t>患者：肚子疼，但不拉肚子，请问是什么原因（男，31岁）</w:t>
      </w:r>
    </w:p>
    <w:p>
      <w:r>
        <w:t>医生：你好，有多种可能，比如胃肠 __1__ ，阑尾炎， __2__ 等等。具体哪种，需要查体 __3__ ，和做进一步检查。</w:t>
      </w:r>
    </w:p>
    <w:p>
      <w:r>
        <w:t>患者：请问上午中午没感觉，到了傍晚和晚上 __4__ ，昨天晚上3点都疼醒了一次，缓了一会好点了，这是什么原因呢。</w:t>
      </w:r>
    </w:p>
    <w:p>
      <w:r>
        <w:t>医生：如果今天还是这样，考虑 __5__ 溃疡。</w:t>
      </w:r>
    </w:p>
    <w:p>
      <w:r>
        <w:t>患者：这个会引起头昏昏沉沉的感觉嘛，测体温正常。</w:t>
      </w:r>
    </w:p>
    <w:p>
      <w:r>
        <w:t>医生：不会。</w:t>
      </w:r>
    </w:p>
    <w:p>
      <w:r>
        <w:t>患者：这个注意 __6__ 会有 __7__ 么，现在 __8__ 时期不太想去医院做检查。</w:t>
      </w:r>
    </w:p>
    <w:p>
      <w:r>
        <w:t>1.A.痉挛B.球蛋白C.散光D.总蛋白</w:t>
        <w:tab/>
        <w:tab/>
        <w:t>正确答案：痉挛</w:t>
      </w:r>
    </w:p>
    <w:p>
      <w:r>
        <w:t>2.A.胰腺炎B.疲劳C.潮湿D.头部</w:t>
        <w:tab/>
        <w:tab/>
        <w:t>正确答案：胰腺炎</w:t>
      </w:r>
    </w:p>
    <w:p>
      <w:r>
        <w:t>3.A.检查B.月经初潮C.剂量-效应关系D.压痛</w:t>
        <w:tab/>
        <w:tab/>
        <w:t>正确答案：检查</w:t>
      </w:r>
    </w:p>
    <w:p>
      <w:r>
        <w:t>4.A.明显B.喘气C.乳房D.恢复</w:t>
        <w:tab/>
        <w:tab/>
        <w:t>正确答案：明显</w:t>
      </w:r>
    </w:p>
    <w:p>
      <w:r>
        <w:t>5.A.十二指肠B.边界C.表面D.症状</w:t>
        <w:tab/>
        <w:tab/>
        <w:t>正确答案：十二指肠</w:t>
      </w:r>
    </w:p>
    <w:p>
      <w:r>
        <w:t>6.A.饮食B.顾虑C.维持D.病案室</w:t>
        <w:tab/>
        <w:tab/>
        <w:t>正确答案：饮食</w:t>
      </w:r>
    </w:p>
    <w:p>
      <w:r>
        <w:t>7.A.缓解B.性质C.婴儿D.纠正</w:t>
        <w:tab/>
        <w:tab/>
        <w:t>正确答案：缓解</w:t>
      </w:r>
    </w:p>
    <w:p>
      <w:r>
        <w:t>8.A.特殊B.继发性C.输血D.膝盖</w:t>
        <w:tab/>
        <w:tab/>
        <w:t>正确答案：特殊</w:t>
      </w:r>
    </w:p>
    <w:p>
      <w:r>
        <w:t>患者：医生您好，我妈她每天早上都要拉3-4次肚子，第一次 __1__ 正常，后面几次都是稀的水一样的，这种情况 __2__ 有好几个月了，这几天要拉之前还有肚子痛这种情况，这是什么病啊，麻烦您了谢谢！（男，41岁）</w:t>
      </w:r>
    </w:p>
    <w:p>
      <w:r>
        <w:t>医生：你好，大便什么颜色，有血有粘液吗？</w:t>
      </w:r>
    </w:p>
    <w:p>
      <w:r>
        <w:t>患者：没有。</w:t>
      </w:r>
    </w:p>
    <w:p>
      <w:r>
        <w:t>医生：大便什么颜色。</w:t>
      </w:r>
    </w:p>
    <w:p>
      <w:r>
        <w:t>患者：请稍等。</w:t>
      </w:r>
    </w:p>
    <w:p>
      <w:r>
        <w:t>医生：好的。</w:t>
      </w:r>
    </w:p>
    <w:p>
      <w:r>
        <w:t>患者：是黑色的。</w:t>
      </w:r>
    </w:p>
    <w:p>
      <w:r>
        <w:t>患者：在吗？</w:t>
      </w:r>
    </w:p>
    <w:p>
      <w:r>
        <w:t>医生：稍等我几分钟。</w:t>
      </w:r>
    </w:p>
    <w:p>
      <w:r>
        <w:t>患者：好的。</w:t>
      </w:r>
    </w:p>
    <w:p>
      <w:r>
        <w:t>1.A.臀部B.大便C.动脉D.耳聋</w:t>
        <w:tab/>
        <w:tab/>
        <w:t>正确答案：大便</w:t>
      </w:r>
    </w:p>
    <w:p>
      <w:r>
        <w:t>2.A.纠正B.持续C.异常D.数值</w:t>
        <w:tab/>
        <w:tab/>
        <w:t>正确答案：持续</w:t>
      </w:r>
    </w:p>
    <w:p>
      <w:r>
        <w:t>患者：之前吃过一个疗程的阿莫西林果胶壁呋喃挫通爱美拉错吃之前幽门螺旋杆菌1140现停药一个月后去 __1__ 幽门螺旋杆菌1170现在该如何继续 __2__ ？是否继续吃药？家里人是否也应该吃药？（女，51岁）</w:t>
      </w:r>
    </w:p>
    <w:p>
      <w:r>
        <w:t>医生：您好，您这个幽门螺杆菌等于是说没有治疗好啊。</w:t>
      </w:r>
    </w:p>
    <w:p>
      <w:r>
        <w:t>医生：如果做 __3__  __4__ 有胃炎或者胃溃疡，同时有幽门螺杆菌 __5__ ，需要继续用药治疗。</w:t>
      </w:r>
    </w:p>
    <w:p>
      <w:r>
        <w:t>医生：一般用药需要4至8周才有效果。</w:t>
      </w:r>
    </w:p>
    <w:p>
      <w:r>
        <w:t>患者：上次吃了一个多月的药说是 __6__ 球部溃疡加幽门螺旋杆菌过高。</w:t>
      </w:r>
    </w:p>
    <w:p>
      <w:r>
        <w:t>1.A.头围B.复查C.口臭D.咀嚼</w:t>
        <w:tab/>
        <w:tab/>
        <w:t>正确答案：复查</w:t>
      </w:r>
    </w:p>
    <w:p>
      <w:r>
        <w:t>2.A.耵聍B.治疗C.循环D.保守</w:t>
        <w:tab/>
        <w:tab/>
        <w:t>正确答案：治疗</w:t>
      </w:r>
    </w:p>
    <w:p>
      <w:r>
        <w:t>3.A.弱视B.肾单位C.幼儿期D.胃镜</w:t>
        <w:tab/>
        <w:tab/>
        <w:t>正确答案：胃镜</w:t>
      </w:r>
    </w:p>
    <w:p>
      <w:r>
        <w:t>4.A.神经B.探头C.腹部D.确诊</w:t>
        <w:tab/>
        <w:tab/>
        <w:t>正确答案：确诊</w:t>
      </w:r>
    </w:p>
    <w:p>
      <w:r>
        <w:t>5.A.牙体牙髓科B.风湿免疫内科C.急诊外科D.感染</w:t>
        <w:tab/>
        <w:tab/>
        <w:t>正确答案：感染</w:t>
      </w:r>
    </w:p>
    <w:p>
      <w:r>
        <w:t>6.A.现病史B.充分C.诊室D.十二指肠</w:t>
        <w:tab/>
        <w:tab/>
        <w:t>正确答案：十二指肠</w:t>
      </w:r>
    </w:p>
    <w:p>
      <w:r>
        <w:t>患者：最近我总是感觉不知道是胃还是心火辣辣的感觉，一段时间吃过饭后，都要 __1__ 出来，才舒服，这是咋啦，（女，26岁）</w:t>
      </w:r>
    </w:p>
    <w:p>
      <w:r>
        <w:t>医生：你好，你这情况多久了？</w:t>
      </w:r>
    </w:p>
    <w:p>
      <w:r>
        <w:t>医生：有没有其他不舒服？ __2__ 正常吗？</w:t>
      </w:r>
    </w:p>
    <w:p>
      <w:r>
        <w:t>患者：这两天才有火辣辣的感觉，大便正常，</w:t>
      </w:r>
    </w:p>
    <w:p>
      <w:r>
        <w:t>患者：但是打嗝好久时间了，有时吃完饭感觉饭没下去，堵在嗓门这里。</w:t>
      </w:r>
    </w:p>
    <w:p>
      <w:r>
        <w:t>1.A.哺乳B.打嗝C.耳蜗D.没劲</w:t>
        <w:tab/>
        <w:tab/>
        <w:t>正确答案：打嗝</w:t>
      </w:r>
    </w:p>
    <w:p>
      <w:r>
        <w:t>2.A.病例B.大便C.浸润D.阳性</w:t>
        <w:tab/>
        <w:tab/>
        <w:t>正确答案：大便</w:t>
      </w:r>
    </w:p>
    <w:p>
      <w:r>
        <w:t>患者：晚上 __1__ 肚子会瘾瘾的疼，早上比较早起来肚子也会瘾瘾的疼是咋回事，会时候饿着饿着它也会疼（男，18岁）</w:t>
      </w:r>
    </w:p>
    <w:p>
      <w:r>
        <w:t>医生：你好，这种情况有多长时间了？？</w:t>
      </w:r>
    </w:p>
    <w:p>
      <w:r>
        <w:t>患者：偶尔。</w:t>
      </w:r>
    </w:p>
    <w:p>
      <w:r>
        <w:t>医生：还有什么不适吗？</w:t>
      </w:r>
    </w:p>
    <w:p>
      <w:r>
        <w:t>患者：有时候疼的就比较厉害。</w:t>
      </w:r>
    </w:p>
    <w:p>
      <w:r>
        <w:t>医生：根据你的描述， __2__ 考虑胃炎。</w:t>
      </w:r>
    </w:p>
    <w:p>
      <w:r>
        <w:t>医生：建议去医院做个 __3__  __4__ 。</w:t>
      </w:r>
    </w:p>
    <w:p>
      <w:r>
        <w:t>患者：这个检查太恐怖了。</w:t>
      </w:r>
    </w:p>
    <w:p>
      <w:r>
        <w:t>患者：还 __5__ 。</w:t>
      </w:r>
    </w:p>
    <w:p>
      <w:r>
        <w:t>1.A.戒B.急腹症C.佝偻病D.熬夜</w:t>
        <w:tab/>
        <w:tab/>
        <w:t>正确答案：熬夜</w:t>
      </w:r>
    </w:p>
    <w:p>
      <w:r>
        <w:t>2.A.阶段B.充满C.结石D.初步</w:t>
        <w:tab/>
        <w:tab/>
        <w:t>正确答案：初步</w:t>
      </w:r>
    </w:p>
    <w:p>
      <w:r>
        <w:t>3.A.克罗恩病B.胸廓C.脑膜瘤D.胃镜</w:t>
        <w:tab/>
        <w:tab/>
        <w:t>正确答案：胃镜</w:t>
      </w:r>
    </w:p>
    <w:p>
      <w:r>
        <w:t>4.A.胸闷B.胆汁酸C.心态D.检查</w:t>
        <w:tab/>
        <w:tab/>
        <w:t>正确答案：检查</w:t>
      </w:r>
    </w:p>
    <w:p>
      <w:r>
        <w:t>5.A.硬膜外腔B.动眼神经C.憩室D.呕吐</w:t>
        <w:tab/>
        <w:tab/>
        <w:t>正确答案：呕吐</w:t>
      </w:r>
    </w:p>
    <w:p>
      <w:r>
        <w:t>患者：慢性胃炎反酸，吃什么药？（女，60岁）</w:t>
      </w:r>
    </w:p>
    <w:p>
      <w:r>
        <w:t>医生：您好！我是蓝医生，很高兴为您解答。</w:t>
      </w:r>
    </w:p>
    <w:p>
      <w:r>
        <w:t>医生：有恶心，打嗝，呕吐，胃胀，胃痛，拉肚子吗？</w:t>
      </w:r>
    </w:p>
    <w:p>
      <w:r>
        <w:t>医生：请问这个情况多久了？做过什么检查没有？</w:t>
      </w:r>
    </w:p>
    <w:p>
      <w:r>
        <w:t>患者：偶尔打嗝，烧心，其他症状没有。做过胃镜，前年做的。</w:t>
      </w:r>
    </w:p>
    <w:p>
      <w:r>
        <w:t>患者：晚上厉害一些。</w:t>
      </w:r>
    </w:p>
    <w:p>
      <w:r>
        <w:t>医生：建议选择吃些降低胃内酸度、修复胃粘膜的药物对症治疗，比如:雷贝拉唑、替普瑞酮胶囊、康复新液等，饮食清淡点。最好查下复查胃镜检查看看，排除溃疡和幽门螺旋杆菌感染可能。</w:t>
      </w:r>
    </w:p>
    <w:p>
      <w:r>
        <w:t>患者：阿莫西林和克拉霉素可以吃吗？</w:t>
      </w:r>
    </w:p>
    <w:p>
      <w:r>
        <w:t>1.A.衰老B.初步C.反而D.恶心</w:t>
        <w:tab/>
        <w:tab/>
        <w:t>正确答案：恶心</w:t>
      </w:r>
    </w:p>
    <w:p>
      <w:r>
        <w:t>2.A.组成B.应用C.疣D.打嗝</w:t>
        <w:tab/>
        <w:tab/>
        <w:t>正确答案：打嗝</w:t>
      </w:r>
    </w:p>
    <w:p>
      <w:r>
        <w:t>3.A.乙型脑炎B.择期手术C.耐药性D.检查</w:t>
        <w:tab/>
        <w:tab/>
        <w:t>正确答案：检查</w:t>
      </w:r>
    </w:p>
    <w:p>
      <w:r>
        <w:t>4.A.扩张B.症状C.折磨D.抗原</w:t>
        <w:tab/>
        <w:tab/>
        <w:t>正确答案：症状</w:t>
      </w:r>
    </w:p>
    <w:p>
      <w:r>
        <w:t>患者：拉肚子还没好，怎么办。</w:t>
      </w:r>
    </w:p>
    <w:p>
      <w:r>
        <w:t>医生：一天拉几次呢？很稀吗？</w:t>
      </w:r>
    </w:p>
    <w:p>
      <w:r>
        <w:t>患者：都半个月。</w:t>
      </w:r>
    </w:p>
    <w:p>
      <w:r>
        <w:t>患者：不怎么稀。</w:t>
      </w:r>
    </w:p>
    <w:p>
      <w:r>
        <w:t>医生：一天拉几次呢？</w:t>
      </w:r>
    </w:p>
    <w:p>
      <w:r>
        <w:t>患者：自从吃了冬枣，吃了火锅，农虾之后，就开始拉肚子，没怎么好过。</w:t>
      </w:r>
    </w:p>
    <w:p>
      <w:r>
        <w:t>患者：今天拉了4回了，但是都是正常 __1__ ，就是刚才拉的有点稀。</w:t>
      </w:r>
    </w:p>
    <w:p>
      <w:r>
        <w:t>1.A.大便B.肠系膜C.胸围D.遵循</w:t>
        <w:tab/>
        <w:tab/>
        <w:t>正确答案：大便</w:t>
      </w:r>
    </w:p>
    <w:p>
      <w:r>
        <w:t>患者：两个月了 __1__ 不成型，有时候 __2__ 也痛，要不要做肠镜检查，今年一月份做的肠镜，没有问题！（男，41岁）</w:t>
      </w:r>
    </w:p>
    <w:p>
      <w:r>
        <w:t>医生：你好，一月份是怎么不舒服呢？当时为什么做肠镜检查？</w:t>
      </w:r>
    </w:p>
    <w:p>
      <w:r>
        <w:t>患者：也是腹部有时候痛才做的。</w:t>
      </w:r>
    </w:p>
    <w:p>
      <w:r>
        <w:t>医生：现在每天大便几次呢？</w:t>
      </w:r>
    </w:p>
    <w:p>
      <w:r>
        <w:t>医生：如果没有其他 __3__ ，而且一月份刚做了肠镜，暂时没 __4__ 做肠镜。</w:t>
      </w:r>
    </w:p>
    <w:p>
      <w:r>
        <w:t>患者：每天都是起床后一次大便。</w:t>
      </w:r>
    </w:p>
    <w:p>
      <w:r>
        <w:t>1.A.胸口B.大便C.尽快D.冻僵</w:t>
        <w:tab/>
        <w:tab/>
        <w:t>正确答案：大便</w:t>
      </w:r>
    </w:p>
    <w:p>
      <w:r>
        <w:t>2.A.阴道B.腹部C.睾丸D.脊髓</w:t>
        <w:tab/>
        <w:tab/>
        <w:t>正确答案：腹部</w:t>
      </w:r>
    </w:p>
    <w:p>
      <w:r>
        <w:t>3.A.弱B.症状C.咯血D.百日咳</w:t>
        <w:tab/>
        <w:tab/>
        <w:t>正确答案：症状</w:t>
      </w:r>
    </w:p>
    <w:p>
      <w:r>
        <w:t>4.A.病危/重B.必要C.结节D.状态</w:t>
        <w:tab/>
        <w:tab/>
        <w:t>正确答案：必要</w:t>
      </w:r>
    </w:p>
    <w:p>
      <w:r>
        <w:t>患者：天天刷牙 __1__ ，每天刷牙的时候都吐水( __2__ )，吃过早饭，一受凉也会吐。这是什么问题啊（男，24岁）</w:t>
      </w:r>
    </w:p>
    <w:p>
      <w:r>
        <w:t>医生：你好、请问一下这种情况有多久了啊。</w:t>
      </w:r>
    </w:p>
    <w:p>
      <w:r>
        <w:t>患者：1年了吧。</w:t>
      </w:r>
    </w:p>
    <w:p>
      <w:r>
        <w:t>患者：一开始没当会事。</w:t>
      </w:r>
    </w:p>
    <w:p>
      <w:r>
        <w:t>医生： __3__ 什么颜色呢？黑吗。</w:t>
      </w:r>
    </w:p>
    <w:p>
      <w:r>
        <w:t>患者：不黑，正常。</w:t>
      </w:r>
    </w:p>
    <w:p>
      <w:r>
        <w:t>1.A.参与B.憋C.失常D.恶心</w:t>
        <w:tab/>
        <w:tab/>
        <w:t>正确答案：恶心</w:t>
      </w:r>
    </w:p>
    <w:p>
      <w:r>
        <w:t>2.A.初步B.空腹C.行为D.肠系膜</w:t>
        <w:tab/>
        <w:tab/>
        <w:t>正确答案：空腹</w:t>
      </w:r>
    </w:p>
    <w:p>
      <w:r>
        <w:t>3.A.过度B.大便C.指导D.冻伤</w:t>
        <w:tab/>
        <w:tab/>
        <w:t>正确答案：大便</w:t>
      </w:r>
    </w:p>
    <w:p>
      <w:r>
        <w:t>患者：老人家有时候胃空，有时候肚胀，还 __1__ ，有一段时间了（男，80岁）</w:t>
      </w:r>
    </w:p>
    <w:p>
      <w:r>
        <w:t>医生：你好，很高兴为你解答。</w:t>
      </w:r>
    </w:p>
    <w:p>
      <w:r>
        <w:t>医生：你好，这种情况有多长时间了？</w:t>
      </w:r>
    </w:p>
    <w:p>
      <w:r>
        <w:t>医生： __2__  __3__ ， __4__ ， __5__ 吗。</w:t>
      </w:r>
    </w:p>
    <w:p>
      <w:r>
        <w:t>患者：没有以上 __6__ ，有2个月了吧。</w:t>
      </w:r>
    </w:p>
    <w:p>
      <w:r>
        <w:t>医生： __7__ 几天一次。 __8__ 怎么样。</w:t>
      </w:r>
    </w:p>
    <w:p>
      <w:r>
        <w:t>患者： __9__ 不比以前，肚胀的时候就吃的少，感觉空的时候就多吃点。大便还算正常吧，之前说大便之后舒服点。</w:t>
      </w:r>
    </w:p>
    <w:p>
      <w:r>
        <w:t>1.A.腰B.人工C.胆囊D.打嗝</w:t>
        <w:tab/>
        <w:tab/>
        <w:t>正确答案：打嗝</w:t>
      </w:r>
    </w:p>
    <w:p>
      <w:r>
        <w:t>2.A.体征B.边界C.人工D.恶心</w:t>
        <w:tab/>
        <w:tab/>
        <w:t>正确答案：恶心</w:t>
      </w:r>
    </w:p>
    <w:p>
      <w:r>
        <w:t>3.A.紊乱B.呕吐C.剂量-效应关系D.维生素</w:t>
        <w:tab/>
        <w:tab/>
        <w:t>正确答案：呕吐</w:t>
      </w:r>
    </w:p>
    <w:p>
      <w:r>
        <w:t>4.A.吞咽B.反酸C.免疫D.咽部</w:t>
        <w:tab/>
        <w:tab/>
        <w:t>正确答案：反酸</w:t>
      </w:r>
    </w:p>
    <w:p>
      <w:r>
        <w:t>5.A.繁殖B.腹痛C.积水D.全面</w:t>
        <w:tab/>
        <w:tab/>
        <w:t>正确答案：腹痛</w:t>
      </w:r>
    </w:p>
    <w:p>
      <w:r>
        <w:t>6.A.热量B.症状C.掌握D.纱布</w:t>
        <w:tab/>
        <w:tab/>
        <w:t>正确答案：症状</w:t>
      </w:r>
    </w:p>
    <w:p>
      <w:r>
        <w:t>7.A.确定B.间质性肺炎C.母乳D.大便</w:t>
        <w:tab/>
        <w:tab/>
        <w:t>正确答案：大便</w:t>
      </w:r>
    </w:p>
    <w:p>
      <w:r>
        <w:t>8.A.指标B.肌肉C.摸D.饮食</w:t>
        <w:tab/>
        <w:tab/>
        <w:t>正确答案：饮食</w:t>
      </w:r>
    </w:p>
    <w:p>
      <w:r>
        <w:t>9.A.产道B.食管C.恢复D.胃口</w:t>
        <w:tab/>
        <w:tab/>
        <w:t>正确答案：胃口</w:t>
      </w:r>
    </w:p>
    <w:p>
      <w:r>
        <w:t>患者：请问一下，为什么这段时间过来早上 __1__ 不是成条形，而是成糊的。（男，38岁）</w:t>
      </w:r>
    </w:p>
    <w:p>
      <w:r>
        <w:t>医生：您好，请问多长时间了？一直不成型吗？有没有大便褐色或者黑色？或者大便带血？</w:t>
      </w:r>
    </w:p>
    <w:p>
      <w:r>
        <w:t>患者：一般去医院是查什么问题。</w:t>
      </w:r>
    </w:p>
    <w:p>
      <w:r>
        <w:t>医生：查大便常规或者无痛肠镜。考虑肠道问题的可能性大。</w:t>
      </w:r>
    </w:p>
    <w:p>
      <w:r>
        <w:t>患者：大概是十天左右，一直不成型，好像是褐色。</w:t>
      </w:r>
    </w:p>
    <w:p>
      <w:r>
        <w:t>1.A.电击B.大便C.人工D.按摩</w:t>
        <w:tab/>
        <w:tab/>
        <w:t>正确答案：大便</w:t>
      </w:r>
    </w:p>
    <w:p>
      <w:r>
        <w:t>患者：请问需要吃什么药吗现在就是感觉胃疼的感觉也不知道是不是 __1__ 的 __2__ （女，29岁）</w:t>
      </w:r>
    </w:p>
    <w:p>
      <w:r>
        <w:t>医生：你好，除了胃痛，有 __3__ ，烧心，腹胀的情况吗？</w:t>
      </w:r>
    </w:p>
    <w:p>
      <w:r>
        <w:t>患者：没有。</w:t>
      </w:r>
    </w:p>
    <w:p>
      <w:r>
        <w:t>患者：只有胃疼。</w:t>
      </w:r>
    </w:p>
    <w:p>
      <w:r>
        <w:t>患者：目前。</w:t>
      </w:r>
    </w:p>
    <w:p>
      <w:r>
        <w:t>1.A.缺乏B.气味C.胆囊D.苯丙酮尿症</w:t>
        <w:tab/>
        <w:tab/>
        <w:t>正确答案：胆囊</w:t>
      </w:r>
    </w:p>
    <w:p>
      <w:r>
        <w:t>2.A.恐惧B.表现C.因素D.喉部</w:t>
        <w:tab/>
        <w:tab/>
        <w:t>正确答案：因素</w:t>
      </w:r>
    </w:p>
    <w:p>
      <w:r>
        <w:t>3.A.钙B.巩膜C.反酸D.烦躁不安</w:t>
        <w:tab/>
        <w:tab/>
        <w:t>正确答案：反酸</w:t>
      </w:r>
    </w:p>
    <w:p>
      <w:r>
        <w:t>患者：最近感觉很困，白天老是想睡觉肚子胀一早起来胃疼跑步的时候肚子疼但跑完歇一会就不了怎么回事（女，20岁）</w:t>
      </w:r>
    </w:p>
    <w:p>
      <w:r>
        <w:t>医生：你好，这种情况有多久了？</w:t>
      </w:r>
    </w:p>
    <w:p>
      <w:r>
        <w:t>患者：最近一两周。</w:t>
      </w:r>
    </w:p>
    <w:p>
      <w:r>
        <w:t>医生： __1__ 正常吗。</w:t>
      </w:r>
    </w:p>
    <w:p>
      <w:r>
        <w:t>患者：每天一次。似乎正常着。</w:t>
      </w:r>
    </w:p>
    <w:p>
      <w:r>
        <w:t>医生：有没有查过肝肾 __2__ ？</w:t>
      </w:r>
    </w:p>
    <w:p>
      <w:r>
        <w:t>患者：没有查。</w:t>
      </w:r>
    </w:p>
    <w:p>
      <w:r>
        <w:t>患者：您觉得我这会是什么 __3__ ？</w:t>
      </w:r>
    </w:p>
    <w:p>
      <w:r>
        <w:t>医生：以前有什么病吗。</w:t>
      </w:r>
    </w:p>
    <w:p>
      <w:r>
        <w:t>患者：没有过什么大病。有的只是些小感冒啦之类的。感觉体质还可以。不过就是不想吃饭。一天到晚不吃也感觉不到饿。吃也行不吃也行。</w:t>
      </w:r>
    </w:p>
    <w:p>
      <w:r>
        <w:t>1.A.直肠B.以免C.大便D.寿命</w:t>
        <w:tab/>
        <w:tab/>
        <w:t>正确答案：大便</w:t>
      </w:r>
    </w:p>
    <w:p>
      <w:r>
        <w:t>2.A.预防保健科B.小儿胸外科C.功能D.口腔科学</w:t>
        <w:tab/>
        <w:tab/>
        <w:t>正确答案：功能</w:t>
      </w:r>
    </w:p>
    <w:p>
      <w:r>
        <w:t>3.A.肩胛骨B.收缩C.症状D.胃口</w:t>
        <w:tab/>
        <w:tab/>
        <w:t>正确答案：症状</w:t>
      </w:r>
    </w:p>
    <w:p>
      <w:r>
        <w:t>患者：医生我这是不是 __1__ 了。我感觉每天就早上有一点 __2__ ，而且就在 __3__ 哪里的之后就没了。只要早上大便一次今天怎么也啦不出大便。什么情况。而且我没当 __4__ 的时候鼓动肚子胃就会发出声音。</w:t>
      </w:r>
    </w:p>
    <w:p>
      <w:r>
        <w:t>医生：你好，大便一天三次及三天一次都 __5__ 正常的。</w:t>
      </w:r>
    </w:p>
    <w:p>
      <w:r>
        <w:t>医生：大便是怎样的？ __6__ 吗？</w:t>
      </w:r>
    </w:p>
    <w:p>
      <w:r>
        <w:t>患者：嗯嗯干燥。</w:t>
      </w:r>
    </w:p>
    <w:p>
      <w:r>
        <w:t>患者：就只有一节。</w:t>
      </w:r>
    </w:p>
    <w:p>
      <w:r>
        <w:t>1.A.憋B.便秘C.尿毒症D.强度</w:t>
        <w:tab/>
        <w:tab/>
        <w:t>正确答案：便秘</w:t>
      </w:r>
    </w:p>
    <w:p>
      <w:r>
        <w:t>2.A.目光B.回肠C.大便D.肝</w:t>
        <w:tab/>
        <w:tab/>
        <w:t>正确答案：大便</w:t>
      </w:r>
    </w:p>
    <w:p>
      <w:r>
        <w:t>3.A.家庭B.区域C.肛门D.尿频</w:t>
        <w:tab/>
        <w:tab/>
        <w:t>正确答案：肛门</w:t>
      </w:r>
    </w:p>
    <w:p>
      <w:r>
        <w:t>4.A.自觉B.物品C.空腹D.属于</w:t>
        <w:tab/>
        <w:tab/>
        <w:t>正确答案：空腹</w:t>
      </w:r>
    </w:p>
    <w:p>
      <w:r>
        <w:t>5.A.行为B.遍布C.属于D.胫骨</w:t>
        <w:tab/>
        <w:tab/>
        <w:t>正确答案：属于</w:t>
      </w:r>
    </w:p>
    <w:p>
      <w:r>
        <w:t>6.A.模糊B.尽量C.干燥D.回肠</w:t>
        <w:tab/>
        <w:tab/>
        <w:t>正确答案：干燥</w:t>
      </w:r>
    </w:p>
    <w:p>
      <w:r>
        <w:t>患者：大夫您好， __1__ 肠胃不好已接近一周了，除第一天有些拉稀以外，吃了一次ppa，天天吃雷贝拉唑和达喜现在还是有时候胃疼的厉害。去年年中 __2__ 慢性浅表性胃炎办 __3__ 状隆起，吃药后好了，最近这又犯了，刚刚还疼出一身虚汗，请问要怎么办？（男，24岁）</w:t>
      </w:r>
    </w:p>
    <w:p>
      <w:r>
        <w:t>患者：现在还在疼，蹲厕所不拉肚子。</w:t>
      </w:r>
    </w:p>
    <w:p>
      <w:r>
        <w:t>医生：你好、这种情况有多久了啊？</w:t>
      </w:r>
    </w:p>
    <w:p>
      <w:r>
        <w:t>医生：平时会常吃 __4__ 、冰冻 __5__ 、烟酒和 __6__ 吗?</w:t>
      </w:r>
    </w:p>
    <w:p>
      <w:r>
        <w:t>患者：最近这些都没碰，烟酒也不碰，就是晚上十一点多才睡。</w:t>
      </w:r>
    </w:p>
    <w:p>
      <w:r>
        <w:t>患者：这会疼得厉害，一身虚汗。</w:t>
      </w:r>
    </w:p>
    <w:p>
      <w:r>
        <w:t>患者：刚刚吃了几个核桃，不知道有没有关系，中午吃的花卷。</w:t>
      </w:r>
    </w:p>
    <w:p>
      <w:r>
        <w:t>医生：做过 __7__ 吗。</w:t>
      </w:r>
    </w:p>
    <w:p>
      <w:r>
        <w:t>患者：去年做过，今年没有。</w:t>
      </w:r>
    </w:p>
    <w:p>
      <w:r>
        <w:t>患者：去年说的是慢性胃炎伴疣状隆起。</w:t>
      </w:r>
    </w:p>
    <w:p>
      <w:r>
        <w:t>1.A.镇定B.连续C.疼痛D.脉压</w:t>
        <w:tab/>
        <w:tab/>
        <w:t>正确答案：连续</w:t>
      </w:r>
    </w:p>
    <w:p>
      <w:r>
        <w:t>2.A.小儿康复科B.诊断C.心脏外科D.风湿科</w:t>
        <w:tab/>
        <w:tab/>
        <w:t>正确答案：诊断</w:t>
      </w:r>
    </w:p>
    <w:p>
      <w:r>
        <w:t>3.A.脚趾B.疣C.反射D.颈部</w:t>
        <w:tab/>
        <w:tab/>
        <w:t>正确答案：疣</w:t>
      </w:r>
    </w:p>
    <w:p>
      <w:r>
        <w:t>4.A.监测B.辛辣C.肾D.训练</w:t>
        <w:tab/>
        <w:tab/>
        <w:t>正确答案：辛辣</w:t>
      </w:r>
    </w:p>
    <w:p>
      <w:r>
        <w:t>5.A.复发B.食物C.白内障D.保持</w:t>
        <w:tab/>
        <w:tab/>
        <w:t>正确答案：食物</w:t>
      </w:r>
    </w:p>
    <w:p>
      <w:r>
        <w:t>6.A.摔倒B.反酸C.胆汁D.熬夜</w:t>
        <w:tab/>
        <w:tab/>
        <w:t>正确答案：熬夜</w:t>
      </w:r>
    </w:p>
    <w:p>
      <w:r>
        <w:t>7.A.筋膜B.电解质C.高碳酸血症D.胃镜</w:t>
        <w:tab/>
        <w:tab/>
        <w:t>正确答案：胃镜</w:t>
      </w:r>
    </w:p>
    <w:p>
      <w:r>
        <w:t>患者：肚子像拉肚子一样痛，但并没有拉肚子，或者拉也是有时候有些稀， __1__ 没有拉水。就是想上厕所一样痛，这种情况有三四次了。（女，28岁）</w:t>
      </w:r>
    </w:p>
    <w:p>
      <w:r>
        <w:t>医生：你好，请问有吃什么不干净的东西了吗？</w:t>
      </w:r>
    </w:p>
    <w:p>
      <w:r>
        <w:t>患者：偶尔出去吃，也不知道干不干净。</w:t>
      </w:r>
    </w:p>
    <w:p>
      <w:r>
        <w:t>患者：现在 __2__ 我不敢随便吃药。</w:t>
      </w:r>
    </w:p>
    <w:p>
      <w:r>
        <w:t>医生：怀孕几个月了。</w:t>
      </w:r>
    </w:p>
    <w:p>
      <w:r>
        <w:t>患者：这种情况有三个月了，现在怀孕五个月。一直就是等它自己有些 __3__ 。后面反反复复拉肚子一样的痛3，4次了。</w:t>
      </w:r>
    </w:p>
    <w:p>
      <w:r>
        <w:t>1.A.发绀B.基本C.根治D.类似</w:t>
        <w:tab/>
        <w:tab/>
        <w:t>正确答案：基本</w:t>
      </w:r>
    </w:p>
    <w:p>
      <w:r>
        <w:t>2.A.生长B.怀孕C.听诊D.移动</w:t>
        <w:tab/>
        <w:tab/>
        <w:t>正确答案：怀孕</w:t>
      </w:r>
    </w:p>
    <w:p>
      <w:r>
        <w:t>3.A.尿量B.好转C.预先D.近视</w:t>
        <w:tab/>
        <w:tab/>
        <w:t>正确答案：好转</w:t>
      </w:r>
    </w:p>
    <w:p>
      <w:r>
        <w:t>患者：肚子胀气，老想放屁，还会有点胀疼。（女，26岁）</w:t>
      </w:r>
    </w:p>
    <w:p>
      <w:r>
        <w:t>医生：你好，很高兴为您解答。</w:t>
      </w:r>
    </w:p>
    <w:p>
      <w:r>
        <w:t>患者：您好。</w:t>
      </w:r>
    </w:p>
    <w:p>
      <w:r>
        <w:t>医生：天天慢慢转凉，你这种情况越来越多，和受凉有关系。</w:t>
      </w:r>
    </w:p>
    <w:p>
      <w:r>
        <w:t>医生：建议你先暖暖肚子，然后顺时针揉揉肚子，一次约200次，次数在3次上。</w:t>
      </w:r>
    </w:p>
    <w:p>
      <w:r>
        <w:t>患者：需要吃点啥药么可难受了。</w:t>
      </w:r>
    </w:p>
    <w:p>
      <w:r>
        <w:t>医生：我给你说的这个 __1__ 应该能 __2__ ，如果你要不放心，可以吃点双歧杆菌。</w:t>
      </w:r>
    </w:p>
    <w:p>
      <w:r>
        <w:t>患者：好的好的，还有个问题。我体检B超 __3__ 壁欠 __4__ ，需要注意啥。</w:t>
      </w:r>
    </w:p>
    <w:p>
      <w:r>
        <w:t>1.A.胎儿B.浮肿C.症状D.个体</w:t>
        <w:tab/>
        <w:tab/>
        <w:t>正确答案：症状</w:t>
      </w:r>
    </w:p>
    <w:p>
      <w:r>
        <w:t>2.A.扭伤B.彻底C.缓解D.复查</w:t>
        <w:tab/>
        <w:tab/>
        <w:t>正确答案：缓解</w:t>
      </w:r>
    </w:p>
    <w:p>
      <w:r>
        <w:t>3.A.皮疹B.睡眠C.胆囊D.尿酸</w:t>
        <w:tab/>
        <w:tab/>
        <w:t>正确答案：胆囊</w:t>
      </w:r>
    </w:p>
    <w:p>
      <w:r>
        <w:t>4.A.实习B.征求C.光滑D.下肢</w:t>
        <w:tab/>
        <w:tab/>
        <w:t>正确答案：光滑</w:t>
      </w:r>
    </w:p>
    <w:p>
      <w:r>
        <w:t>患者：麻仁软胶囊怎么样服用比较好，我现在一直在服用，大便次数多了，有副作用吗？（女，73岁）</w:t>
      </w:r>
    </w:p>
    <w:p>
      <w:r>
        <w:t>医生：老年人，不建议长期服用中成药通便。</w:t>
      </w:r>
    </w:p>
    <w:p>
      <w:r>
        <w:t>医生：你可以按下列！处理。</w:t>
      </w:r>
    </w:p>
    <w:p>
      <w:r>
        <w:t>医生：便秘的处理主要从以下方面入手：第一.饮食治疗（治疗便秘的基本方法）：1.多饮水，每天饮水大于1500ml；2.多进食富含纤维食品，加强锻炼；3.进食香蕉、火龙果、蜂蜜、芝麻糊通便食物；2.腹部按摩：可以每天腹部顺时针按摩几次，增加肠道蠕动，促进大便排放；药物方面，大便不通畅，可以给开塞露塞肛门，如果开塞露处理不了，可考虑乳果糖，口服，大便通后停用。</w:t>
      </w:r>
    </w:p>
    <w:p>
      <w:r>
        <w:t>患者：服用麻仁软胶囊可以吗？</w:t>
      </w:r>
    </w:p>
    <w:p>
      <w:r>
        <w:t>患者：乳果糖是药吗？可以经常吃吗？</w:t>
      </w:r>
    </w:p>
    <w:p>
      <w:r>
        <w:t>1.A.手足口病B.大便C.升高D.安慰</w:t>
        <w:tab/>
        <w:tab/>
        <w:t>正确答案：大便</w:t>
      </w:r>
    </w:p>
    <w:p>
      <w:r>
        <w:t>2.A.皮疹B.副作用C.包括D.骶骨</w:t>
        <w:tab/>
        <w:tab/>
        <w:t>正确答案：副作用</w:t>
      </w:r>
    </w:p>
    <w:p>
      <w:r>
        <w:t>3.A.颤抖B.基本C.遵循D.补液</w:t>
        <w:tab/>
        <w:tab/>
        <w:t>正确答案：基本</w:t>
      </w:r>
    </w:p>
    <w:p>
      <w:r>
        <w:t>4.A.老视B.纤维C.胚胎D.失误</w:t>
        <w:tab/>
        <w:tab/>
        <w:t>正确答案：纤维</w:t>
      </w:r>
    </w:p>
    <w:p>
      <w:r>
        <w:t>5.A.按摩B.食物C.稳定D.尿路感染</w:t>
        <w:tab/>
        <w:tab/>
        <w:t>正确答案：食物</w:t>
      </w:r>
    </w:p>
    <w:p>
      <w:r>
        <w:t>患者：每天拉有血，是鲜血（女，24岁）</w:t>
      </w:r>
    </w:p>
    <w:p>
      <w:r>
        <w:t>医生：这种情况多长时间了？</w:t>
      </w:r>
    </w:p>
    <w:p>
      <w:r>
        <w:t>医生：您好， __1__ 时疼不疼？</w:t>
      </w:r>
    </w:p>
    <w:p>
      <w:r>
        <w:t>医生：有没有痔疮，医院 __2__ 过没有，用过什么药没有。</w:t>
      </w:r>
    </w:p>
    <w:p>
      <w:r>
        <w:t>患者：大便疼的。</w:t>
      </w:r>
    </w:p>
    <w:p>
      <w:r>
        <w:t>患者：检查过是痔疮要也吃了，怎么还是没有效果啊。</w:t>
      </w:r>
    </w:p>
    <w:p>
      <w:r>
        <w:t>1.A.身高/长B.大便C.浅D.黏膜</w:t>
        <w:tab/>
        <w:tab/>
        <w:t>正确答案：大便</w:t>
      </w:r>
    </w:p>
    <w:p>
      <w:r>
        <w:t>2.A.禁忌症B.检查C.脑死亡D.心律</w:t>
        <w:tab/>
        <w:tab/>
        <w:t>正确答案：检查</w:t>
      </w:r>
    </w:p>
    <w:p>
      <w:r>
        <w:t>患者：溃疡性 __5__ 炎会转变成溃疡性 __3__ 炎吗（男，26岁）</w:t>
      </w:r>
    </w:p>
    <w:p>
      <w:r>
        <w:t>医生：你好，溃疡性结肠炎 __1__  __2__ 对直肠是有影响的！</w:t>
      </w:r>
    </w:p>
    <w:p>
      <w:r>
        <w:t>患者：肠镜 __4__ ，结肠好了，现在是直肠有溃疡。</w:t>
      </w:r>
    </w:p>
    <w:p>
      <w:r>
        <w:t>医生：溃疡性结肠炎吃的什么药啊？</w:t>
      </w:r>
    </w:p>
    <w:p>
      <w:r>
        <w:t>患者：惠迪美沙拉嗪肠溶片。</w:t>
      </w:r>
    </w:p>
    <w:p>
      <w:r>
        <w:t>患者：为什么还会转啊，那以后结肠还会不会 __6__ 。</w:t>
      </w:r>
    </w:p>
    <w:p>
      <w:r>
        <w:t>患者：您听说过这个病有 __7__ 治愈的吗。</w:t>
      </w:r>
    </w:p>
    <w:p>
      <w:r>
        <w:t>1.A.反复B.浑身C.连续D.迟缓</w:t>
        <w:tab/>
        <w:tab/>
        <w:t>正确答案：反复</w:t>
      </w:r>
    </w:p>
    <w:p>
      <w:r>
        <w:t>2.A.发作B.表现C.记忆力D.手足口病</w:t>
        <w:tab/>
        <w:tab/>
        <w:t>正确答案：发作</w:t>
      </w:r>
    </w:p>
    <w:p>
      <w:r>
        <w:t>3.A.直肠B.伴有C.扩张D.记忆力</w:t>
        <w:tab/>
        <w:tab/>
        <w:t>正确答案：直肠</w:t>
      </w:r>
    </w:p>
    <w:p>
      <w:r>
        <w:t>4.A.显示B.鼻涕C.耻骨联合D.参考</w:t>
        <w:tab/>
        <w:tab/>
        <w:t>正确答案：显示</w:t>
      </w:r>
    </w:p>
    <w:p>
      <w:r>
        <w:t>5.A.结肠B.乐观C.黄斑D.灰质</w:t>
        <w:tab/>
        <w:tab/>
        <w:t>正确答案：结肠</w:t>
      </w:r>
    </w:p>
    <w:p>
      <w:r>
        <w:t>6.A.拆B.发病机制C.复发D.分化</w:t>
        <w:tab/>
        <w:tab/>
        <w:t>正确答案：复发</w:t>
      </w:r>
    </w:p>
    <w:p>
      <w:r>
        <w:t>7.A.不详B.股骨头坏死C.彻底D.稳定</w:t>
        <w:tab/>
        <w:tab/>
        <w:t>正确答案：彻底</w:t>
      </w:r>
    </w:p>
    <w:p>
      <w:r>
        <w:t>患者：吃饱饭心胸痛是怎么回事（女，25岁）</w:t>
      </w:r>
    </w:p>
    <w:p>
      <w:r>
        <w:t>医生：多久了？ __1__ 烧心吗？</w:t>
      </w:r>
    </w:p>
    <w:p>
      <w:r>
        <w:t>患者：没有。</w:t>
      </w:r>
    </w:p>
    <w:p>
      <w:r>
        <w:t>患者：吃饱饭说大声话也会痛。</w:t>
      </w:r>
    </w:p>
    <w:p>
      <w:r>
        <w:t>医生：还有其他不适吗做过什么 __2__ 吃过什么药。</w:t>
      </w:r>
    </w:p>
    <w:p>
      <w:r>
        <w:t>患者：没吃药。</w:t>
      </w:r>
    </w:p>
    <w:p>
      <w:r>
        <w:t>患者：好像胃痛。</w:t>
      </w:r>
    </w:p>
    <w:p>
      <w:r>
        <w:t>患者：昨晚睡觉开始一直痛。</w:t>
      </w:r>
    </w:p>
    <w:p>
      <w:r>
        <w:t>1.A.反酸B.密切C.急促D.好转</w:t>
        <w:tab/>
        <w:tab/>
        <w:t>正确答案：反酸</w:t>
      </w:r>
    </w:p>
    <w:p>
      <w:r>
        <w:t>2.A.检查B.疱疹C.凝血酶D.骨擦音/感</w:t>
        <w:tab/>
        <w:tab/>
        <w:t>正确答案：检查</w:t>
      </w:r>
    </w:p>
    <w:p>
      <w:r>
        <w:t>患者：经常 __1__ ，差不多20-30分钟打一个，短促的，有胃病史，浅表性胃炎， __2__ 不成型，吃饭没问题，不能吃生冷和太 __3__ 的，吃什么药能止住打嗝（男，32岁）</w:t>
      </w:r>
    </w:p>
    <w:p>
      <w:r>
        <w:t>医生：有 __4__ 的 __5__ 吗？？？</w:t>
      </w:r>
    </w:p>
    <w:p>
      <w:r>
        <w:t>患者：没有，就是吃多了，不能老坐着，反胃。</w:t>
      </w:r>
    </w:p>
    <w:p>
      <w:r>
        <w:t>医生：考虑胃 __6__ 反流病可能性大。 __7__ 先注意。</w:t>
      </w:r>
    </w:p>
    <w:p>
      <w:r>
        <w:t>医生：不吃 __8__  __9__  __10__ ，不喝浓茶和咖啡。</w:t>
      </w:r>
    </w:p>
    <w:p>
      <w:r>
        <w:t>患者：现在细嚼慢咽，老打嗝，吃什么药好点。</w:t>
      </w:r>
    </w:p>
    <w:p>
      <w:r>
        <w:t>医生：睡前不吃夜宵。</w:t>
      </w:r>
    </w:p>
    <w:p>
      <w:r>
        <w:t>患者：20-30分钟就会打一声，吃过饭3个小时还会有。</w:t>
      </w:r>
    </w:p>
    <w:p>
      <w:r>
        <w:t>1.A.打嗝B.辐射C.护理D.阴性</w:t>
        <w:tab/>
        <w:tab/>
        <w:t>正确答案：打嗝</w:t>
      </w:r>
    </w:p>
    <w:p>
      <w:r>
        <w:t>2.A.大便B.胎儿C.白沫D.病史</w:t>
        <w:tab/>
        <w:tab/>
        <w:t>正确答案：大便</w:t>
      </w:r>
    </w:p>
    <w:p>
      <w:r>
        <w:t>3.A.油腻B.手足口病C.碘剂D.清醒</w:t>
        <w:tab/>
        <w:tab/>
        <w:t>正确答案：油腻</w:t>
      </w:r>
    </w:p>
    <w:p>
      <w:r>
        <w:t>4.A.反酸B.胰腺炎C.淋病D.拆</w:t>
        <w:tab/>
        <w:tab/>
        <w:t>正确答案：反酸</w:t>
      </w:r>
    </w:p>
    <w:p>
      <w:r>
        <w:t>5.A.典型B.青光眼C.表现D.皱纹</w:t>
        <w:tab/>
        <w:tab/>
        <w:t>正确答案：表现</w:t>
      </w:r>
    </w:p>
    <w:p>
      <w:r>
        <w:t>6.A.脊柱B.生殖C.食管D.阴道</w:t>
        <w:tab/>
        <w:tab/>
        <w:t>正确答案：食管</w:t>
      </w:r>
    </w:p>
    <w:p>
      <w:r>
        <w:t>7.A.四肢B.动脉C.饮食D.便秘</w:t>
        <w:tab/>
        <w:tab/>
        <w:t>正确答案：饮食</w:t>
      </w:r>
    </w:p>
    <w:p>
      <w:r>
        <w:t>8.A.劝B.闻C.辛辣D.阿司匹林</w:t>
        <w:tab/>
        <w:tab/>
        <w:t>正确答案：辛辣</w:t>
      </w:r>
    </w:p>
    <w:p>
      <w:r>
        <w:t>9.A.晕厥B.测量C.刺激D.会诊</w:t>
        <w:tab/>
        <w:tab/>
        <w:t>正确答案：刺激</w:t>
      </w:r>
    </w:p>
    <w:p>
      <w:r>
        <w:t>10.A.情绪B.婴儿C.食物D.家族史</w:t>
        <w:tab/>
        <w:tab/>
        <w:t>正确答案：食物</w:t>
      </w:r>
    </w:p>
    <w:p>
      <w:r>
        <w:t>患者：胃疼，应该是受凉了，怎么办？谢谢医生（女，27岁）（女，22岁）</w:t>
      </w:r>
    </w:p>
    <w:p>
      <w:r>
        <w:t>医生：多长时间了，有没有 __1__  __2__ ， __3__  __4__  __5__ 。</w:t>
      </w:r>
    </w:p>
    <w:p>
      <w:r>
        <w:t>患者：有反酸，没有恶心，大概3个小时了，吐了一点点。</w:t>
      </w:r>
    </w:p>
    <w:p>
      <w:r>
        <w:t>医生：有没有受凉或者吃了不卫生 __6__ 。</w:t>
      </w:r>
    </w:p>
    <w:p>
      <w:r>
        <w:t>患者：应该就是受凉了。</w:t>
      </w:r>
    </w:p>
    <w:p>
      <w:r>
        <w:t>医生：以前有没有胃病。</w:t>
      </w:r>
    </w:p>
    <w:p>
      <w:r>
        <w:t>患者：没有。</w:t>
      </w:r>
    </w:p>
    <w:p>
      <w:r>
        <w:t>医生：针对本次问诊，医生更新了总结建议：考虑急性胃炎可能，尚不能 __7__ 消化性溃疡。</w:t>
      </w:r>
    </w:p>
    <w:p>
      <w:r>
        <w:t>患者：那我现在该怎么办？</w:t>
      </w:r>
    </w:p>
    <w:p>
      <w:r>
        <w:t>患者：？</w:t>
      </w:r>
    </w:p>
    <w:p>
      <w:r>
        <w:t>1.A.反酸B.避孕C.白喉D.百日咳</w:t>
        <w:tab/>
        <w:tab/>
        <w:t>正确答案：反酸</w:t>
      </w:r>
    </w:p>
    <w:p>
      <w:r>
        <w:t>2.A.嗳气B.产程C.指数D.胰腺炎</w:t>
        <w:tab/>
        <w:tab/>
        <w:t>正确答案：嗳气</w:t>
      </w:r>
    </w:p>
    <w:p>
      <w:r>
        <w:t>3.A.恶心B.喂养C.现象D.特殊</w:t>
        <w:tab/>
        <w:tab/>
        <w:t>正确答案：恶心</w:t>
      </w:r>
    </w:p>
    <w:p>
      <w:r>
        <w:t>4.A.呕吐B.早产C.肺不张D.抗抑郁</w:t>
        <w:tab/>
        <w:tab/>
        <w:t>正确答案：呕吐</w:t>
      </w:r>
    </w:p>
    <w:p>
      <w:r>
        <w:t>5.A.腹泻B.四肢C.衰老D.腕骨</w:t>
        <w:tab/>
        <w:tab/>
        <w:t>正确答案：腹泻</w:t>
      </w:r>
    </w:p>
    <w:p>
      <w:r>
        <w:t>6.A.食物B.消瘦C.输血D.全身</w:t>
        <w:tab/>
        <w:tab/>
        <w:t>正确答案：食物</w:t>
      </w:r>
    </w:p>
    <w:p>
      <w:r>
        <w:t>7.A.排除B.复诊C.组成D.消炎</w:t>
        <w:tab/>
        <w:tab/>
        <w:t>正确答案：排除</w:t>
      </w:r>
    </w:p>
    <w:p>
      <w:r>
        <w:t>患者：做肠镜，很痛吗？会不会有创伤，会不会交叉感染！本来没有问题，交叉感染出问题！（男，29岁）</w:t>
      </w:r>
    </w:p>
    <w:p>
      <w:r>
        <w:t>医生：你好，一般自己可以选择无痛的，都有消毒的,生活上应该减少刺激性食物,忌油腻，忌腥荤,平时注意避免劳累，多食蔬菜水果，积极补充维生素C。</w:t>
      </w:r>
    </w:p>
    <w:p>
      <w:r>
        <w:t>患者：无痛的贵啊！我还是想做，普通的！</w:t>
      </w:r>
    </w:p>
    <w:p>
      <w:r>
        <w:t>医生：你好，一般是没有交叉感染，不用担心，一般是可以忍受的。</w:t>
      </w:r>
    </w:p>
    <w:p>
      <w:r>
        <w:t>患者：会不会有创伤。</w:t>
      </w:r>
    </w:p>
    <w:p>
      <w:r>
        <w:t>医生：你好。一般是有一些损伤的现像，这个可以吃一些消炎药就会好的，这个一般会有一定的微损伤。不用担心，</w:t>
      </w:r>
    </w:p>
    <w:p>
      <w:r>
        <w:t>患者：吃消炎药会慢慢愈合是吧！不会很严重吧。</w:t>
      </w:r>
    </w:p>
    <w:p>
      <w:r>
        <w:t>医生：你好，一般不会有影响，不用担心。祝健康。</w:t>
      </w:r>
    </w:p>
    <w:p>
      <w:r>
        <w:t>患者：那种管子我看着很粗啊！做肠镜必须清理好肠子是吧！</w:t>
      </w:r>
    </w:p>
    <w:p>
      <w:r>
        <w:t>1.A.油腻B.标本C.骨折D.足月儿</w:t>
        <w:tab/>
        <w:tab/>
        <w:t>正确答案：油腻</w:t>
      </w:r>
    </w:p>
    <w:p>
      <w:r>
        <w:t>2.A.维生素B.高压氧C.经产妇D.房室结</w:t>
        <w:tab/>
        <w:tab/>
        <w:t>正确答案：维生素</w:t>
      </w:r>
    </w:p>
    <w:p>
      <w:r>
        <w:t>患者：为什么 __1__ 以下老是有鸣声，吃完饭还老是吐气，中午老是放屁，去厕所老是不成型有点带油的感觉，（女，21岁）</w:t>
      </w:r>
    </w:p>
    <w:p>
      <w:r>
        <w:t>医生：你好，你的情况考虑胃肠消化不良。</w:t>
      </w:r>
    </w:p>
    <w:p>
      <w:r>
        <w:t>患者：这样怎么办呢。</w:t>
      </w:r>
    </w:p>
    <w:p>
      <w:r>
        <w:t>患者：之前一直有胃病，</w:t>
      </w:r>
    </w:p>
    <w:p>
      <w:r>
        <w:t>医生：建议：1，近期 __2__ 以 __3__ 为主；2，使用空调或风扇时注意腹部保暖；3，多喝水，以防脱水；4，服药：金双岐、整肠生、肠胃康颗粒。</w:t>
      </w:r>
    </w:p>
    <w:p>
      <w:r>
        <w:t>患者：这种要去医院 __4__ 吗？严重？</w:t>
      </w:r>
    </w:p>
    <w:p>
      <w:r>
        <w:t>患者：整肠丸可以吗？</w:t>
      </w:r>
    </w:p>
    <w:p>
      <w:r>
        <w:t>1.A.眼B.肌肉C.腹部D.上肢</w:t>
        <w:tab/>
        <w:tab/>
        <w:t>正确答案：腹部</w:t>
      </w:r>
    </w:p>
    <w:p>
      <w:r>
        <w:t>2.A.臭B.白内障C.饮食D.畸形</w:t>
        <w:tab/>
        <w:tab/>
        <w:t>正确答案：饮食</w:t>
      </w:r>
    </w:p>
    <w:p>
      <w:r>
        <w:t>3.A.股骨B.板状腹C.清淡D.睡眠</w:t>
        <w:tab/>
        <w:tab/>
        <w:t>正确答案：清淡</w:t>
      </w:r>
    </w:p>
    <w:p>
      <w:r>
        <w:t>4.A.涂抹B.脑死亡C.检查D.淹溺</w:t>
        <w:tab/>
        <w:tab/>
        <w:t>正确答案：检查</w:t>
      </w:r>
    </w:p>
    <w:p>
      <w:r>
        <w:t>患者：吃了半托拉唑钠肠溶片、乳酸菌素片，还能吃吗丁啉和诺氟沙星胶囊吗？（男，22岁）</w:t>
      </w:r>
    </w:p>
    <w:p>
      <w:r>
        <w:t>医生：你好，这几个药是可以吃的。诺氟沙星饭后。</w:t>
      </w:r>
    </w:p>
    <w:p>
      <w:r>
        <w:t>患者：好的，胃撑胀，吃饭反胃 __1__ 拉肚子（不拉稀）次数多4次。</w:t>
      </w:r>
    </w:p>
    <w:p>
      <w:r>
        <w:t>患者：吃这些可以的吧。</w:t>
      </w:r>
    </w:p>
    <w:p>
      <w:r>
        <w:t>医生：可以的。</w:t>
      </w:r>
    </w:p>
    <w:p>
      <w:r>
        <w:t>患者：我这 __2__ 肠胃炎吗？</w:t>
      </w:r>
    </w:p>
    <w:p>
      <w:r>
        <w:t>医生：有没有吃坏东西。</w:t>
      </w:r>
    </w:p>
    <w:p>
      <w:r>
        <w:t>患者：没有啊正常吃饭。</w:t>
      </w:r>
    </w:p>
    <w:p>
      <w:r>
        <w:t>1.A.哺乳B.恶心C.示范D.鼓膜</w:t>
        <w:tab/>
        <w:tab/>
        <w:t>正确答案：恶心</w:t>
      </w:r>
    </w:p>
    <w:p>
      <w:r>
        <w:t>2.A.复诊B.属于C.扭转D.颗</w:t>
        <w:tab/>
        <w:tab/>
        <w:t>正确答案：属于</w:t>
      </w:r>
    </w:p>
    <w:p>
      <w:r>
        <w:t>患者：胃胀胃痛，胃疼，有时不吃东西肚子胀了，想 __1__ 又便不出（男，47岁）</w:t>
      </w:r>
    </w:p>
    <w:p>
      <w:r>
        <w:t>医生：请问这种情况多长时间了？</w:t>
      </w:r>
    </w:p>
    <w:p>
      <w:r>
        <w:t>患者：四五个月了。</w:t>
      </w:r>
    </w:p>
    <w:p>
      <w:r>
        <w:t>医生：哎呀，考虑有可能是 __2__  __3__  __4__ 。</w:t>
      </w:r>
    </w:p>
    <w:p>
      <w:r>
        <w:t>医生：这种情况可以吃点 __5__ 胃肠动力的 __6__ ，莫沙必利一次5毫克，一日三次口服。</w:t>
      </w:r>
    </w:p>
    <w:p>
      <w:r>
        <w:t>患者：肚子有时有点痛，肚子胀的时候里面 __7__ 着响。</w:t>
      </w:r>
    </w:p>
    <w:p>
      <w:r>
        <w:t>1.A.监测B.大便C.间质性肺炎D.采取</w:t>
        <w:tab/>
        <w:tab/>
        <w:t>正确答案：大便</w:t>
      </w:r>
    </w:p>
    <w:p>
      <w:r>
        <w:t>2.A.小儿消化科B.消化C.中医综合D.整形美容科</w:t>
        <w:tab/>
        <w:tab/>
        <w:t>正确答案：消化</w:t>
      </w:r>
    </w:p>
    <w:p>
      <w:r>
        <w:t>3.A.皮肤科(找到皮肤科专家就诊)B.功能C.生殖健康D.遗传病科</w:t>
        <w:tab/>
        <w:tab/>
        <w:t>正确答案：功能</w:t>
      </w:r>
    </w:p>
    <w:p>
      <w:r>
        <w:t>4.A.阴性B.不良C.幅度D.实习</w:t>
        <w:tab/>
        <w:tab/>
        <w:t>正确答案：不良</w:t>
      </w:r>
    </w:p>
    <w:p>
      <w:r>
        <w:t>5.A.尽快B.促进C.持续D.尽快</w:t>
        <w:tab/>
        <w:tab/>
        <w:t>正确答案：促进</w:t>
      </w:r>
    </w:p>
    <w:p>
      <w:r>
        <w:t>6.A.老年科B.药物C.地钱科D.眼底病科</w:t>
        <w:tab/>
        <w:tab/>
        <w:t>正确答案：药物</w:t>
      </w:r>
    </w:p>
    <w:p>
      <w:r>
        <w:t>7.A.细菌B.摸C.挽救D.监测</w:t>
        <w:tab/>
        <w:tab/>
        <w:t>正确答案：摸</w:t>
      </w:r>
    </w:p>
    <w:p>
      <w:r>
        <w:t>患者：只 __1__ 、肚子不疼、不拉稀、不发烧（女，76）</w:t>
      </w:r>
    </w:p>
    <w:p>
      <w:r>
        <w:t>患者：之前有胆结石，胆已摘除。</w:t>
      </w:r>
    </w:p>
    <w:p>
      <w:r>
        <w:t>医生：有头痛头晕 __2__ 吗？</w:t>
      </w:r>
    </w:p>
    <w:p>
      <w:r>
        <w:t>患者：没有。</w:t>
      </w:r>
    </w:p>
    <w:p>
      <w:r>
        <w:t>患者：因为吃不了东西，所以没 __3__ 。</w:t>
      </w:r>
    </w:p>
    <w:p>
      <w:r>
        <w:t>医生：建议医院 __4__ 肝肾功等。</w:t>
      </w:r>
    </w:p>
    <w:p>
      <w:r>
        <w:t>患者：要是有点头晕的话呢？</w:t>
      </w:r>
    </w:p>
    <w:p>
      <w:r>
        <w:t>1.A.低渗性缺水B.呕吐C.腋神经D.介入</w:t>
        <w:tab/>
        <w:tab/>
        <w:t>正确答案：呕吐</w:t>
      </w:r>
    </w:p>
    <w:p>
      <w:r>
        <w:t>2.A.细胞B.症状C.空洞D.手掌</w:t>
        <w:tab/>
        <w:tab/>
        <w:t>正确答案：症状</w:t>
      </w:r>
    </w:p>
    <w:p>
      <w:r>
        <w:t>3.A.精神B.周围神经系统C.胸腔D.四肢</w:t>
        <w:tab/>
        <w:tab/>
        <w:t>正确答案：精神</w:t>
      </w:r>
    </w:p>
    <w:p>
      <w:r>
        <w:t>4.A.检查B.输尿管C.暴饮暴食D.压疮</w:t>
        <w:tab/>
        <w:tab/>
        <w:t>正确答案：检查</w:t>
      </w:r>
    </w:p>
    <w:p>
      <w:r>
        <w:t>患者：为什么胃不舒服吃香口胶就没事（男，25岁）</w:t>
      </w:r>
    </w:p>
    <w:p>
      <w:r>
        <w:t>医生：这种情况有多长时间了？</w:t>
      </w:r>
    </w:p>
    <w:p>
      <w:r>
        <w:t>患者：胃一直会顶住，吃饱会腹胀。而且会令到 __1__ 不舒服，喝冻和热胃都会不舒服。胃不会痛，就顶住或者有扭紧感。有2-3个月了，以前有胃窦炎。</w:t>
      </w:r>
    </w:p>
    <w:p>
      <w:r>
        <w:t>患者：吃饱饭，特别容易 __2__ 胃和心脏不适服。</w:t>
      </w:r>
    </w:p>
    <w:p>
      <w:r>
        <w:t>医生：可以少吃多餐，每次八分饱。</w:t>
      </w:r>
    </w:p>
    <w:p>
      <w:r>
        <w:t>医生：可以用奥美拉唑，吗丁啉 __3__ 。</w:t>
      </w:r>
    </w:p>
    <w:p>
      <w:r>
        <w:t>患者：请问这种情况是什么问题，是胃影响到心吗？</w:t>
      </w:r>
    </w:p>
    <w:p>
      <w:r>
        <w:t>医生：还是胃炎的问题。</w:t>
      </w:r>
    </w:p>
    <w:p>
      <w:r>
        <w:t>患者：好的，谢谢，感谢医生的耐心解答。</w:t>
      </w:r>
    </w:p>
    <w:p>
      <w:r>
        <w:t>1.A.传染科或神经外科B.急诊外科C.心脏D.微创外科</w:t>
        <w:tab/>
        <w:tab/>
        <w:t>正确答案：心脏</w:t>
      </w:r>
    </w:p>
    <w:p>
      <w:r>
        <w:t>2.A.劳累B.消极C.导致D.混合性病变（肿物）</w:t>
        <w:tab/>
        <w:tab/>
        <w:t>正确答案：导致</w:t>
      </w:r>
    </w:p>
    <w:p>
      <w:r>
        <w:t>3.A.酶B.征求C.治疗D.肱骨</w:t>
        <w:tab/>
        <w:tab/>
        <w:t>正确答案：治疗</w:t>
      </w:r>
    </w:p>
    <w:p>
      <w:r>
        <w:t>患者：女，46岁，以往都是两粒吗丁啉i，中午吃点凉西瓜，胃不舒服，吃了两片吗丁啉i，现在还是难受能在吃斯达舒吗（女，12个月）</w:t>
      </w:r>
    </w:p>
    <w:p>
      <w:r>
        <w:t>医生：您好，平时有 __1__  __2__  __3__ 吗？胃不舒服多少年了？</w:t>
      </w:r>
    </w:p>
    <w:p>
      <w:r>
        <w:t>患者：这个情况好几年。</w:t>
      </w:r>
    </w:p>
    <w:p>
      <w:r>
        <w:t>患者：有口臭，打嗝。</w:t>
      </w:r>
    </w:p>
    <w:p>
      <w:r>
        <w:t>医生：平时有经常 __4__ 吧？平时 __5__ 颜色有经常黑色或者褐色吗？</w:t>
      </w:r>
    </w:p>
    <w:p>
      <w:r>
        <w:t>患者：没有，除非吃了不对东西。</w:t>
      </w:r>
    </w:p>
    <w:p>
      <w:r>
        <w:t>1.A.避孕B.承受C.打嗝D.耻骨联合</w:t>
        <w:tab/>
        <w:tab/>
        <w:t>正确答案：打嗝</w:t>
      </w:r>
    </w:p>
    <w:p>
      <w:r>
        <w:t>2.A.晕厥B.食管C.口臭D.偏</w:t>
        <w:tab/>
        <w:tab/>
        <w:t>正确答案：口臭</w:t>
      </w:r>
    </w:p>
    <w:p>
      <w:r>
        <w:t>3.A.喘气B.劝C.嗳气D.软化</w:t>
        <w:tab/>
        <w:tab/>
        <w:t>正确答案：嗳气</w:t>
      </w:r>
    </w:p>
    <w:p>
      <w:r>
        <w:t>4.A.骶骨B.吞咽C.发作D.脖子</w:t>
        <w:tab/>
        <w:tab/>
        <w:t>正确答案：发作</w:t>
      </w:r>
    </w:p>
    <w:p>
      <w:r>
        <w:t>5.A.恶心B.白化病C.大便D.处置</w:t>
        <w:tab/>
        <w:tab/>
        <w:t>正确答案：大便</w:t>
      </w:r>
    </w:p>
    <w:p>
      <w:r>
        <w:t>患者：拉肚子第四天了，之前有肠胃炎，但这次拉出来的都是血红色，药从一开始就吃，没有太大的 __1__ ，饭吃的也是比较正常.（男，19岁）</w:t>
      </w:r>
    </w:p>
    <w:p>
      <w:r>
        <w:t>医生：你好， __2__ 一天几次？除了拉肚子还有其他 __3__ 么？</w:t>
      </w:r>
    </w:p>
    <w:p>
      <w:r>
        <w:t>患者：一天很多次。</w:t>
      </w:r>
    </w:p>
    <w:p>
      <w:r>
        <w:t>患者：晚上比较多。</w:t>
      </w:r>
    </w:p>
    <w:p>
      <w:r>
        <w:t>患者：没有其他症状。</w:t>
      </w:r>
    </w:p>
    <w:p>
      <w:r>
        <w:t>医生：吃得什么药?</w:t>
      </w:r>
    </w:p>
    <w:p>
      <w:r>
        <w:t>患者：雷贝拉唑钠。</w:t>
      </w:r>
    </w:p>
    <w:p>
      <w:r>
        <w:t>患者：拉之前肚子很疼。</w:t>
      </w:r>
    </w:p>
    <w:p>
      <w:r>
        <w:t>医生：疼在肚脐的什么方位?</w:t>
      </w:r>
    </w:p>
    <w:p>
      <w:r>
        <w:t>患者：四周吧上边疼的多一点。</w:t>
      </w:r>
    </w:p>
    <w:p>
      <w:r>
        <w:t>1.A.诊室B.分型C.好转D.堆积</w:t>
        <w:tab/>
        <w:tab/>
        <w:t>正确答案：好转</w:t>
      </w:r>
    </w:p>
    <w:p>
      <w:r>
        <w:t>2.A.反酸B.尿路梗阻C.大便D.连续</w:t>
        <w:tab/>
        <w:tab/>
        <w:t>正确答案：大便</w:t>
      </w:r>
    </w:p>
    <w:p>
      <w:r>
        <w:t>3.A.消极B.戒C.症状D.频繁</w:t>
        <w:tab/>
        <w:tab/>
        <w:t>正确答案：症状</w:t>
      </w:r>
    </w:p>
    <w:p>
      <w:r>
        <w:t>患者：肠胃不好，屁多，吃点辣椒或者炸串之类的就闹肚子，（男，32）</w:t>
      </w:r>
    </w:p>
    <w:p>
      <w:r>
        <w:t>医生：你好这个情况出现多久了？</w:t>
      </w:r>
    </w:p>
    <w:p>
      <w:r>
        <w:t>医生：那你就吃点乳酸菌素片调理胃肠道。尽量少吃 __1__  __2__ 。</w:t>
      </w:r>
    </w:p>
    <w:p>
      <w:r>
        <w:t>患者：谢谢，这种情况有五六年了。</w:t>
      </w:r>
    </w:p>
    <w:p>
      <w:r>
        <w:t>医生：要是长时间 __3__ 不成型建议做肠镜检查。</w:t>
      </w:r>
    </w:p>
    <w:p>
      <w:r>
        <w:t>患者：平时也留意 __4__ ，可总有时候忍不住贪吃贪喝些，每次吃些辣的食品就闹肚子，吃炸串喝啤酒等等也都会这样，很烦恼。</w:t>
      </w:r>
    </w:p>
    <w:p>
      <w:r>
        <w:t>医生：那你检查一下肠镜就放心了。</w:t>
      </w:r>
    </w:p>
    <w:p>
      <w:r>
        <w:t>医生：因为这种情况已经好几年了。</w:t>
      </w:r>
    </w:p>
    <w:p>
      <w:r>
        <w:t>患者：平时最烦人的就是屁多，一天到晚感觉肚子胀气，怎么那么多屁呢。</w:t>
      </w:r>
    </w:p>
    <w:p>
      <w:r>
        <w:t>1.A.尿酸B.结核病C.辛辣D.急腹症</w:t>
        <w:tab/>
        <w:tab/>
        <w:t>正确答案：辛辣</w:t>
      </w:r>
    </w:p>
    <w:p>
      <w:r>
        <w:t>2.A.指导B.良好C.刺激D.补液</w:t>
        <w:tab/>
        <w:tab/>
        <w:t>正确答案：刺激</w:t>
      </w:r>
    </w:p>
    <w:p>
      <w:r>
        <w:t>3.A.人工B.个体C.大便D.幅度</w:t>
        <w:tab/>
        <w:tab/>
        <w:t>正确答案：大便</w:t>
      </w:r>
    </w:p>
    <w:p>
      <w:r>
        <w:t>4.A.巨大B.咯血C.饮食D.监护</w:t>
        <w:tab/>
        <w:tab/>
        <w:t>正确答案：饮食</w:t>
      </w:r>
    </w:p>
    <w:p>
      <w:r>
        <w:t>患者：拉肚子三天了，应该没 __1__ ， __2__ 前两天拉出来有点失禁感，然后第二天晚上吃了蒙脱石散，第三天就没拉肚子，今天又 __3__ 了，是不是肠胃炎啊（女，20岁）</w:t>
      </w:r>
    </w:p>
    <w:p>
      <w:r>
        <w:t>医生：您好，是否有生冷不洁 __4__ 或 __5__ 受凉?</w:t>
      </w:r>
    </w:p>
    <w:p>
      <w:r>
        <w:t>医生：现在考虑急性胃肠炎。还有什么不适 __6__ 。</w:t>
      </w:r>
    </w:p>
    <w:p>
      <w:r>
        <w:t>患者：没啥不适。</w:t>
      </w:r>
    </w:p>
    <w:p>
      <w:r>
        <w:t>患者：就是如果拉大便就是拉稀的。</w:t>
      </w:r>
    </w:p>
    <w:p>
      <w:r>
        <w:t>患者：有颗粒感。</w:t>
      </w:r>
    </w:p>
    <w:p>
      <w:r>
        <w:t>1.A.着凉B.闻C.着凉D.临产</w:t>
        <w:tab/>
        <w:tab/>
        <w:t>正确答案：着凉</w:t>
      </w:r>
    </w:p>
    <w:p>
      <w:r>
        <w:t>2.A.皱纹B.纱布C.恶化D.大便</w:t>
        <w:tab/>
        <w:tab/>
        <w:t>正确答案：大便</w:t>
      </w:r>
    </w:p>
    <w:p>
      <w:r>
        <w:t>3.A.保险B.婴儿C.鼓膜D.腹泻</w:t>
        <w:tab/>
        <w:tab/>
        <w:t>正确答案：腹泻</w:t>
      </w:r>
    </w:p>
    <w:p>
      <w:r>
        <w:t>4.A.彻底B.核磁共振（MRI）C.扁桃体炎D.饮食</w:t>
        <w:tab/>
        <w:tab/>
        <w:t>正确答案：饮食</w:t>
      </w:r>
    </w:p>
    <w:p>
      <w:r>
        <w:t>5.A.膈肌B.头颈部C.足D.腹部</w:t>
        <w:tab/>
        <w:tab/>
        <w:t>正确答案：腹部</w:t>
      </w:r>
    </w:p>
    <w:p>
      <w:r>
        <w:t>6.A.蔬菜B.胰腺炎C.乳房D.症状</w:t>
        <w:tab/>
        <w:tab/>
        <w:t>正确答案：症状</w:t>
      </w:r>
    </w:p>
    <w:p>
      <w:r>
        <w:t>患者：胃不舒服一按就会 __1__  __2__ 一会站起来就打出气嗝感觉喉咙也堵（男，28岁）</w:t>
      </w:r>
    </w:p>
    <w:p>
      <w:r>
        <w:t>医生：你好，近期有没有不 __3__  __4__ 。</w:t>
      </w:r>
    </w:p>
    <w:p>
      <w:r>
        <w:t>患者：我记着上回室外吃完烧烤大概半个月前吧吃完就开始了。</w:t>
      </w:r>
    </w:p>
    <w:p>
      <w:r>
        <w:t>患者：也还算规律吧 __5__ 还挺好。</w:t>
      </w:r>
    </w:p>
    <w:p>
      <w:r>
        <w:t>患者：有时吃的比较多有时白天吃多了晚上就不吃了。</w:t>
      </w:r>
    </w:p>
    <w:p>
      <w:r>
        <w:t>1.A.采取B.结石C.加剧D.打嗝</w:t>
        <w:tab/>
        <w:tab/>
        <w:t>正确答案：打嗝</w:t>
      </w:r>
    </w:p>
    <w:p>
      <w:r>
        <w:t>2.A.动脉B.青春期C.病因D.趴</w:t>
        <w:tab/>
        <w:tab/>
        <w:t>正确答案：趴</w:t>
      </w:r>
    </w:p>
    <w:p>
      <w:r>
        <w:t>3.A.征求B.遵循C.潮湿D.规律</w:t>
        <w:tab/>
        <w:tab/>
        <w:t>正确答案：规律</w:t>
      </w:r>
    </w:p>
    <w:p>
      <w:r>
        <w:t>4.A.达到B.导尿术C.心脏D.饮食</w:t>
        <w:tab/>
        <w:tab/>
        <w:t>正确答案：饮食</w:t>
      </w:r>
    </w:p>
    <w:p>
      <w:r>
        <w:t>5.A.踝关节B.控制C.疙瘩D.胃口</w:t>
        <w:tab/>
        <w:tab/>
        <w:t>正确答案：胃口</w:t>
      </w:r>
    </w:p>
    <w:p>
      <w:r>
        <w:t>患者：昨天蹲完厕所， __1__ 里面就开始 __2__ ，</w:t>
      </w:r>
    </w:p>
    <w:p>
      <w:r>
        <w:t>医生：你好很高兴为你解答。 __3__ 或手纸带血吗？</w:t>
      </w:r>
    </w:p>
    <w:p>
      <w:r>
        <w:t>患者：没有。</w:t>
      </w:r>
    </w:p>
    <w:p>
      <w:r>
        <w:t>医生： __4__ 吗？</w:t>
      </w:r>
    </w:p>
    <w:p>
      <w:r>
        <w:t>患者：几天一次。</w:t>
      </w:r>
    </w:p>
    <w:p>
      <w:r>
        <w:t>患者：但是蹲厕所时很 __5__ 。</w:t>
      </w:r>
    </w:p>
    <w:p>
      <w:r>
        <w:t>1.A.病史B.鉴定C.肛门D.全身</w:t>
        <w:tab/>
        <w:tab/>
        <w:t>正确答案：肛门</w:t>
      </w:r>
    </w:p>
    <w:p>
      <w:r>
        <w:t>2.A.心胸外科B.遗传代谢病科C.疼痛D.血管外科</w:t>
        <w:tab/>
        <w:tab/>
        <w:t>正确答案：疼痛</w:t>
      </w:r>
    </w:p>
    <w:p>
      <w:r>
        <w:t>3.A.股骨B.青光眼C.大便D.偏</w:t>
        <w:tab/>
        <w:tab/>
        <w:t>正确答案：大便</w:t>
      </w:r>
    </w:p>
    <w:p>
      <w:r>
        <w:t>4.A.诊室B.缓解C.便秘D.口臭</w:t>
        <w:tab/>
        <w:tab/>
        <w:t>正确答案：便秘</w:t>
      </w:r>
    </w:p>
    <w:p>
      <w:r>
        <w:t>5.A.消化B.丧失C.顺畅D.自主</w:t>
        <w:tab/>
        <w:tab/>
        <w:t>正确答案：顺畅</w:t>
      </w:r>
    </w:p>
    <w:p>
      <w:r>
        <w:t>患者：食物中毒引起的 __1__ 怎么办（女，26岁）</w:t>
      </w:r>
    </w:p>
    <w:p>
      <w:r>
        <w:t>医生：你好，请问吃的什么？目前有什么 __2__ 。</w:t>
      </w:r>
    </w:p>
    <w:p>
      <w:r>
        <w:t>患者：昨天下午吃了小番茄和香蕉，晚上吐了三次。</w:t>
      </w:r>
    </w:p>
    <w:p>
      <w:r>
        <w:t>医生：今天咋样？</w:t>
      </w:r>
    </w:p>
    <w:p>
      <w:r>
        <w:t>患者：还有点泄。</w:t>
      </w:r>
    </w:p>
    <w:p>
      <w:r>
        <w:t>医生：还有其他不舒服吗？比如头晕， __3__ ，心慌之类的？</w:t>
      </w:r>
    </w:p>
    <w:p>
      <w:r>
        <w:t>患者：凌晨三点多和早上上七点吐了，这些症状不 __4__ ，就是觉得 __5__ 难受。</w:t>
      </w:r>
    </w:p>
    <w:p>
      <w:r>
        <w:t>1.A.肢端肥大症B.支气管C.授精D.呕吐</w:t>
        <w:tab/>
        <w:tab/>
        <w:t>正确答案：呕吐</w:t>
      </w:r>
    </w:p>
    <w:p>
      <w:r>
        <w:t>2.A.防止B.顾虑C.母乳D.症状</w:t>
        <w:tab/>
        <w:tab/>
        <w:t>正确答案：症状</w:t>
      </w:r>
    </w:p>
    <w:p>
      <w:r>
        <w:t>3.A.胸口B.意识C.绷带D.发热</w:t>
        <w:tab/>
        <w:tab/>
        <w:t>正确答案：发热</w:t>
      </w:r>
    </w:p>
    <w:p>
      <w:r>
        <w:t>4.A.浸润B.后遗症C.禁食D.明显</w:t>
        <w:tab/>
        <w:tab/>
        <w:t>正确答案：明显</w:t>
      </w:r>
    </w:p>
    <w:p>
      <w:r>
        <w:t>5.A.内部B.参与C.上肢D.胸口</w:t>
        <w:tab/>
        <w:tab/>
        <w:t>正确答案：胸口</w:t>
      </w:r>
    </w:p>
    <w:p>
      <w:r>
        <w:t>患者：胃疼，想吐，现在在经期（女，16岁）</w:t>
      </w:r>
    </w:p>
    <w:p>
      <w:r>
        <w:t>医生：有 __1__  __2__ 吗？之前有这种情况吗。</w:t>
      </w:r>
    </w:p>
    <w:p>
      <w:r>
        <w:t>患者：没有痛经病史。</w:t>
      </w:r>
    </w:p>
    <w:p>
      <w:r>
        <w:t>患者：近一年来总胃疼。</w:t>
      </w:r>
    </w:p>
    <w:p>
      <w:r>
        <w:t>医生：之前有什么 __3__ 吗。</w:t>
      </w:r>
    </w:p>
    <w:p>
      <w:r>
        <w:t>患者：没有什么诱因。</w:t>
      </w:r>
    </w:p>
    <w:p>
      <w:r>
        <w:t>患者：最近胃疼比较 __4__ 。</w:t>
      </w:r>
    </w:p>
    <w:p>
      <w:r>
        <w:t>1.A.痛经B.导尿术C.病因D.伸</w:t>
        <w:tab/>
        <w:tab/>
        <w:t>正确答案：痛经</w:t>
      </w:r>
    </w:p>
    <w:p>
      <w:r>
        <w:t>2.A.病史B.趴C.关节D.B型超声（B超）</w:t>
        <w:tab/>
        <w:tab/>
        <w:t>正确答案：病史</w:t>
      </w:r>
    </w:p>
    <w:p>
      <w:r>
        <w:t>3.A.诱因B.性病C.胸骨D.失语</w:t>
        <w:tab/>
        <w:tab/>
        <w:t>正确答案：诱因</w:t>
      </w:r>
    </w:p>
    <w:p>
      <w:r>
        <w:t>4.A.频繁B.过敏C.肾D.初产妇</w:t>
        <w:tab/>
        <w:tab/>
        <w:t>正确答案：频繁</w:t>
      </w:r>
    </w:p>
    <w:p>
      <w:r>
        <w:t>患者： __1__ 应该怎么 __2__ ？什么原因 __3__ 便秘？（男，20岁）</w:t>
      </w:r>
    </w:p>
    <w:p>
      <w:r>
        <w:t>医生：您好您这情况多久了？ __4__ 几天一次？一般是几号大便。</w:t>
      </w:r>
    </w:p>
    <w:p>
      <w:r>
        <w:t>患者：我也不知道，有的时候24小时以上没有大便。</w:t>
      </w:r>
    </w:p>
    <w:p>
      <w:r>
        <w:t>医生：解大便几分钟。有没有肚痛腹胀。</w:t>
      </w:r>
    </w:p>
    <w:p>
      <w:r>
        <w:t>患者：我昨天上午 __5__ ，今天一天没有便意。</w:t>
      </w:r>
    </w:p>
    <w:p>
      <w:r>
        <w:t>患者：没有 __6__ 的 __7__ 。</w:t>
      </w:r>
    </w:p>
    <w:p>
      <w:r>
        <w:t>患者：感觉肚子有点胀，</w:t>
      </w:r>
    </w:p>
    <w:p>
      <w:r>
        <w:t>患者：可能吃多了。</w:t>
      </w:r>
    </w:p>
    <w:p>
      <w:r>
        <w:t>1.A.处方B.便秘C.失常D.白血病</w:t>
        <w:tab/>
        <w:tab/>
        <w:t>正确答案：便秘</w:t>
      </w:r>
    </w:p>
    <w:p>
      <w:r>
        <w:t>2.A.摄氏度B.类型C.反复D.改善</w:t>
        <w:tab/>
        <w:tab/>
        <w:t>正确答案：改善</w:t>
      </w:r>
    </w:p>
    <w:p>
      <w:r>
        <w:t>3.A.消瘦B.斑C.过敏性紫癜D.导致</w:t>
        <w:tab/>
        <w:tab/>
        <w:t>正确答案：导致</w:t>
      </w:r>
    </w:p>
    <w:p>
      <w:r>
        <w:t>4.A.痒B.包扎C.折磨D.大便</w:t>
        <w:tab/>
        <w:tab/>
        <w:t>正确答案：大便</w:t>
      </w:r>
    </w:p>
    <w:p>
      <w:r>
        <w:t>5.A.现象B.皱纹C.基本D.排便</w:t>
        <w:tab/>
        <w:tab/>
        <w:t>正确答案：排便</w:t>
      </w:r>
    </w:p>
    <w:p>
      <w:r>
        <w:t>6.A.臂B.哺乳C.皮炎D.腹痛</w:t>
        <w:tab/>
        <w:tab/>
        <w:t>正确答案：腹痛</w:t>
      </w:r>
    </w:p>
    <w:p>
      <w:r>
        <w:t>7.A.敷B.积液C.明确D.状态</w:t>
        <w:tab/>
        <w:tab/>
        <w:t>正确答案：状态</w:t>
      </w:r>
    </w:p>
    <w:p>
      <w:r>
        <w:t>患者：幽门螺旋杆菌克拉霉素说明书写1. __1__ ：口服，常用量一次250mg，每12小时1次，重症 __3__ 者一次500mg，每12小时1次，我看 __2__ 幽门螺旋杆菌的都是一次5g一天两次对吗（女，21岁）</w:t>
      </w:r>
    </w:p>
    <w:p>
      <w:r>
        <w:t>医生：是0.5g一天两次。</w:t>
      </w:r>
    </w:p>
    <w:p>
      <w:r>
        <w:t>患者：那我就不按说明书了，直接一天两次，一次两课对吗，一颗是0.25g</w:t>
      </w:r>
    </w:p>
    <w:p>
      <w:r>
        <w:t>医生：一次0.5g一天两次。</w:t>
      </w:r>
    </w:p>
    <w:p>
      <w:r>
        <w:t>患者：那就是按说明书的重度感染吃是吗。</w:t>
      </w:r>
    </w:p>
    <w:p>
      <w:r>
        <w:t>医生：幽门螺杆菌的治疗 __4__ 剂量是这个剂量哈。</w:t>
      </w:r>
    </w:p>
    <w:p>
      <w:r>
        <w:t>患者：阿莫西林医生说一天四次，一次一粒，我可以改成一天两次一次两粒吗，因为有一次是空腹吃的太 __5__ 。</w:t>
      </w:r>
    </w:p>
    <w:p>
      <w:r>
        <w:t>1.A.口腔B.阳性C.操作D.成人</w:t>
        <w:tab/>
        <w:tab/>
        <w:t>正确答案：成人</w:t>
      </w:r>
    </w:p>
    <w:p>
      <w:r>
        <w:t>2.A.征求B.面容C.耻骨联合D.治疗</w:t>
        <w:tab/>
        <w:tab/>
        <w:t>正确答案：治疗</w:t>
      </w:r>
    </w:p>
    <w:p>
      <w:r>
        <w:t>3.A.神经科B.整复外科或成形外科C.耳科D.感染</w:t>
        <w:tab/>
        <w:tab/>
        <w:t>正确答案：感染</w:t>
      </w:r>
    </w:p>
    <w:p>
      <w:r>
        <w:t>4.A.口臭B.冲服C.暂停D.方案</w:t>
        <w:tab/>
        <w:tab/>
        <w:t>正确答案：方案</w:t>
      </w:r>
    </w:p>
    <w:p>
      <w:r>
        <w:t>5.A.耻骨联合B.神经C.食物D.刺激</w:t>
        <w:tab/>
        <w:tab/>
        <w:t>正确答案：刺激</w:t>
      </w:r>
    </w:p>
    <w:p>
      <w:r>
        <w:t>患者：这两天一直 __1__ 不过吃完饭以后胃没有什么事就是有点嗝气,医生这有没有事啊是不是把胃吃坏了（男，19岁）</w:t>
      </w:r>
    </w:p>
    <w:p>
      <w:r>
        <w:t>医生：你好很高兴为你解答。</w:t>
      </w:r>
    </w:p>
    <w:p>
      <w:r>
        <w:t>医生：平时有胃肠道 __2__ 吗？</w:t>
      </w:r>
    </w:p>
    <w:p>
      <w:r>
        <w:t>患者：没有。</w:t>
      </w:r>
    </w:p>
    <w:p>
      <w:r>
        <w:t>医生：平时注意少食多餐细嚼慢咽不要暴饮暴食。可以吃点消食片试试。</w:t>
      </w:r>
    </w:p>
    <w:p>
      <w:r>
        <w:t>患者：好的医生，不是胃炎吧。</w:t>
      </w:r>
    </w:p>
    <w:p>
      <w:r>
        <w:t>医生：胃炎的话平时一般会有胃部不适的 __3__ 。</w:t>
      </w:r>
    </w:p>
    <w:p>
      <w:r>
        <w:t>患者：好的医生，我这不是 __4__ 吧。</w:t>
      </w:r>
    </w:p>
    <w:p>
      <w:r>
        <w:t>1.A.围产期B.流质C.高钙血症D.暴饮暴食</w:t>
        <w:tab/>
        <w:tab/>
        <w:t>正确答案：暴饮暴食</w:t>
      </w:r>
    </w:p>
    <w:p>
      <w:r>
        <w:t>2.A.黄斑B.疾病C.复位D.前囟</w:t>
        <w:tab/>
        <w:tab/>
        <w:t>正确答案：疾病</w:t>
      </w:r>
    </w:p>
    <w:p>
      <w:r>
        <w:t>3.A.特征B.症状C.应用D.苏醒</w:t>
        <w:tab/>
        <w:tab/>
        <w:t>正确答案：症状</w:t>
      </w:r>
    </w:p>
    <w:p>
      <w:r>
        <w:t>4.A.骨髓B.胰腺炎C.胫骨D.明确</w:t>
        <w:tab/>
        <w:tab/>
        <w:t>正确答案：胰腺炎</w:t>
      </w:r>
    </w:p>
    <w:p>
      <w:r>
        <w:t>患者： __1__ 干，有粘液是怎么回事（男，28岁）</w:t>
      </w:r>
    </w:p>
    <w:p>
      <w:r>
        <w:t>医生：你所说的情况是胃肠动力 __2__  __3__ 的 __4__ ，由于脾胃虚弱，所以带粘液。建议吃健脾丸，吗丁啉，麻子仁丸 __5__ 。</w:t>
      </w:r>
    </w:p>
    <w:p>
      <w:r>
        <w:t>患者：这段时间大便是扁的，还不成型，有痔疮。</w:t>
      </w:r>
    </w:p>
    <w:p>
      <w:r>
        <w:t>患者：医生如果是 __6__  __7__ 的话有什么 __8__ 呢？</w:t>
      </w:r>
    </w:p>
    <w:p>
      <w:r>
        <w:t>医生：结肠息肉，会导致大便变形。粘液便。痔疮中内痔用痔疮栓，外痔用痔疮膏治疗。</w:t>
      </w:r>
    </w:p>
    <w:p>
      <w:r>
        <w:t>患者：那我这个考虑是结肠息肉还是痔疮呢。</w:t>
      </w:r>
    </w:p>
    <w:p>
      <w:r>
        <w:t>医生：双重 __9__ 都可以出现此种情况。</w:t>
      </w:r>
    </w:p>
    <w:p>
      <w:r>
        <w:t>患者：我这个情况该怎么 __10__ 呢？如果是结肠息肉的话会有炎症吗？</w:t>
      </w:r>
    </w:p>
    <w:p>
      <w:r>
        <w:t>1.A.处置B.大便C.强烈D.导尿术</w:t>
        <w:tab/>
        <w:tab/>
        <w:t>正确答案：大便</w:t>
      </w:r>
    </w:p>
    <w:p>
      <w:r>
        <w:t>2.A.消耗B.不足C.食物D.结膜</w:t>
        <w:tab/>
        <w:tab/>
        <w:t>正确答案：不足</w:t>
      </w:r>
    </w:p>
    <w:p>
      <w:r>
        <w:t>3.A.畸形B.导致C.白化病D.结节</w:t>
        <w:tab/>
        <w:tab/>
        <w:t>正确答案：导致</w:t>
      </w:r>
    </w:p>
    <w:p>
      <w:r>
        <w:t>4.A.含量B.便秘C.虫/蛀牙D.刺激</w:t>
        <w:tab/>
        <w:tab/>
        <w:t>正确答案：便秘</w:t>
      </w:r>
    </w:p>
    <w:p>
      <w:r>
        <w:t>5.A.密切B.治疗C.初步D.推测</w:t>
        <w:tab/>
        <w:tab/>
        <w:t>正确答案：治疗</w:t>
      </w:r>
    </w:p>
    <w:p>
      <w:r>
        <w:t>6.A.马尾B.吸收C.面神经D.结肠</w:t>
        <w:tab/>
        <w:tab/>
        <w:t>正确答案：结肠</w:t>
      </w:r>
    </w:p>
    <w:p>
      <w:r>
        <w:t>7.A.恶露B.促胃肠动力药C.实质性病变（肿物）D.息肉</w:t>
        <w:tab/>
        <w:tab/>
        <w:t>正确答案：息肉</w:t>
      </w:r>
    </w:p>
    <w:p>
      <w:r>
        <w:t>8.A.失去B.前置C.护理D.症状</w:t>
        <w:tab/>
        <w:tab/>
        <w:t>正确答案：症状</w:t>
      </w:r>
    </w:p>
    <w:p>
      <w:r>
        <w:t>9.A.空腹B.细胞C.临床D.因素</w:t>
        <w:tab/>
        <w:tab/>
        <w:t>正确答案：因素</w:t>
      </w:r>
    </w:p>
    <w:p>
      <w:r>
        <w:t>10.A.腹腔B.事故C.步骤D.处理</w:t>
        <w:tab/>
        <w:tab/>
        <w:t>正确答案：处理</w:t>
      </w:r>
    </w:p>
    <w:p>
      <w:r>
        <w:t>患者：铝镁加混悬液可以和达立通颗粒一起服用吗?（女，45岁）</w:t>
      </w:r>
    </w:p>
    <w:p>
      <w:r>
        <w:t>医生：您好， __1__  __2__ 是什么时间做的？</w:t>
      </w:r>
    </w:p>
    <w:p>
      <w:r>
        <w:t>患者：最近一个礼拜之前。</w:t>
      </w:r>
    </w:p>
    <w:p>
      <w:r>
        <w:t>医生：这两种药最好错开吃。</w:t>
      </w:r>
    </w:p>
    <w:p>
      <w:r>
        <w:t>患者：现在怎么样 __3__ 那个胃胀的感觉。</w:t>
      </w:r>
    </w:p>
    <w:p>
      <w:r>
        <w:t>医生：达立通颗粒餐前吃，铝镁加混悬液饭后吃！</w:t>
      </w:r>
    </w:p>
    <w:p>
      <w:r>
        <w:t>患者：哦。</w:t>
      </w:r>
    </w:p>
    <w:p>
      <w:r>
        <w:t>医生：铝镁加混悬液饭后1-2小时吃！</w:t>
      </w:r>
    </w:p>
    <w:p>
      <w:r>
        <w:t>医生：这两者都可以缓解胃胀！</w:t>
      </w:r>
    </w:p>
    <w:p>
      <w:r>
        <w:t>患者：像这种病会不会出现其他什么问题呢？</w:t>
      </w:r>
    </w:p>
    <w:p>
      <w:r>
        <w:t>1.A.牙冠B.胃镜C.疱疹D.尿崩症</w:t>
        <w:tab/>
        <w:tab/>
        <w:t>正确答案：胃镜</w:t>
      </w:r>
    </w:p>
    <w:p>
      <w:r>
        <w:t>2.A.侏儒症B.检查C.侧支循环D.软骨瘤</w:t>
        <w:tab/>
        <w:tab/>
        <w:t>正确答案：检查</w:t>
      </w:r>
    </w:p>
    <w:p>
      <w:r>
        <w:t>3.A.指标B.镇定C.稳定D.缓解</w:t>
        <w:tab/>
        <w:tab/>
        <w:t>正确答案：缓解</w:t>
      </w:r>
    </w:p>
    <w:p>
      <w:r>
        <w:t>患者：天气一凉就胃疼，易拉肚子？（男，20岁）</w:t>
      </w:r>
    </w:p>
    <w:p>
      <w:r>
        <w:t>医生：胃肠道 __1__ ，平时没什么事？</w:t>
      </w:r>
    </w:p>
    <w:p>
      <w:r>
        <w:t>患者：平时也容易拉肚子，冬天更 __2__ 。</w:t>
      </w:r>
    </w:p>
    <w:p>
      <w:r>
        <w:t>医生：这种体质平时注意保暖，不吃生冷 __3__  __4__ ，不饮酒。</w:t>
      </w:r>
    </w:p>
    <w:p>
      <w:r>
        <w:t>患者：有什么中成药可以 __5__ 一下吗？</w:t>
      </w:r>
    </w:p>
    <w:p>
      <w:r>
        <w:t>医生：可以找中医试一下，主要是体质问题，好多人效果不好。</w:t>
      </w:r>
    </w:p>
    <w:p>
      <w:r>
        <w:t>患者：好的谢谢。</w:t>
      </w:r>
    </w:p>
    <w:p>
      <w:r>
        <w:t>医生：不客气， __6__  __7__ 生活习惯，健康 __8__ ，心情舒畅可能比吃药还好，方便时候评价一下，祝早日康复。</w:t>
      </w:r>
    </w:p>
    <w:p>
      <w:r>
        <w:t>患者：这是 __9__ 什么病啊？</w:t>
      </w:r>
    </w:p>
    <w:p>
      <w:r>
        <w:t>1.A.包扎B.舒适C.辛辣D.敏感</w:t>
        <w:tab/>
        <w:tab/>
        <w:t>正确答案：敏感</w:t>
      </w:r>
    </w:p>
    <w:p>
      <w:r>
        <w:t>2.A.手指B.恐惧C.类似D.频繁</w:t>
        <w:tab/>
        <w:tab/>
        <w:t>正确答案：频繁</w:t>
      </w:r>
    </w:p>
    <w:p>
      <w:r>
        <w:t>3.A.辐射B.阴道C.消耗D.刺激</w:t>
        <w:tab/>
        <w:tab/>
        <w:t>正确答案：刺激</w:t>
      </w:r>
    </w:p>
    <w:p>
      <w:r>
        <w:t>4.A.憋B.浸润C.劝D.食物</w:t>
        <w:tab/>
        <w:tab/>
        <w:t>正确答案：食物</w:t>
      </w:r>
    </w:p>
    <w:p>
      <w:r>
        <w:t>5.A.忍受B.血型C.安慰D.保养</w:t>
        <w:tab/>
        <w:tab/>
        <w:t>正确答案：保养</w:t>
      </w:r>
    </w:p>
    <w:p>
      <w:r>
        <w:t>6.A.培养B.丹毒C.疝D.上皮组织</w:t>
        <w:tab/>
        <w:tab/>
        <w:t>正确答案：培养</w:t>
      </w:r>
    </w:p>
    <w:p>
      <w:r>
        <w:t>7.A.良好B.好转C.插D.类似</w:t>
        <w:tab/>
        <w:tab/>
        <w:t>正确答案：良好</w:t>
      </w:r>
    </w:p>
    <w:p>
      <w:r>
        <w:t>8.A.饮食B.器官C.周期D.卧床</w:t>
        <w:tab/>
        <w:tab/>
        <w:t>正确答案：饮食</w:t>
      </w:r>
    </w:p>
    <w:p>
      <w:r>
        <w:t>9.A.属于B.综合征C.护理D.诊室</w:t>
        <w:tab/>
        <w:tab/>
        <w:t>正确答案：属于</w:t>
      </w:r>
    </w:p>
    <w:p>
      <w:r>
        <w:t>患者：17年二三月份肚子痛不舒服一直在吃药后来还是不舒服做了肠镜钳除了0.2的 __1__  __2__  __3__ 说是炎症引起的后来17年五月份又不舒服吃了一两个月的药好了但是在17年七八月份经常 __4__ 到九月份我自己吃水果调理好了17年十二月份的时候 __5__ 开始有点稀但不是拉肚子是成型但有点稀的那种今年六月份肚子不舒服查了胃说有幽门杆菌在吃药现在药吃完了就是吃药的时候大便是硬的现在吃完了又跟以前一样有点稀 __6__ 过后说正常了，我就去拿了中药调理然后欠条吃了红心火龙果，这两天大便都红正常吗（女，18岁）</w:t>
      </w:r>
    </w:p>
    <w:p>
      <w:r>
        <w:t>患者：前天吃了红心火龙果。</w:t>
      </w:r>
    </w:p>
    <w:p>
      <w:r>
        <w:t>医生：这种情况有多长时间了？</w:t>
      </w:r>
    </w:p>
    <w:p>
      <w:r>
        <w:t>患者：哪种情况。</w:t>
      </w:r>
    </w:p>
    <w:p>
      <w:r>
        <w:t>医生：使用火龙果可以引起大便颜色改变。食用。</w:t>
      </w:r>
    </w:p>
    <w:p>
      <w:r>
        <w:t>医生：如果不放心的话可以做便常规加潜血 __7__ 。</w:t>
      </w:r>
    </w:p>
    <w:p>
      <w:r>
        <w:t>患者：我七月份做过这个说是正常的但是当时那个人忘了把我的大便 __8__ 后来过了大概两个小时提醒他才做了我的便常规这样还有正确率吗。</w:t>
      </w:r>
    </w:p>
    <w:p>
      <w:r>
        <w:t>医生：应该没问题。</w:t>
      </w:r>
    </w:p>
    <w:p>
      <w:r>
        <w:t>患者：好的谢谢您。</w:t>
      </w:r>
    </w:p>
    <w:p>
      <w:r>
        <w:t>1.A.脑膜瘤B.结肠C.内分泌系统D.变态反应</w:t>
        <w:tab/>
        <w:tab/>
        <w:t>正确答案：结肠</w:t>
      </w:r>
    </w:p>
    <w:p>
      <w:r>
        <w:t>2.A.原发性B.息肉C.胸腔D.卵泡</w:t>
        <w:tab/>
        <w:tab/>
        <w:t>正确答案：息肉</w:t>
      </w:r>
    </w:p>
    <w:p>
      <w:r>
        <w:t>3.A.肝B.活检C.间歇D.滴</w:t>
        <w:tab/>
        <w:tab/>
        <w:t>正确答案：活检</w:t>
      </w:r>
    </w:p>
    <w:p>
      <w:r>
        <w:t>4.A.扭伤B.便秘C.改善D.内囊</w:t>
        <w:tab/>
        <w:tab/>
        <w:t>正确答案：便秘</w:t>
      </w:r>
    </w:p>
    <w:p>
      <w:r>
        <w:t>5.A.大便B.证件C.辅助D.指数</w:t>
        <w:tab/>
        <w:tab/>
        <w:t>正确答案：大便</w:t>
      </w:r>
    </w:p>
    <w:p>
      <w:r>
        <w:t>6.A.复查B.既往史C.损坏D.导致</w:t>
        <w:tab/>
        <w:tab/>
        <w:t>正确答案：复查</w:t>
      </w:r>
    </w:p>
    <w:p>
      <w:r>
        <w:t>7.A.化验B.自理C.筛选D.表面</w:t>
        <w:tab/>
        <w:tab/>
        <w:t>正确答案：化验</w:t>
      </w:r>
    </w:p>
    <w:p>
      <w:r>
        <w:t>8.A.检查B.协同作用C.产力D.平滑肌</w:t>
        <w:tab/>
        <w:tab/>
        <w:t>正确答案：检查</w:t>
      </w:r>
    </w:p>
    <w:p>
      <w:r>
        <w:t>患者：女性半夜左下腹突然 __1__ ，刚开始肚脐周围疼， __2__ 也不管用，不拉稀不 __3__ ，下午刚打了狂犬，晚上的不良反应就是有点 __4__ ，还有就是昨天刚来月经（女，26岁）</w:t>
      </w:r>
    </w:p>
    <w:p>
      <w:r>
        <w:t>医生：你好。还有其他 __5__ 不适吗?被 __6__ 咬伤了吗?</w:t>
      </w:r>
    </w:p>
    <w:p>
      <w:r>
        <w:t>医生： __7__ 上有 __8__ 或饮酒喝浓茶情况吗?</w:t>
      </w:r>
    </w:p>
    <w:p>
      <w:r>
        <w:t>患者：你好医生，被猫抓伤。</w:t>
      </w:r>
    </w:p>
    <w:p>
      <w:r>
        <w:t>患者：没有，都挺注意的。</w:t>
      </w:r>
    </w:p>
    <w:p>
      <w:r>
        <w:t>患者：昨天下午打的 __9__ ，胳膊一直硬结，抬不起来，但是到了晚上十点半的时候，肚子突然绞疼，特别疼，去厕所也不管用。</w:t>
      </w:r>
    </w:p>
    <w:p>
      <w:r>
        <w:t>医生：妇科有问题吗?到医院查过吗?</w:t>
      </w:r>
    </w:p>
    <w:p>
      <w:r>
        <w:t>患者：没查过，我也是昨天刚来月经，延后了半个月。</w:t>
      </w:r>
    </w:p>
    <w:p>
      <w:r>
        <w:t>患者：就昨天和前天开始，肚子一直响，有声音，</w:t>
      </w:r>
    </w:p>
    <w:p>
      <w:r>
        <w:t>1.A.尿石症B.内镜C.基础代谢率D.绞痛</w:t>
        <w:tab/>
        <w:tab/>
        <w:t>正确答案：绞痛</w:t>
      </w:r>
    </w:p>
    <w:p>
      <w:r>
        <w:t>2.A.光滑B.脊髓灰质炎C.迅速D.大便</w:t>
        <w:tab/>
        <w:tab/>
        <w:t>正确答案：大便</w:t>
      </w:r>
    </w:p>
    <w:p>
      <w:r>
        <w:t>3.A.皮肌炎B.指检C.腱鞘D.呕吐</w:t>
        <w:tab/>
        <w:tab/>
        <w:t>正确答案：呕吐</w:t>
      </w:r>
    </w:p>
    <w:p>
      <w:r>
        <w:t>4.A.肩部B.白癜风C.抢救D.发热</w:t>
        <w:tab/>
        <w:tab/>
        <w:t>正确答案：发热</w:t>
      </w:r>
    </w:p>
    <w:p>
      <w:r>
        <w:t>5.A.消极B.熟练C.伴随D.预先</w:t>
        <w:tab/>
        <w:tab/>
        <w:t>正确答案：伴随</w:t>
      </w:r>
    </w:p>
    <w:p>
      <w:r>
        <w:t>6.A.打嗝B.尿路梗阻C.宠物D.黏膜</w:t>
        <w:tab/>
        <w:tab/>
        <w:t>正确答案：宠物</w:t>
      </w:r>
    </w:p>
    <w:p>
      <w:r>
        <w:t>7.A.听诊器B.C.饮食D.脊髓</w:t>
        <w:tab/>
        <w:tab/>
        <w:t>正确答案：饮食</w:t>
      </w:r>
    </w:p>
    <w:p>
      <w:r>
        <w:t>8.A.组成B.回肠C.辛辣D.测量</w:t>
        <w:tab/>
        <w:tab/>
        <w:t>正确答案：辛辣</w:t>
      </w:r>
    </w:p>
    <w:p>
      <w:r>
        <w:t>9.A.输精卵B.生长因子C.疫苗D.显微外科</w:t>
        <w:tab/>
        <w:tab/>
        <w:t>正确答案：疫苗</w:t>
      </w:r>
    </w:p>
    <w:p>
      <w:r>
        <w:t>患者：浅表性胃炎胃底糜烂，半年多了，平时胃气多，吃饱饭的时候有点痛，用葯有奥美拉唑，扩酸药，保护胃粘膜药，效果不怎么 __1__ ，现想吃点中成药调理请问有那些中成药可以治胃病的，还有半年前做的 __2__ 现在没有须要再做吗（男，37岁）</w:t>
      </w:r>
    </w:p>
    <w:p>
      <w:r>
        <w:t>医生：你好呼气实验查了吗？</w:t>
      </w:r>
    </w:p>
    <w:p>
      <w:r>
        <w:t>患者：你好大夫，没做呼气实验。</w:t>
      </w:r>
    </w:p>
    <w:p>
      <w:r>
        <w:t>患者：呼气实验是 __3__ 什么的。</w:t>
      </w:r>
    </w:p>
    <w:p>
      <w:r>
        <w:t>医生：是查幽门螺杆菌的。</w:t>
      </w:r>
    </w:p>
    <w:p>
      <w:r>
        <w:t>患者：请问有没有中成药可以治胃病的大夫？</w:t>
      </w:r>
    </w:p>
    <w:p>
      <w:r>
        <w:t>患者：请问下大夫姜葛甘舒和维安双菇真的能治胃病吗？在网上看到的。</w:t>
      </w:r>
    </w:p>
    <w:p>
      <w:r>
        <w:t>1.A.百日咳B.明显C.单位D.下降</w:t>
        <w:tab/>
        <w:tab/>
        <w:t>正确答案：明显</w:t>
      </w:r>
    </w:p>
    <w:p>
      <w:r>
        <w:t>2.A.迷走神经B.胃镜C.腹股沟斜疝D.早产</w:t>
        <w:tab/>
        <w:tab/>
        <w:t>正确答案：胃镜</w:t>
      </w:r>
    </w:p>
    <w:p>
      <w:r>
        <w:t>3.A.绝经B.检查C.效价D.显微外科</w:t>
        <w:tab/>
        <w:tab/>
        <w:t>正确答案：检查</w:t>
      </w:r>
    </w:p>
    <w:p>
      <w:r>
        <w:t>患者：母亲年龄56岁，有半个月，吃了饭胃胀，有十多天未 __1__ ，吃点什么药?（女，57岁）</w:t>
      </w:r>
    </w:p>
    <w:p>
      <w:r>
        <w:t>医生： __2__ 大便怎么样？是不是有 __3__ ？</w:t>
      </w:r>
    </w:p>
    <w:p>
      <w:r>
        <w:t>医生：十多天未解大便也可以引起肚子胀，所以这种情况下首先要通便， __4__ 大便通畅后再看还有没有胃胀。</w:t>
      </w:r>
    </w:p>
    <w:p>
      <w:r>
        <w:t>医生：所以要先用通便 __5__ 。</w:t>
      </w:r>
    </w:p>
    <w:p>
      <w:r>
        <w:t>患者：吃什么药?</w:t>
      </w:r>
    </w:p>
    <w:p>
      <w:r>
        <w:t>患者：平时偶尔有便秘。</w:t>
      </w:r>
    </w:p>
    <w:p>
      <w:r>
        <w:t>1.A.颗B.蒂C.大便D.喘息</w:t>
        <w:tab/>
        <w:tab/>
        <w:t>正确答案：大便</w:t>
      </w:r>
    </w:p>
    <w:p>
      <w:r>
        <w:t>2.A.规律B.足部C.平常D.措施</w:t>
        <w:tab/>
        <w:tab/>
        <w:t>正确答案：平常</w:t>
      </w:r>
    </w:p>
    <w:p>
      <w:r>
        <w:t>3.A.救护车B.传染C.便秘D.肺气肿</w:t>
        <w:tab/>
        <w:tab/>
        <w:t>正确答案：便秘</w:t>
      </w:r>
    </w:p>
    <w:p>
      <w:r>
        <w:t>4.A.前列腺B.病案室C.保持D.家属</w:t>
        <w:tab/>
        <w:tab/>
        <w:t>正确答案：保持</w:t>
      </w:r>
    </w:p>
    <w:p>
      <w:r>
        <w:t>5.A.神经外科B.耳鼻咽喉头颈科C.药物D.口腔科</w:t>
        <w:tab/>
        <w:tab/>
        <w:t>正确答案：药物</w:t>
      </w:r>
    </w:p>
    <w:p>
      <w:r>
        <w:t>患者： __1__ 三天，每天 __2__ 两次，第一次性状好。吃饭后会大便第二次，第二次都不成型，呈絮状。但是会放屁，不像 __3__ 。请问和要来月经有关吗？需要吃药吗？（女，23岁）</w:t>
      </w:r>
    </w:p>
    <w:p>
      <w:r>
        <w:t>医生：你上次月经什么时候？</w:t>
      </w:r>
    </w:p>
    <w:p>
      <w:r>
        <w:t>医生：是否同时 __4__  __5__ 或者 __6__ ？跟 __7__ 有关吗？有没有情绪不好时更容易出现？曾经用过哪些 __8__  __9__ ？</w:t>
      </w:r>
    </w:p>
    <w:p>
      <w:r>
        <w:t>患者：上次月经4月22号来的，预测还有4天来。</w:t>
      </w:r>
    </w:p>
    <w:p>
      <w:r>
        <w:t>患者：没有腹痛，没有发热，就是肚子胀，会咕噜咕噜的，拉完就好，而且每天就两次，第二次都是在吃饭后。</w:t>
      </w:r>
    </w:p>
    <w:p>
      <w:r>
        <w:t>患者：最近情绪挺好的，我有肠易激 __10__ ，不过最近没有太不正常，就这三天。</w:t>
      </w:r>
    </w:p>
    <w:p>
      <w:r>
        <w:t>患者：这次没有用过药呢，以前腹泻的时候吃过蒙脱石散。</w:t>
      </w:r>
    </w:p>
    <w:p>
      <w:r>
        <w:t>1.A.瘫痪B.连续C.持续D.包扎</w:t>
        <w:tab/>
        <w:tab/>
        <w:t>正确答案：连续</w:t>
      </w:r>
    </w:p>
    <w:p>
      <w:r>
        <w:t>2.A.事故B.大便C.尿毒症D.颗</w:t>
        <w:tab/>
        <w:tab/>
        <w:t>正确答案：大便</w:t>
      </w:r>
    </w:p>
    <w:p>
      <w:r>
        <w:t>3.A.冻僵B.腹泻C.真菌D.炭疽</w:t>
        <w:tab/>
        <w:tab/>
        <w:t>正确答案：腹泻</w:t>
      </w:r>
    </w:p>
    <w:p>
      <w:r>
        <w:t>4.A.超敏反应B.伴有C.肠系膜D.潮湿</w:t>
        <w:tab/>
        <w:tab/>
        <w:t>正确答案：伴有</w:t>
      </w:r>
    </w:p>
    <w:p>
      <w:r>
        <w:t>5.A.恢复B.咯血C.腹痛D.焦虑</w:t>
        <w:tab/>
        <w:tab/>
        <w:t>正确答案：腹痛</w:t>
      </w:r>
    </w:p>
    <w:p>
      <w:r>
        <w:t>6.A.阶段B.发育C.发热D.结肠</w:t>
        <w:tab/>
        <w:tab/>
        <w:t>正确答案：发热</w:t>
      </w:r>
    </w:p>
    <w:p>
      <w:r>
        <w:t>7.A.软化B.分化C.情绪D.危害</w:t>
        <w:tab/>
        <w:tab/>
        <w:t>正确答案：情绪</w:t>
      </w:r>
    </w:p>
    <w:p>
      <w:r>
        <w:t>8.A.麻醉科B.妇产科C.药物D.内分泌内科</w:t>
        <w:tab/>
        <w:tab/>
        <w:t>正确答案：药物</w:t>
      </w:r>
    </w:p>
    <w:p>
      <w:r>
        <w:t>9.A.人工B.消炎C.治疗D.传播</w:t>
        <w:tab/>
        <w:tab/>
        <w:t>正确答案：治疗</w:t>
      </w:r>
    </w:p>
    <w:p>
      <w:r>
        <w:t>10.A.瘙痒B.梗阻C.综合征D.胸导管</w:t>
        <w:tab/>
        <w:tab/>
        <w:t>正确答案：综合征</w:t>
      </w:r>
    </w:p>
    <w:p>
      <w:r>
        <w:t>患者：头两天 __1__ 喝了白酒，之后发烧 __2__ 胃痛，吃了整肠生，第二天不发烧了，现在就是胃痛 __3__ 恶心拉稀（女，24岁）</w:t>
      </w:r>
    </w:p>
    <w:p>
      <w:r>
        <w:t>医生：你好，做了 __4__ ，比如抽血没有？</w:t>
      </w:r>
    </w:p>
    <w:p>
      <w:r>
        <w:t>患者：没有。</w:t>
      </w:r>
    </w:p>
    <w:p>
      <w:r>
        <w:t>医生：现在胃痛厉不厉害？一天拉几次？</w:t>
      </w:r>
    </w:p>
    <w:p>
      <w:r>
        <w:t>患者：能忍住，打嗝后能 __5__ 胃痛。</w:t>
      </w:r>
    </w:p>
    <w:p>
      <w:r>
        <w:t>患者： __6__ 不太 __7__ ，不过要是上厕所肯定拉稀。</w:t>
      </w:r>
    </w:p>
    <w:p>
      <w:r>
        <w:t>医生：可以买些药先吃，胃痛嚼服铝碳酸镁 __8__ ， __9__ 可以吃思密达，二者分开吃。</w:t>
      </w:r>
    </w:p>
    <w:p>
      <w:r>
        <w:t>医生：如果会加重的话，过医院 __10__ 内科诊治。</w:t>
      </w:r>
    </w:p>
    <w:p>
      <w:r>
        <w:t>患者：大概是什么病？和喝酒有关系吗？</w:t>
      </w:r>
    </w:p>
    <w:p>
      <w:r>
        <w:t>1.A.腕骨B.连续C.药物D.四肢</w:t>
        <w:tab/>
        <w:tab/>
        <w:t>正确答案：连续</w:t>
      </w:r>
    </w:p>
    <w:p>
      <w:r>
        <w:t>2.A.踝关节B.恶心C.过期妊娠D.嘴唇</w:t>
        <w:tab/>
        <w:tab/>
        <w:t>正确答案：恶心</w:t>
      </w:r>
    </w:p>
    <w:p>
      <w:r>
        <w:t>3.A.脊髓灰质炎B.打嗝C.标本D.灵活</w:t>
        <w:tab/>
        <w:tab/>
        <w:t>正确答案：打嗝</w:t>
      </w:r>
    </w:p>
    <w:p>
      <w:r>
        <w:t>4.A.脑死亡B.检查C.多囊卵巢综合征D.胎动</w:t>
        <w:tab/>
        <w:tab/>
        <w:t>正确答案：检查</w:t>
      </w:r>
    </w:p>
    <w:p>
      <w:r>
        <w:t>5.A.不详B.缓解C.主诉D.干预</w:t>
        <w:tab/>
        <w:tab/>
        <w:t>正确答案：缓解</w:t>
      </w:r>
    </w:p>
    <w:p>
      <w:r>
        <w:t>6.A.保养B.排便C.持续D.病危/重</w:t>
        <w:tab/>
        <w:tab/>
        <w:t>正确答案：排便</w:t>
      </w:r>
    </w:p>
    <w:p>
      <w:r>
        <w:t>7.A.频繁B.既往史C.炎热D.酒精</w:t>
        <w:tab/>
        <w:tab/>
        <w:t>正确答案：频繁</w:t>
      </w:r>
    </w:p>
    <w:p>
      <w:r>
        <w:t>8.A.片B.迅速C.物质D.排斥</w:t>
        <w:tab/>
        <w:tab/>
        <w:t>正确答案：片</w:t>
      </w:r>
    </w:p>
    <w:p>
      <w:r>
        <w:t>9.A.腹泻B.板状腹C.胃口D.成熟</w:t>
        <w:tab/>
        <w:tab/>
        <w:t>正确答案：腹泻</w:t>
      </w:r>
    </w:p>
    <w:p>
      <w:r>
        <w:t>10.A.消化B.耳鼻咽喉科C.血液病科D.精神病科</w:t>
        <w:tab/>
        <w:tab/>
        <w:t>正确答案：消化</w:t>
      </w:r>
    </w:p>
    <w:p>
      <w:r>
        <w:t>患者：刘大夫您好：我的一个朋友胃部总是泛酸，平时有疼痛感。（男，56岁）</w:t>
      </w:r>
    </w:p>
    <w:p>
      <w:r>
        <w:t>医生：你朋友 __1__  __2__  __3__ 吗？饮酒吗？</w:t>
      </w:r>
    </w:p>
    <w:p>
      <w:r>
        <w:t>医生：能否把 __4__ 描述的更具体点，比如 __5__ ，持续时间等。</w:t>
      </w:r>
    </w:p>
    <w:p>
      <w:r>
        <w:t>患者：不喝酒，饮食规律。</w:t>
      </w:r>
    </w:p>
    <w:p>
      <w:r>
        <w:t>患者：女的。</w:t>
      </w:r>
    </w:p>
    <w:p>
      <w:r>
        <w:t>医生：多大年龄了？ __6__ 什么颜色？</w:t>
      </w:r>
    </w:p>
    <w:p>
      <w:r>
        <w:t>患者：经常泛酸也没什么诱因。</w:t>
      </w:r>
    </w:p>
    <w:p>
      <w:r>
        <w:t>医生：嗯，那她也可能有胃粘膜病变，也可以先用药调理一下试试。</w:t>
      </w:r>
    </w:p>
    <w:p>
      <w:r>
        <w:t>患者：持续时间长。</w:t>
      </w:r>
    </w:p>
    <w:p>
      <w:r>
        <w:t>患者：64</w:t>
      </w:r>
    </w:p>
    <w:p>
      <w:r>
        <w:t>1.A.保险B.平常C.白斑D.属于</w:t>
        <w:tab/>
        <w:tab/>
        <w:t>正确答案：平常</w:t>
      </w:r>
    </w:p>
    <w:p>
      <w:r>
        <w:t>2.A.忽略B.饮食C.B型超声（B超）D.病因</w:t>
        <w:tab/>
        <w:tab/>
        <w:t>正确答案：饮食</w:t>
      </w:r>
    </w:p>
    <w:p>
      <w:r>
        <w:t>3.A.措施B.规律C.防御D.物品</w:t>
        <w:tab/>
        <w:tab/>
        <w:t>正确答案：规律</w:t>
      </w:r>
    </w:p>
    <w:p>
      <w:r>
        <w:t>4.A.忍受B.症状C.赶紧D.新生儿</w:t>
        <w:tab/>
        <w:tab/>
        <w:t>正确答案：症状</w:t>
      </w:r>
    </w:p>
    <w:p>
      <w:r>
        <w:t>5.A.诱因B.低钠血症C.血气分析D.麻痹</w:t>
        <w:tab/>
        <w:tab/>
        <w:t>正确答案：诱因</w:t>
      </w:r>
    </w:p>
    <w:p>
      <w:r>
        <w:t>6.A.大便B.分裂C.脖子D.疲劳</w:t>
        <w:tab/>
        <w:tab/>
        <w:t>正确答案：大便</w:t>
      </w:r>
    </w:p>
    <w:p>
      <w:r>
        <w:t>患者：喝衡欣牌益生菌冲剂应避免吃什么（女，51岁）</w:t>
      </w:r>
    </w:p>
    <w:p>
      <w:r>
        <w:t>医生：你好！是有什么不舒服吗？因为什么原因喝益生菌呢？</w:t>
      </w:r>
    </w:p>
    <w:p>
      <w:r>
        <w:t>医生：注意清淡饮食不要吃辛辣的食物还有不要用热开水冲泡益生菌冲剂用温水泡。</w:t>
      </w:r>
    </w:p>
    <w:p>
      <w:r>
        <w:t>患者：喝了一个多月，便秘好了但是老感觉嘴里特别酸，这是为什么？</w:t>
      </w:r>
    </w:p>
    <w:p>
      <w:r>
        <w:t>医生：益生菌冲剂基本不会出现副作用最近饮食怎么呀？</w:t>
      </w:r>
    </w:p>
    <w:p>
      <w:r>
        <w:t>患者：正常啊，不吃辛辣的、油腻的，但就是嘴里酸，喝了五维他口服液，嘴酸好些了，但又便秘了，这是为什么？</w:t>
      </w:r>
    </w:p>
    <w:p>
      <w:r>
        <w:t>医生：多喝些温水。建议去医院检查一下寻找一下病因。</w:t>
      </w:r>
    </w:p>
    <w:p>
      <w:r>
        <w:t>医生：平时多喝水吃些莫沙必利和健胃消食片促进胃动力。</w:t>
      </w:r>
    </w:p>
    <w:p>
      <w:r>
        <w:t>医生：平时多运动运动按摩按摩肚子。</w:t>
      </w:r>
    </w:p>
    <w:p>
      <w:r>
        <w:t>患者：也就是说，可能胃有些问题。</w:t>
      </w:r>
    </w:p>
    <w:p>
      <w:r>
        <w:t>1.A.饮食B.自由C.联合D.血压</w:t>
        <w:tab/>
        <w:tab/>
        <w:t>正确答案：饮食</w:t>
      </w:r>
    </w:p>
    <w:p>
      <w:r>
        <w:t>2.A.副作用B.救护车C.专家D.血脂</w:t>
        <w:tab/>
        <w:tab/>
        <w:t>正确答案：副作用</w:t>
      </w:r>
    </w:p>
    <w:p>
      <w:r>
        <w:t>患者：藿香正气软胶囊吃的拉肚子（女，22岁）</w:t>
      </w:r>
    </w:p>
    <w:p>
      <w:r>
        <w:t>医生：你好，这种情况 __1__ 了多长时间了？</w:t>
      </w:r>
    </w:p>
    <w:p>
      <w:r>
        <w:t>患者：今天早上刚开始。</w:t>
      </w:r>
    </w:p>
    <w:p>
      <w:r>
        <w:t>医生：拉肚子一天几次。</w:t>
      </w:r>
    </w:p>
    <w:p>
      <w:r>
        <w:t>患者：我是因为前两天胃一直不舒服，一直胃胀然后犯 __2__ ，去诊所买的这个药，晚上吃了之后，早上就开始拉肚子。</w:t>
      </w:r>
    </w:p>
    <w:p>
      <w:r>
        <w:t>患者：从早上七点到现在去了两次。</w:t>
      </w:r>
    </w:p>
    <w:p>
      <w:r>
        <w:t>1.A.白癜风B.持续C.白质D.包扎</w:t>
        <w:tab/>
        <w:tab/>
        <w:t>正确答案：持续</w:t>
      </w:r>
    </w:p>
    <w:p>
      <w:r>
        <w:t>2.A.程度B.恶心C.白癜风D.单核细胞</w:t>
        <w:tab/>
        <w:tab/>
        <w:t>正确答案：恶心</w:t>
      </w:r>
    </w:p>
    <w:p>
      <w:r>
        <w:t>患者：有肠炎发低烧可以吃布洛芬胶囊吗？（女，23岁）</w:t>
      </w:r>
    </w:p>
    <w:p>
      <w:r>
        <w:t>医生：您好， __1__ 多长时间了？体温多少？</w:t>
      </w:r>
    </w:p>
    <w:p>
      <w:r>
        <w:t>患者：从昨天晚上开始发的低烧，三十七度五左右。</w:t>
      </w:r>
    </w:p>
    <w:p>
      <w:r>
        <w:t>医生：吃过了什么药没？</w:t>
      </w:r>
    </w:p>
    <w:p>
      <w:r>
        <w:t>患者：早上去吊水了。</w:t>
      </w:r>
    </w:p>
    <w:p>
      <w:r>
        <w:t>医生： __2__ 吗？</w:t>
      </w:r>
    </w:p>
    <w:p>
      <w:r>
        <w:t>患者：这个我不知道。</w:t>
      </w:r>
    </w:p>
    <w:p>
      <w:r>
        <w:t>患者：应该有吧就记得还有什么能量。</w:t>
      </w:r>
    </w:p>
    <w:p>
      <w:r>
        <w:t>1.A.化验B.发热C.口腔D.乏力</w:t>
        <w:tab/>
        <w:tab/>
        <w:t>正确答案：发热</w:t>
      </w:r>
    </w:p>
    <w:p>
      <w:r>
        <w:t>2.A.额叶B.抗生素C.腕骨D.病原</w:t>
        <w:tab/>
        <w:tab/>
        <w:t>正确答案：抗生素</w:t>
      </w:r>
    </w:p>
    <w:p>
      <w:r>
        <w:t>患者：吃饭吞咽困难，有 __1__ ，下咽前胸或后背有痛感（男，45岁）</w:t>
      </w:r>
    </w:p>
    <w:p>
      <w:r>
        <w:t>医生：你好，请问你这种情况有多久了？</w:t>
      </w:r>
    </w:p>
    <w:p>
      <w:r>
        <w:t>患者：吃饭时吞咽困难，有呕吐，下咽时前胸或后背有痛感， __2__ 。</w:t>
      </w:r>
    </w:p>
    <w:p>
      <w:r>
        <w:t>患者：时间有将近一年了。</w:t>
      </w:r>
    </w:p>
    <w:p>
      <w:r>
        <w:t>医生：做过 __3__ 么？像您这种情况强烈建议你做个胃镜看看。</w:t>
      </w:r>
    </w:p>
    <w:p>
      <w:r>
        <w:t>患者：没做过，吃过阿莫西林，奥美拉唑，丽珠得乐。</w:t>
      </w:r>
    </w:p>
    <w:p>
      <w:r>
        <w:t>患者：也吃西沙必利。</w:t>
      </w:r>
    </w:p>
    <w:p>
      <w:r>
        <w:t>医生：还是先做一个， __4__ 食道病变。</w:t>
      </w:r>
    </w:p>
    <w:p>
      <w:r>
        <w:t>患者：但我感觉，这些证状应是食道有问题。</w:t>
      </w:r>
    </w:p>
    <w:p>
      <w:r>
        <w:t>1.A.免疫缺陷病B.呕吐C.碎石D.腓骨</w:t>
        <w:tab/>
        <w:tab/>
        <w:t>正确答案：呕吐</w:t>
      </w:r>
    </w:p>
    <w:p>
      <w:r>
        <w:t>2.A.鉴别B.嗳气C.确诊D.白喉</w:t>
        <w:tab/>
        <w:tab/>
        <w:t>正确答案：嗳气</w:t>
      </w:r>
    </w:p>
    <w:p>
      <w:r>
        <w:t>3.A.生长因子B.胃镜C.消化腺D.止痛</w:t>
        <w:tab/>
        <w:tab/>
        <w:t>正确答案：胃镜</w:t>
      </w:r>
    </w:p>
    <w:p>
      <w:r>
        <w:t>4.A.输液室B.排除C.遍布D.闻</w:t>
        <w:tab/>
        <w:tab/>
        <w:t>正确答案：排除</w:t>
      </w:r>
    </w:p>
    <w:p>
      <w:r>
        <w:t>患者：喉咙感觉有东西卡着，胃里有时候往上顶，吃多了的情况下或者酒后更加喉咙不舒服，感觉有东西卡着！两个月前做过 __1__ ， __2__ 反流性胃炎，食道未见异常，喉镜没做过，最近在吃反流性食管炎的药！（男，29岁）</w:t>
      </w:r>
    </w:p>
    <w:p>
      <w:r>
        <w:t>医生：那您现在想咨询些什么呢？</w:t>
      </w:r>
    </w:p>
    <w:p>
      <w:r>
        <w:t>医生：喉咙有东西卡着可能是咽炎。</w:t>
      </w:r>
    </w:p>
    <w:p>
      <w:r>
        <w:t>患者：我想问一下这是什么情况？是不是喉咙出问题了还是就是食管炎的问题，感觉就像吃胶囊，卡喉咙里了。</w:t>
      </w:r>
    </w:p>
    <w:p>
      <w:r>
        <w:t>医生：食道炎一般是连接胃的地方，受胃酸侵蚀。</w:t>
      </w:r>
    </w:p>
    <w:p>
      <w:r>
        <w:t>医生：您的这种情况考虑咽炎！</w:t>
      </w:r>
    </w:p>
    <w:p>
      <w:r>
        <w:t>患者：阿莫西林有用吗？</w:t>
      </w:r>
    </w:p>
    <w:p>
      <w:r>
        <w:t>1.A.胃镜B.胃排空C.骨龄D.慢性阻塞性肺疾病（慢阻肺）</w:t>
        <w:tab/>
        <w:tab/>
        <w:t>正确答案：胃镜</w:t>
      </w:r>
    </w:p>
    <w:p>
      <w:r>
        <w:t>2.A.胆汁B.授精C.胰岛素D.胎动</w:t>
        <w:tab/>
        <w:tab/>
        <w:t>正确答案：胆汁</w:t>
      </w:r>
    </w:p>
    <w:p>
      <w:r>
        <w:t>患者：你好，我反胃酸，嘴里好苦（女，31岁）</w:t>
      </w:r>
    </w:p>
    <w:p>
      <w:r>
        <w:t>患者：一个星期了。</w:t>
      </w:r>
    </w:p>
    <w:p>
      <w:r>
        <w:t>医生：你好，有多久了， __1__ 其他不适 __2__ 么？如腹胀 __3__ 么？可有 __4__  __5__ ？</w:t>
      </w:r>
    </w:p>
    <w:p>
      <w:r>
        <w:t>患者：今天有点。</w:t>
      </w:r>
    </w:p>
    <w:p>
      <w:r>
        <w:t>医生：平素经常饮酒么？可有 __6__ ，烧心？</w:t>
      </w:r>
    </w:p>
    <w:p>
      <w:r>
        <w:t>患者：有烧心。</w:t>
      </w:r>
    </w:p>
    <w:p>
      <w:r>
        <w:t>患者：不喝酒。</w:t>
      </w:r>
    </w:p>
    <w:p>
      <w:r>
        <w:t>1.A.伴随B.宠物C.保守D.足部</w:t>
        <w:tab/>
        <w:tab/>
        <w:t>正确答案：伴随</w:t>
      </w:r>
    </w:p>
    <w:p>
      <w:r>
        <w:t>2.A.症状B.没劲C.刺激D.辛辣</w:t>
        <w:tab/>
        <w:tab/>
        <w:t>正确答案：症状</w:t>
      </w:r>
    </w:p>
    <w:p>
      <w:r>
        <w:t>3.A.便秘B.疼痛C.风险D.典型</w:t>
        <w:tab/>
        <w:tab/>
        <w:t>正确答案：便秘</w:t>
      </w:r>
    </w:p>
    <w:p>
      <w:r>
        <w:t>4.A.胆囊B.高原病C.并发症D.放大</w:t>
        <w:tab/>
        <w:tab/>
        <w:t>正确答案：胆囊</w:t>
      </w:r>
    </w:p>
    <w:p>
      <w:r>
        <w:t>5.A.切除B.心绞痛C.肺动脉瓣D.滴虫阴道炎</w:t>
        <w:tab/>
        <w:tab/>
        <w:t>正确答案：切除</w:t>
      </w:r>
    </w:p>
    <w:p>
      <w:r>
        <w:t>6.A.嗳气B.后遗症C.采集D.系统</w:t>
        <w:tab/>
        <w:tab/>
        <w:t>正确答案：嗳气</w:t>
      </w:r>
    </w:p>
    <w:p>
      <w:r>
        <w:t>患者：吃了泡面后，胃一直不舒服， __1__ 想吐却吐不出来（男，21岁）</w:t>
      </w:r>
    </w:p>
    <w:p>
      <w:r>
        <w:t>医生：您好，晚饭吃的泡面吗？多会儿开始不舒服的。</w:t>
      </w:r>
    </w:p>
    <w:p>
      <w:r>
        <w:t>患者：下午五六点吃的，吃完不久就感觉不舒服。</w:t>
      </w:r>
    </w:p>
    <w:p>
      <w:r>
        <w:t>医生：现在感觉怎么样，有胃胀 __2__ 恶心想吐吗。</w:t>
      </w:r>
    </w:p>
    <w:p>
      <w:r>
        <w:t>患者：对啊，恶心想吐，是消化不良嘛？</w:t>
      </w:r>
    </w:p>
    <w:p>
      <w:r>
        <w:t>医生：伤食碍胃。可以吃点吗丁啉。</w:t>
      </w:r>
    </w:p>
    <w:p>
      <w:r>
        <w:t>患者：那要怎么办。</w:t>
      </w:r>
    </w:p>
    <w:p>
      <w:r>
        <w:t>1.A.恶心B.前列腺C.位置D.体型</w:t>
        <w:tab/>
        <w:tab/>
        <w:t>正确答案：恶心</w:t>
      </w:r>
    </w:p>
    <w:p>
      <w:r>
        <w:t>2.A.打嗝B.不足C.缺乏D.细胞</w:t>
        <w:tab/>
        <w:tab/>
        <w:t>正确答案：打嗝</w:t>
      </w:r>
    </w:p>
    <w:p>
      <w:r>
        <w:t>患者：这两晚，晚上一食完饭，胃就涨，有气，今晚就吃了一碗饭，都涨，平时吃几碗都没有事。（男，21岁）</w:t>
      </w:r>
    </w:p>
    <w:p>
      <w:r>
        <w:t>医生：平时胃有问题吗，还有其他不舒服吗。</w:t>
      </w:r>
    </w:p>
    <w:p>
      <w:r>
        <w:t>患者：平时没什么问题。</w:t>
      </w:r>
    </w:p>
    <w:p>
      <w:r>
        <w:t>患者：就这几天突然这样。</w:t>
      </w:r>
    </w:p>
    <w:p>
      <w:r>
        <w:t>医生：可以吃个吗丁啉或者沙棘干乳剂。</w:t>
      </w:r>
    </w:p>
    <w:p>
      <w:r>
        <w:t>医生：要是不 __1__ 去医院 __2__  __3__ 。</w:t>
      </w:r>
    </w:p>
    <w:p>
      <w:r>
        <w:t>患者：甘系咩问题了。医生。</w:t>
      </w:r>
    </w:p>
    <w:p>
      <w:r>
        <w:t>患者：是不是慢性胃炎。</w:t>
      </w:r>
    </w:p>
    <w:p>
      <w:r>
        <w:t>1.A.妊娠B.遵循C.缓解D.解剖</w:t>
        <w:tab/>
        <w:tab/>
        <w:t>正确答案：缓解</w:t>
      </w:r>
    </w:p>
    <w:p>
      <w:r>
        <w:t>2.A.高钙血症B.憩室C.检查D.肺炎链球菌</w:t>
        <w:tab/>
        <w:tab/>
        <w:t>正确答案：检查</w:t>
      </w:r>
    </w:p>
    <w:p>
      <w:r>
        <w:t>3.A.泌尿系统B.髋臼C.胃镜D.促红细胞生成素</w:t>
        <w:tab/>
        <w:tab/>
        <w:t>正确答案：胃镜</w:t>
      </w:r>
    </w:p>
    <w:p>
      <w:r>
        <w:t>患者：一有便意，左小腹沟摸着有一条刺痛，胀痛，按就疼的更厉害，按会来回动。肚子会发出咕咕的声音，接着就是小腹刺痛有下坠感，上完厕所就不痛了，这是怎么回事，（女，20岁）</w:t>
      </w:r>
    </w:p>
    <w:p>
      <w:r>
        <w:t>医生：您好，多久？大小便，正常吗？</w:t>
      </w:r>
    </w:p>
    <w:p>
      <w:r>
        <w:t>患者： __1__ 。</w:t>
      </w:r>
    </w:p>
    <w:p>
      <w:r>
        <w:t>医生：有 __2__ 吗？大便正常吗？</w:t>
      </w:r>
    </w:p>
    <w:p>
      <w:r>
        <w:t>患者：今天还算正常，有时候比较干，还带血。</w:t>
      </w:r>
    </w:p>
    <w:p>
      <w:r>
        <w:t>1.A.事故B.会诊C.大便D.骶骨</w:t>
        <w:tab/>
        <w:tab/>
        <w:t>正确答案：大便</w:t>
      </w:r>
    </w:p>
    <w:p>
      <w:r>
        <w:t>2.A.面部B.晒C.收缩D.便秘</w:t>
        <w:tab/>
        <w:tab/>
        <w:t>正确答案：便秘</w:t>
      </w:r>
    </w:p>
    <w:p>
      <w:r>
        <w:t>患者：上 __1__ 早上或者饿了时会有轻微刺痛？（男，23岁）</w:t>
      </w:r>
    </w:p>
    <w:p>
      <w:r>
        <w:t>医生：你好，这种情况多久了？</w:t>
      </w:r>
    </w:p>
    <w:p>
      <w:r>
        <w:t>患者：大概两天。</w:t>
      </w:r>
    </w:p>
    <w:p>
      <w:r>
        <w:t>医生：以前有胃病 __2__ 吗。</w:t>
      </w:r>
    </w:p>
    <w:p>
      <w:r>
        <w:t>患者：没有的。</w:t>
      </w:r>
    </w:p>
    <w:p>
      <w:r>
        <w:t>1.A.盆骨B.腹部C.食管D.上肢骨</w:t>
        <w:tab/>
        <w:tab/>
        <w:t>正确答案：腹部</w:t>
      </w:r>
    </w:p>
    <w:p>
      <w:r>
        <w:t>2.A.医嘱B.病史C.间歇D.肾</w:t>
        <w:tab/>
        <w:tab/>
        <w:t>正确答案：病史</w:t>
      </w:r>
    </w:p>
    <w:p>
      <w:r>
        <w:t>患者：早上睡起来时偶尔想吐这是怎么了（女，17岁）</w:t>
      </w:r>
    </w:p>
    <w:p>
      <w:r>
        <w:t>医生：有可能是胃的 __1__  __2__ 不好，建议平时晚上少吃，忌食 __3__ 刺激性 __4__ ，可以吃点儿健胃消食片。</w:t>
      </w:r>
    </w:p>
    <w:p>
      <w:r>
        <w:t>患者：我平时很少吃辣的。</w:t>
      </w:r>
    </w:p>
    <w:p>
      <w:r>
        <w:t>医生：这个吃辣的只是一方面。</w:t>
      </w:r>
    </w:p>
    <w:p>
      <w:r>
        <w:t>医生：晚上要少吃，减少吃零食或者甜食。</w:t>
      </w:r>
    </w:p>
    <w:p>
      <w:r>
        <w:t>患者：好的知道了。</w:t>
      </w:r>
    </w:p>
    <w:p>
      <w:r>
        <w:t>医生：好。</w:t>
      </w:r>
    </w:p>
    <w:p>
      <w:r>
        <w:t>患者：那我这个用不用吃什么药。</w:t>
      </w:r>
    </w:p>
    <w:p>
      <w:r>
        <w:t>1.A.血液科B.消化C.中医呼吸科D.骨外科</w:t>
        <w:tab/>
        <w:tab/>
        <w:t>正确答案：消化</w:t>
      </w:r>
    </w:p>
    <w:p>
      <w:r>
        <w:t>2.A.内科(找到内科科的专家就诊)B.功能C.心脏外科D.五科</w:t>
        <w:tab/>
        <w:tab/>
        <w:t>正确答案：功能</w:t>
      </w:r>
    </w:p>
    <w:p>
      <w:r>
        <w:t>3.A.瘫痪B.辛辣C.佝偻病D.发抖</w:t>
        <w:tab/>
        <w:tab/>
        <w:t>正确答案：辛辣</w:t>
      </w:r>
    </w:p>
    <w:p>
      <w:r>
        <w:t>4.A.僵硬B.食物C.治疗D.腰</w:t>
        <w:tab/>
        <w:tab/>
        <w:t>正确答案：食物</w:t>
      </w:r>
    </w:p>
    <w:p>
      <w:r>
        <w:t>患者：拉肚子，拉肚子前粪便正常，蛋花状的，开始有点 __1__ ，拉了之后就没问题了，一般来说只拉一次，之后 __2__ 也是正常的，请问有问题吗？（男，25岁）</w:t>
      </w:r>
    </w:p>
    <w:p>
      <w:r>
        <w:t>医生：你好，这种情况多长时间了？</w:t>
      </w:r>
    </w:p>
    <w:p>
      <w:r>
        <w:t>患者：一般来说只有一天拉肚子。</w:t>
      </w:r>
    </w:p>
    <w:p>
      <w:r>
        <w:t>患者：拉一次，就不会再拉了。</w:t>
      </w:r>
    </w:p>
    <w:p>
      <w:r>
        <w:t>患者：主要是工作紧，没时间去医院看看。</w:t>
      </w:r>
    </w:p>
    <w:p>
      <w:r>
        <w:t>1.A.腹痛B.敷C.足月儿D.继发性</w:t>
        <w:tab/>
        <w:tab/>
        <w:t>正确答案：腹痛</w:t>
      </w:r>
    </w:p>
    <w:p>
      <w:r>
        <w:t>2.A.排便B.掌握C.指导D.维持</w:t>
        <w:tab/>
        <w:tab/>
        <w:t>正确答案：排便</w:t>
      </w:r>
    </w:p>
    <w:p>
      <w:r>
        <w:t>患者：一吃饭就拉肚子肚脐左边疼（女，16岁）</w:t>
      </w:r>
    </w:p>
    <w:p>
      <w:r>
        <w:t>医生：你好！这种情况多久了？ __1__  __2__  __3__ 有什么不好的嗜好。</w:t>
      </w:r>
    </w:p>
    <w:p>
      <w:r>
        <w:t>患者：一星期。</w:t>
      </w:r>
    </w:p>
    <w:p>
      <w:r>
        <w:t>患者：平时吃饭没有 __4__ 。</w:t>
      </w:r>
    </w:p>
    <w:p>
      <w:r>
        <w:t>医生： __5__ 怎么样。</w:t>
      </w:r>
    </w:p>
    <w:p>
      <w:r>
        <w:t>患者：一天要上很多次厕所。</w:t>
      </w:r>
    </w:p>
    <w:p>
      <w:r>
        <w:t>医生：拉完后肚子疼有没有 __6__ 。</w:t>
      </w:r>
    </w:p>
    <w:p>
      <w:r>
        <w:t>患者：有时会有缓解。</w:t>
      </w:r>
    </w:p>
    <w:p>
      <w:r>
        <w:t>1.A.循环B.平常C.主诉D.沟通</w:t>
        <w:tab/>
        <w:tab/>
        <w:t>正确答案：平常</w:t>
      </w:r>
    </w:p>
    <w:p>
      <w:r>
        <w:t>2.A.僵硬B.饮食C.合理D.着凉</w:t>
        <w:tab/>
        <w:tab/>
        <w:t>正确答案：饮食</w:t>
      </w:r>
    </w:p>
    <w:p>
      <w:r>
        <w:t>3.A.分娩B.素食C.歪D.作息</w:t>
        <w:tab/>
        <w:tab/>
        <w:t>正确答案：作息</w:t>
      </w:r>
    </w:p>
    <w:p>
      <w:r>
        <w:t>4.A.额叶B.狭窄C.粗糙D.规律</w:t>
        <w:tab/>
        <w:tab/>
        <w:t>正确答案：规律</w:t>
      </w:r>
    </w:p>
    <w:p>
      <w:r>
        <w:t>5.A.免疫B.指数C.指甲D.大便</w:t>
        <w:tab/>
        <w:tab/>
        <w:t>正确答案：大便</w:t>
      </w:r>
    </w:p>
    <w:p>
      <w:r>
        <w:t>6.A.癫痫B.过敏性紫癜C.精神D.缓解</w:t>
        <w:tab/>
        <w:tab/>
        <w:t>正确答案：缓解</w:t>
      </w:r>
    </w:p>
    <w:p>
      <w:r>
        <w:t>患者：肠镜 __2__ 会不会不 __1__ （男，18岁）</w:t>
      </w:r>
    </w:p>
    <w:p>
      <w:r>
        <w:t>患者：有一段检查好像不清楚。</w:t>
      </w:r>
    </w:p>
    <w:p>
      <w:r>
        <w:t>医生：你好，为什么做肠镜检查啊？</w:t>
      </w:r>
    </w:p>
    <w:p>
      <w:r>
        <w:t>患者： __3__ 。</w:t>
      </w:r>
    </w:p>
    <w:p>
      <w:r>
        <w:t>患者：4天。</w:t>
      </w:r>
    </w:p>
    <w:p>
      <w:r>
        <w:t>患者： __4__ 成型。</w:t>
      </w:r>
    </w:p>
    <w:p>
      <w:r>
        <w:t>患者：都是很红的。</w:t>
      </w:r>
    </w:p>
    <w:p>
      <w:r>
        <w:t>患者：鲜红。</w:t>
      </w:r>
    </w:p>
    <w:p>
      <w:r>
        <w:t>1.A.推测B.充分C.腹腔D.肩部</w:t>
        <w:tab/>
        <w:tab/>
        <w:t>正确答案：充分</w:t>
      </w:r>
    </w:p>
    <w:p>
      <w:r>
        <w:t>2.A.胸廓B.检查C.肺纹理D.海绵状血管瘤</w:t>
        <w:tab/>
        <w:tab/>
        <w:t>正确答案：检查</w:t>
      </w:r>
    </w:p>
    <w:p>
      <w:r>
        <w:t>3.A.达到B.便血C.碘剂D.日期</w:t>
        <w:tab/>
        <w:tab/>
        <w:t>正确答案：便血</w:t>
      </w:r>
    </w:p>
    <w:p>
      <w:r>
        <w:t>4.A.询问B.大便C.器官D.适当</w:t>
        <w:tab/>
        <w:tab/>
        <w:t>正确答案：大便</w:t>
      </w:r>
    </w:p>
    <w:p>
      <w:r>
        <w:t>患者：老人不能多吃饭,老拉稀，是什么原因？（女，65岁）</w:t>
      </w:r>
    </w:p>
    <w:p>
      <w:r>
        <w:t>医生：你好这种情况有多长时间了？便一天几次？</w:t>
      </w:r>
    </w:p>
    <w:p>
      <w:r>
        <w:t>患者：四五天了，一天三四回，不能吃饭。</w:t>
      </w:r>
    </w:p>
    <w:p>
      <w:r>
        <w:t>医生： __1__ 吗？是不想吃，还是没 __2__ ，还是吃了不舒服。</w:t>
      </w:r>
    </w:p>
    <w:p>
      <w:r>
        <w:t>患者：不呕吐。有时想吃，有胃口，吃了就拉；拉的就不想吃了。</w:t>
      </w:r>
    </w:p>
    <w:p>
      <w:r>
        <w:t>1.A.呕吐B.褥疮C.结核菌素试验D.弱视</w:t>
        <w:tab/>
        <w:tab/>
        <w:t>正确答案：呕吐</w:t>
      </w:r>
    </w:p>
    <w:p>
      <w:r>
        <w:t>2.A.胃口B.自觉C.自由D.触诊</w:t>
        <w:tab/>
        <w:tab/>
        <w:t>正确答案：胃口</w:t>
      </w:r>
    </w:p>
    <w:p>
      <w:r>
        <w:t>患者：高龄老人 __1__ 差。老人老年生病高龄了家乡医疗不好老人家病重了也无法 __2__ 城市医院 __3__ ：已经坐不了了只能躺着三天吃不了饭了牛奶也不想喝了难以 __4__  __5__ 胀得很难受双腿无力气不顺声音含糊痰多整个人水肿求速回（女，73岁）</w:t>
      </w:r>
    </w:p>
    <w:p>
      <w:r>
        <w:t>医生：你好，这种情况有多长时间了？</w:t>
      </w:r>
    </w:p>
    <w:p>
      <w:r>
        <w:t>患者：一周内！</w:t>
      </w:r>
    </w:p>
    <w:p>
      <w:r>
        <w:t>医生：周身水肿， __6__ 憋气，首先考虑心衰，肺部 __7__ 。简单做过什么 __8__ 。</w:t>
      </w:r>
    </w:p>
    <w:p>
      <w:r>
        <w:t>患者：好急。</w:t>
      </w:r>
    </w:p>
    <w:p>
      <w:r>
        <w:t>1.A.口腔科B.消化C.呼吸系统D.器官移植</w:t>
        <w:tab/>
        <w:tab/>
        <w:t>正确答案：消化</w:t>
      </w:r>
    </w:p>
    <w:p>
      <w:r>
        <w:t>2.A.成人B.酒精C.转移D.失眠</w:t>
        <w:tab/>
        <w:tab/>
        <w:t>正确答案：转移</w:t>
      </w:r>
    </w:p>
    <w:p>
      <w:r>
        <w:t>3.A.聋哑B.不详C.症状D.顾虑</w:t>
        <w:tab/>
        <w:tab/>
        <w:t>正确答案：症状</w:t>
      </w:r>
    </w:p>
    <w:p>
      <w:r>
        <w:t>4.A.昏迷B.破裂C.吞咽D.大肠杆菌</w:t>
        <w:tab/>
        <w:tab/>
        <w:t>正确答案：吞咽</w:t>
      </w:r>
    </w:p>
    <w:p>
      <w:r>
        <w:t>5.A.肠系膜B.脊柱C.生殖D.腹部</w:t>
        <w:tab/>
        <w:tab/>
        <w:t>正确答案：腹部</w:t>
      </w:r>
    </w:p>
    <w:p>
      <w:r>
        <w:t>6.A.疟疾B.摸C.综合征D.喘息</w:t>
        <w:tab/>
        <w:tab/>
        <w:t>正确答案：喘息</w:t>
      </w:r>
    </w:p>
    <w:p>
      <w:r>
        <w:t>7.A.低渗性缺水B.过渡乳C.电复律D.疾病</w:t>
        <w:tab/>
        <w:tab/>
        <w:t>正确答案：疾病</w:t>
      </w:r>
    </w:p>
    <w:p>
      <w:r>
        <w:t>8.A.硝酸甘油B.三叉神经C.纤维D.检查</w:t>
        <w:tab/>
        <w:tab/>
        <w:t>正确答案：检查</w:t>
      </w:r>
    </w:p>
    <w:p>
      <w:r>
        <w:t>患者：上腹轻微涨痛，肚子不通气老想上厕所，但是又拉不出来。（男，25岁）</w:t>
      </w:r>
    </w:p>
    <w:p>
      <w:r>
        <w:t>医生：你好，很高兴为你解答。多长时间了。</w:t>
      </w:r>
    </w:p>
    <w:p>
      <w:r>
        <w:t>患者：以前是反流行食管炎。</w:t>
      </w:r>
    </w:p>
    <w:p>
      <w:r>
        <w:t>医生：现在还有反流性食管炎的 __1__ 么。</w:t>
      </w:r>
    </w:p>
    <w:p>
      <w:r>
        <w:t>患者：没有。</w:t>
      </w:r>
    </w:p>
    <w:p>
      <w:r>
        <w:t>1.A.位于B.消瘦C.上肢D.症状</w:t>
        <w:tab/>
        <w:tab/>
        <w:t>正确答案：症状</w:t>
      </w:r>
    </w:p>
    <w:p>
      <w:r>
        <w:t>患者：最近一吃东西就拉肚子，一天要 __1__ 3次，大便呈稀水状，有黏液， __2__ 严重，求医生解答（男，19岁）</w:t>
      </w:r>
    </w:p>
    <w:p>
      <w:r>
        <w:t>医生：你好，很荣幸为您服务。</w:t>
      </w:r>
    </w:p>
    <w:p>
      <w:r>
        <w:t>医生：大概多久了，做过什么 __3__ ，吃过什么药没有。</w:t>
      </w:r>
    </w:p>
    <w:p>
      <w:r>
        <w:t>患者：没有过检查，吃药。</w:t>
      </w:r>
    </w:p>
    <w:p>
      <w:r>
        <w:t>患者：有半个月了吧。</w:t>
      </w:r>
    </w:p>
    <w:p>
      <w:r>
        <w:t>医生： __4__ 具体哪里痛。</w:t>
      </w:r>
    </w:p>
    <w:p>
      <w:r>
        <w:t>患者：有时候正常。</w:t>
      </w:r>
    </w:p>
    <w:p>
      <w:r>
        <w:t>患者：肚脐周围。</w:t>
      </w:r>
    </w:p>
    <w:p>
      <w:r>
        <w:t>医生：以前有过这种情况吗。</w:t>
      </w:r>
    </w:p>
    <w:p>
      <w:r>
        <w:t>患者：有过。</w:t>
      </w:r>
    </w:p>
    <w:p>
      <w:r>
        <w:t>1.A.佝偻病B.大便C.特殊D.疲劳</w:t>
        <w:tab/>
        <w:tab/>
        <w:t>正确答案：大便</w:t>
      </w:r>
    </w:p>
    <w:p>
      <w:r>
        <w:t>2.A.以及B.腹痛C.节奏D.恒牙</w:t>
        <w:tab/>
        <w:tab/>
        <w:t>正确答案：腹痛</w:t>
      </w:r>
    </w:p>
    <w:p>
      <w:r>
        <w:t>3.A.绝经B.检查C.输尿管D.原发病灶</w:t>
        <w:tab/>
        <w:tab/>
        <w:t>正确答案：检查</w:t>
      </w:r>
    </w:p>
    <w:p>
      <w:r>
        <w:t>4.A.肠系膜B.腹部C.咽喉D.胸腔</w:t>
        <w:tab/>
        <w:tab/>
        <w:t>正确答案：腹部</w:t>
      </w:r>
    </w:p>
    <w:p>
      <w:r>
        <w:t>患者：经常 __1__ 怎么办，最长五天一次 __2__ ，水也没少喝。（女，26岁）</w:t>
      </w:r>
    </w:p>
    <w:p>
      <w:r>
        <w:t>医生：你好，便秘多长时间了？</w:t>
      </w:r>
    </w:p>
    <w:p>
      <w:r>
        <w:t>患者：己有两年。</w:t>
      </w:r>
    </w:p>
    <w:p>
      <w:r>
        <w:t>医生：自己服药 __3__ 过没有，服用过什么药。</w:t>
      </w:r>
    </w:p>
    <w:p>
      <w:r>
        <w:t>患者：喝过肠润茶。</w:t>
      </w:r>
    </w:p>
    <w:p>
      <w:r>
        <w:t>患者：没有到医院看过。</w:t>
      </w:r>
    </w:p>
    <w:p>
      <w:r>
        <w:t>医生：可以把金双岐和乳果糖服用一周，大便会 __4__ 。不要紧。</w:t>
      </w:r>
    </w:p>
    <w:p>
      <w:r>
        <w:t>患者：就是大便很干。</w:t>
      </w:r>
    </w:p>
    <w:p>
      <w:r>
        <w:t>1.A.便秘B.忍受C.晕厥D.分泌</w:t>
        <w:tab/>
        <w:tab/>
        <w:t>正确答案：便秘</w:t>
      </w:r>
    </w:p>
    <w:p>
      <w:r>
        <w:t>2.A.大便B.抗原C.病案室D.血型</w:t>
        <w:tab/>
        <w:tab/>
        <w:t>正确答案：大便</w:t>
      </w:r>
    </w:p>
    <w:p>
      <w:r>
        <w:t>3.A.治疗B.卒中C.甲沟炎D.自由</w:t>
        <w:tab/>
        <w:tab/>
        <w:t>正确答案：治疗</w:t>
      </w:r>
    </w:p>
    <w:p>
      <w:r>
        <w:t>4.A.好转B.摸C.损伤D.根治</w:t>
        <w:tab/>
        <w:tab/>
        <w:t>正确答案：好转</w:t>
      </w:r>
    </w:p>
    <w:p>
      <w:r>
        <w:t>患者：胃不好经常 __1__ 反流，今年感觉食道有异物感，前段时间唾液中有血， __2__ 不通畅，感觉有东西堵着！（女，29岁）</w:t>
      </w:r>
    </w:p>
    <w:p>
      <w:r>
        <w:t>医生：您好。您的情况建议做个 __3__ 的 __4__ 看下的。考虑有反流性食管炎。</w:t>
      </w:r>
    </w:p>
    <w:p>
      <w:r>
        <w:t>患者：胃镜可以检查食道。</w:t>
      </w:r>
    </w:p>
    <w:p>
      <w:r>
        <w:t>医生：可以的。从食道入口一直到 __5__ 。</w:t>
      </w:r>
    </w:p>
    <w:p>
      <w:r>
        <w:t>患者：胃镜过程 __6__ 不。</w:t>
      </w:r>
    </w:p>
    <w:p>
      <w:r>
        <w:t>1.A.食物B.耳蜗C.顺畅D.口臭</w:t>
        <w:tab/>
        <w:tab/>
        <w:t>正确答案：食物</w:t>
      </w:r>
    </w:p>
    <w:p>
      <w:r>
        <w:t>2.A.呼吸B.男性科C.检验科D.妇幼保健科</w:t>
        <w:tab/>
        <w:tab/>
        <w:t>正确答案：呼吸</w:t>
      </w:r>
    </w:p>
    <w:p>
      <w:r>
        <w:t>3.A.胃镜B.桡骨C.嗅觉D.胚胎</w:t>
        <w:tab/>
        <w:tab/>
        <w:t>正确答案：胃镜</w:t>
      </w:r>
    </w:p>
    <w:p>
      <w:r>
        <w:t>4.A.检查B.灰质C.中耳D.低渗性缺水</w:t>
        <w:tab/>
        <w:tab/>
        <w:t>正确答案：检查</w:t>
      </w:r>
    </w:p>
    <w:p>
      <w:r>
        <w:t>5.A.怀孕B.十二指肠C.烫D.尖锐湿疣</w:t>
        <w:tab/>
        <w:tab/>
        <w:t>正确答案：十二指肠</w:t>
      </w:r>
    </w:p>
    <w:p>
      <w:r>
        <w:t>6.A.清醒B.痛苦C.肺气肿D.数据</w:t>
        <w:tab/>
        <w:tab/>
        <w:t>正确答案：痛苦</w:t>
      </w:r>
    </w:p>
    <w:p>
      <w:r>
        <w:t>患者： __1__ 有白色分泌物大便颜色还有点黑（男，22岁）</w:t>
      </w:r>
    </w:p>
    <w:p>
      <w:r>
        <w:t>医生：你好，这种情况多久了？</w:t>
      </w:r>
    </w:p>
    <w:p>
      <w:r>
        <w:t>患者：昨天开始有黑便，今天发现上面有一点白色粘液。</w:t>
      </w:r>
    </w:p>
    <w:p>
      <w:r>
        <w:t>患者：昨天吃了一盒奥利奥。</w:t>
      </w:r>
    </w:p>
    <w:p>
      <w:r>
        <w:t>患者：昨天还拉了肚子，大概上了四趟厕所。</w:t>
      </w:r>
    </w:p>
    <w:p>
      <w:r>
        <w:t>医生：吃了黑颜色的 __2__ ，大便就会发黑。</w:t>
      </w:r>
    </w:p>
    <w:p>
      <w:r>
        <w:t>医生：受凉了吗？有什么 __3__ ？</w:t>
      </w:r>
    </w:p>
    <w:p>
      <w:r>
        <w:t>患者： __4__ 大概跟我开窗有原因吧。</w:t>
      </w:r>
    </w:p>
    <w:p>
      <w:r>
        <w:t>医生：有关系，还有什么不舒服吗？</w:t>
      </w:r>
    </w:p>
    <w:p>
      <w:r>
        <w:t>患者：我曾经有过 __5__ 溃疡， __6__ 的话会有什么征兆吗？比如 __7__ 之类的。</w:t>
      </w:r>
    </w:p>
    <w:p>
      <w:r>
        <w:t>1.A.主诉B.尿糖C.大便D.含量</w:t>
        <w:tab/>
        <w:tab/>
        <w:t>正确答案：大便</w:t>
      </w:r>
    </w:p>
    <w:p>
      <w:r>
        <w:t>2.A.参考B.进展期C.食物D.趴</w:t>
        <w:tab/>
        <w:tab/>
        <w:t>正确答案：食物</w:t>
      </w:r>
    </w:p>
    <w:p>
      <w:r>
        <w:t>3.A.激动药B.髓质C.诱因D.内镜</w:t>
        <w:tab/>
        <w:tab/>
        <w:t>正确答案：诱因</w:t>
      </w:r>
    </w:p>
    <w:p>
      <w:r>
        <w:t>4.A.隔离B.恶心C.着凉D.阴性</w:t>
        <w:tab/>
        <w:tab/>
        <w:t>正确答案：着凉</w:t>
      </w:r>
    </w:p>
    <w:p>
      <w:r>
        <w:t>5.A.遗传B.十二指肠C.畸形D.输血</w:t>
        <w:tab/>
        <w:tab/>
        <w:t>正确答案：十二指肠</w:t>
      </w:r>
    </w:p>
    <w:p>
      <w:r>
        <w:t>6.A.类型B.复发C.板状腹D.措施</w:t>
        <w:tab/>
        <w:tab/>
        <w:t>正确答案：复发</w:t>
      </w:r>
    </w:p>
    <w:p>
      <w:r>
        <w:t>7.A.遗传咨询科B.疼痛C.骨外科D.病理科</w:t>
        <w:tab/>
        <w:tab/>
        <w:t>正确答案：疼痛</w:t>
      </w:r>
    </w:p>
    <w:p>
      <w:r>
        <w:t>患者：医生你好，我目前 __1__ 是胃胀，返酸，一大早刚起床就开始觉得想 __2__ 但打不出来，口中有异味，咽唾沫有点堵，吃东西 __3__ 这里有噎住的感觉，有咽炎，做 __4__ 的时候医生说我 __5__ 有滤泡。（女，34岁）</w:t>
      </w:r>
    </w:p>
    <w:p>
      <w:r>
        <w:t>医生：嗯，你现在想咨询什么呢？</w:t>
      </w:r>
    </w:p>
    <w:p>
      <w:r>
        <w:t>医生：你这个 __6__ 很 __7__ 的。</w:t>
      </w:r>
    </w:p>
    <w:p>
      <w:r>
        <w:t>患者：目前在吃吗丁啉和，艾司奥美拉唑，达喜，但还是胃胀。</w:t>
      </w:r>
    </w:p>
    <w:p>
      <w:r>
        <w:t>患者：打嗝打不出来。</w:t>
      </w:r>
    </w:p>
    <w:p>
      <w:r>
        <w:t>1.A.症状B.尖锐湿疣C.规律D.显示</w:t>
        <w:tab/>
        <w:tab/>
        <w:t>正确答案：症状</w:t>
      </w:r>
    </w:p>
    <w:p>
      <w:r>
        <w:t>2.A.打嗝B.消瘦C.尿酸D.稳定</w:t>
        <w:tab/>
        <w:tab/>
        <w:t>正确答案：打嗝</w:t>
      </w:r>
    </w:p>
    <w:p>
      <w:r>
        <w:t>3.A.食管B.盆腔C.心理D.脊柱</w:t>
        <w:tab/>
        <w:tab/>
        <w:t>正确答案：食管</w:t>
      </w:r>
    </w:p>
    <w:p>
      <w:r>
        <w:t>4.A.胃镜B.甲亢危象C.憩室D.充盈缺损</w:t>
        <w:tab/>
        <w:tab/>
        <w:t>正确答案：胃镜</w:t>
      </w:r>
    </w:p>
    <w:p>
      <w:r>
        <w:t>5.A.咽部B.耳蜗C.打嗝D.油腻</w:t>
        <w:tab/>
        <w:tab/>
        <w:t>正确答案：咽部</w:t>
      </w:r>
    </w:p>
    <w:p>
      <w:r>
        <w:t>6.A.诊断B.内科C.男科学D.其他科室</w:t>
        <w:tab/>
        <w:tab/>
        <w:t>正确答案：诊断</w:t>
      </w:r>
    </w:p>
    <w:p>
      <w:r>
        <w:t>7.A.明确B.监护C.抗体D.发炎</w:t>
        <w:tab/>
        <w:tab/>
        <w:t>正确答案：明确</w:t>
      </w:r>
    </w:p>
    <w:p>
      <w:r>
        <w:t>患者：老是胃痛胃胀 __1__ 想吐（女，18岁）</w:t>
      </w:r>
    </w:p>
    <w:p>
      <w:r>
        <w:t>医生：这种情况多久了，先前做过 __2__  __3__ 吗？</w:t>
      </w:r>
    </w:p>
    <w:p>
      <w:r>
        <w:t>患者：没有。</w:t>
      </w:r>
    </w:p>
    <w:p>
      <w:r>
        <w:t>患者：一两个月了。</w:t>
      </w:r>
    </w:p>
    <w:p>
      <w:r>
        <w:t>患者：之前好了又这样了。</w:t>
      </w:r>
    </w:p>
    <w:p>
      <w:r>
        <w:t>1.A.扭转B.反酸C.明显D.喂养</w:t>
        <w:tab/>
        <w:tab/>
        <w:t>正确答案：反酸</w:t>
      </w:r>
    </w:p>
    <w:p>
      <w:r>
        <w:t>2.A.胸闷B.胃镜C.外生殖器D.氧气</w:t>
        <w:tab/>
        <w:tab/>
        <w:t>正确答案：胃镜</w:t>
      </w:r>
    </w:p>
    <w:p>
      <w:r>
        <w:t>3.A.凝血酶B.输尿管C.检查D.肺炎链球菌</w:t>
        <w:tab/>
        <w:tab/>
        <w:t>正确答案：检查</w:t>
      </w:r>
    </w:p>
    <w:p>
      <w:r>
        <w:t>患者：前几天感冒了，今天吃了东西就反胃，打了一个干呕，请问医生这是怎么了？（女，18岁）</w:t>
      </w:r>
    </w:p>
    <w:p>
      <w:r>
        <w:t>医生：你好！有没有其他 __1__ 需要 __2__ ？</w:t>
      </w:r>
    </w:p>
    <w:p>
      <w:r>
        <w:t>患者：现在也很想吐。</w:t>
      </w:r>
    </w:p>
    <w:p>
      <w:r>
        <w:t>医生：有没有肚子痛。</w:t>
      </w:r>
    </w:p>
    <w:p>
      <w:r>
        <w:t>患者：没有。</w:t>
      </w:r>
    </w:p>
    <w:p>
      <w:r>
        <w:t>患者：就觉得胃不舒服。</w:t>
      </w:r>
    </w:p>
    <w:p>
      <w:r>
        <w:t>1.A.症状B.耳鸣C.膝盖D.认知</w:t>
        <w:tab/>
        <w:tab/>
        <w:t>正确答案：症状</w:t>
      </w:r>
    </w:p>
    <w:p>
      <w:r>
        <w:t>2.A.补充B.骨关节炎C.保养D.间质性肺炎</w:t>
        <w:tab/>
        <w:tab/>
        <w:t>正确答案：补充</w:t>
      </w:r>
    </w:p>
    <w:p>
      <w:r>
        <w:t>患者：今天下午开始胃疼晚上吃饭的时候吃一半胃还有胃右下方开始 __1__ 使劲 __2__ 就疼这样怎么了（女，19岁）</w:t>
      </w:r>
    </w:p>
    <w:p>
      <w:r>
        <w:t>医生：这种情况有多长时间了？</w:t>
      </w:r>
    </w:p>
    <w:p>
      <w:r>
        <w:t>医生：有没有 __3__ 水、烧心？</w:t>
      </w:r>
    </w:p>
    <w:p>
      <w:r>
        <w:t>患者：刚刚。</w:t>
      </w:r>
    </w:p>
    <w:p>
      <w:r>
        <w:t>患者：没有。</w:t>
      </w:r>
    </w:p>
    <w:p>
      <w:r>
        <w:t>医生： __4__ 怎么样 __5__ 吗。</w:t>
      </w:r>
    </w:p>
    <w:p>
      <w:r>
        <w:t>患者：出汗就。</w:t>
      </w:r>
    </w:p>
    <w:p>
      <w:r>
        <w:t>1.A.小儿呼吸科B.呼吸内科C.脑外科或肿瘤科D.疼痛</w:t>
        <w:tab/>
        <w:tab/>
        <w:t>正确答案：疼痛</w:t>
      </w:r>
    </w:p>
    <w:p>
      <w:r>
        <w:t>2.A.呼吸B.肾内科C.烧伤科D.风湿免疫科</w:t>
        <w:tab/>
        <w:tab/>
        <w:t>正确答案：呼吸</w:t>
      </w:r>
    </w:p>
    <w:p>
      <w:r>
        <w:t>3.A.反酸B.拍C.监护D.放大</w:t>
        <w:tab/>
        <w:tab/>
        <w:t>正确答案：反酸</w:t>
      </w:r>
    </w:p>
    <w:p>
      <w:r>
        <w:t>4.A.饮食B.急诊C.充分D.恶化</w:t>
        <w:tab/>
        <w:tab/>
        <w:t>正确答案：饮食</w:t>
      </w:r>
    </w:p>
    <w:p>
      <w:r>
        <w:t>5.A.规律B.白癜风C.缩短D.结肠</w:t>
        <w:tab/>
        <w:tab/>
        <w:t>正确答案：规律</w:t>
      </w:r>
    </w:p>
    <w:p>
      <w:r>
        <w:t>患者：胃疼，特别疼。昨天晚上喝酒了，今天中午吃了辣（女，32岁）</w:t>
      </w:r>
    </w:p>
    <w:p>
      <w:r>
        <w:t>医生：你好，还有别的不舒服吗？例如 __1__ 烧心， __2__  __3__ ？</w:t>
      </w:r>
    </w:p>
    <w:p>
      <w:r>
        <w:t>患者：疼的有点恶心，但是不吐。</w:t>
      </w:r>
    </w:p>
    <w:p>
      <w:r>
        <w:t>医生： __4__ 正常吗？</w:t>
      </w:r>
    </w:p>
    <w:p>
      <w:r>
        <w:t>患者：胃有灼热感。</w:t>
      </w:r>
    </w:p>
    <w:p>
      <w:r>
        <w:t>患者：大便正常。</w:t>
      </w:r>
    </w:p>
    <w:p>
      <w:r>
        <w:t>1.A.消极B.反酸C.寄生虫D.尿糖</w:t>
        <w:tab/>
        <w:tab/>
        <w:t>正确答案：反酸</w:t>
      </w:r>
    </w:p>
    <w:p>
      <w:r>
        <w:t>2.A.承担B.破坏C.热量D.恶心</w:t>
        <w:tab/>
        <w:tab/>
        <w:t>正确答案：恶心</w:t>
      </w:r>
    </w:p>
    <w:p>
      <w:r>
        <w:t>3.A.间脑B.延髓C.乳腺炎D.呕吐</w:t>
        <w:tab/>
        <w:tab/>
        <w:t>正确答案：呕吐</w:t>
      </w:r>
    </w:p>
    <w:p>
      <w:r>
        <w:t>4.A.面容B.疤C.疼痛D.大便</w:t>
        <w:tab/>
        <w:tab/>
        <w:t>正确答案：大便</w:t>
      </w:r>
    </w:p>
    <w:p>
      <w:r>
        <w:t>患者：胃部刺痛每次几秒钟有点腹胀（女，23岁）</w:t>
      </w:r>
    </w:p>
    <w:p>
      <w:r>
        <w:t>医生：你好，有其他 __1__ 吗？</w:t>
      </w:r>
    </w:p>
    <w:p>
      <w:r>
        <w:t>医生：您好这种情况多久了？</w:t>
      </w:r>
    </w:p>
    <w:p>
      <w:r>
        <w:t>患者：没有的，从昨天开始的。</w:t>
      </w:r>
    </w:p>
    <w:p>
      <w:r>
        <w:t>患者：今天腹胀有好一点，但是还是偶尔会胃痛。</w:t>
      </w:r>
    </w:p>
    <w:p>
      <w:r>
        <w:t>1.A.症状B.预防C.板状腹D.伴随</w:t>
        <w:tab/>
        <w:tab/>
        <w:t>正确答案：症状</w:t>
      </w:r>
    </w:p>
    <w:p>
      <w:r>
        <w:t>患者：医生，我这两天大号出来便便是黑色的是什么原因啊！肚子还胀胀的，好难受（女，26岁）</w:t>
      </w:r>
    </w:p>
    <w:p>
      <w:r>
        <w:t>医生：你好！很荣幸与你互动。</w:t>
      </w:r>
    </w:p>
    <w:p>
      <w:r>
        <w:t>医生：有没有发烧， __1__ ， __2__ 等情况？大小便正常吗？有没有拉肚子，有没有 __3__ 情况？ __4__ 每天多少次？？黑便每天多少次？量多少？在吗？</w:t>
      </w:r>
    </w:p>
    <w:p>
      <w:r>
        <w:t>患者：有点便秘，没有其他。</w:t>
      </w:r>
    </w:p>
    <w:p>
      <w:r>
        <w:t>患者：每天只排一点点。</w:t>
      </w:r>
    </w:p>
    <w:p>
      <w:r>
        <w:t>1.A.随时B.鼻咽癌C.反酸D.不详</w:t>
        <w:tab/>
        <w:tab/>
        <w:t>正确答案：反酸</w:t>
      </w:r>
    </w:p>
    <w:p>
      <w:r>
        <w:t>2.A.嵌顿B.肿块C.呕吐D.绝育术</w:t>
        <w:tab/>
        <w:tab/>
        <w:t>正确答案：呕吐</w:t>
      </w:r>
    </w:p>
    <w:p>
      <w:r>
        <w:t>3.A.颈部B.配偶C.便秘D.升高</w:t>
        <w:tab/>
        <w:tab/>
        <w:t>正确答案：便秘</w:t>
      </w:r>
    </w:p>
    <w:p>
      <w:r>
        <w:t>4.A.分娩B.B型超声（B超）C.大便D.寿命</w:t>
        <w:tab/>
        <w:tab/>
        <w:t>正确答案：大便</w:t>
      </w:r>
    </w:p>
    <w:p>
      <w:r>
        <w:t>患者：拉血，独自下腹微痛，能拉 __1__ ，但即使没有大便也会拉鲜血，是怎么回事？可以吃些什么药吗？（女，21岁）</w:t>
      </w:r>
    </w:p>
    <w:p>
      <w:r>
        <w:t>医生：您好，这种情况多长时间了？</w:t>
      </w:r>
    </w:p>
    <w:p>
      <w:r>
        <w:t>患者：这个星期发生的。</w:t>
      </w:r>
    </w:p>
    <w:p>
      <w:r>
        <w:t>医生：擦屁股的时候有没有感觉 __2__ 有东西凸出来？</w:t>
      </w:r>
    </w:p>
    <w:p>
      <w:r>
        <w:t>医生：擦纸上的血是鲜红的吗？</w:t>
      </w:r>
    </w:p>
    <w:p>
      <w:r>
        <w:t>患者：没有，是的。</w:t>
      </w:r>
    </w:p>
    <w:p>
      <w:r>
        <w:t>医生：大便的时候肛门会痛吗？现在一天能拉几次？</w:t>
      </w:r>
    </w:p>
    <w:p>
      <w:r>
        <w:t>患者：不会，3-4次。</w:t>
      </w:r>
    </w:p>
    <w:p>
      <w:r>
        <w:t>医生：是最近几天，一天拉三四次，还是以前都是这样子？</w:t>
      </w:r>
    </w:p>
    <w:p>
      <w:r>
        <w:t>患者：以前也有，不过只有拉硬的大便才出血，现在拉软的也出血。</w:t>
      </w:r>
    </w:p>
    <w:p>
      <w:r>
        <w:t>1.A.晚期B.现象C.大便D.保守</w:t>
        <w:tab/>
        <w:tab/>
        <w:t>正确答案：大便</w:t>
      </w:r>
    </w:p>
    <w:p>
      <w:r>
        <w:t>2.A.尿路感染B.肺气肿C.肛门D.大便</w:t>
        <w:tab/>
        <w:tab/>
        <w:t>正确答案：肛门</w:t>
      </w:r>
    </w:p>
    <w:p>
      <w:r>
        <w:t>患者：肚脐上面16cm左右。刚开始只是 __1__ ，反流的情况现在咳嗽会连带些轻微痛，感觉有些胀按着会舒服点，也会很痛，坐着感觉闷，平躺会好一点，站着也会有会这种感觉，有时候吃饭过后，会反流。咳嗽也是偶尔咳嗽，咳嗽时间不长。今天才出现的问题，感觉左面有些胀气的感觉，侧躺会好些，侧躺时间长会感觉更胀，阵痛的感。出现15天左右了，一直都很不舒服，是 __2__ 还是肺部，出现问题了。有时候闷，深呼吸会好很多，晚上会严重点，白天会好多，（男，20岁）</w:t>
      </w:r>
    </w:p>
    <w:p>
      <w:r>
        <w:t>医生：你好，有 __3__ 烧心的 __4__ 吗？</w:t>
      </w:r>
    </w:p>
    <w:p>
      <w:r>
        <w:t>患者：有过。</w:t>
      </w:r>
    </w:p>
    <w:p>
      <w:r>
        <w:t>医生：喝酒吗？ __5__  __6__ 吗，有无 __7__ 或 __8__ 。</w:t>
      </w:r>
    </w:p>
    <w:p>
      <w:r>
        <w:t>患者：有过便秘，不喝酒，前天喝了一次。</w:t>
      </w:r>
    </w:p>
    <w:p>
      <w:r>
        <w:t>1.A.小儿骨科B.急诊科C.疼痛D.中医科</w:t>
        <w:tab/>
        <w:tab/>
        <w:t>正确答案：疼痛</w:t>
      </w:r>
    </w:p>
    <w:p>
      <w:r>
        <w:t>2.A.支原体B.肺大疱C.支气管D.外生殖器</w:t>
        <w:tab/>
        <w:tab/>
        <w:t>正确答案：支气管</w:t>
      </w:r>
    </w:p>
    <w:p>
      <w:r>
        <w:t>3.A.神经B.胸部C.反酸D.消失</w:t>
        <w:tab/>
        <w:tab/>
        <w:t>正确答案：反酸</w:t>
      </w:r>
    </w:p>
    <w:p>
      <w:r>
        <w:t>4.A.容积B.耳蜗C.症状D.僵硬</w:t>
        <w:tab/>
        <w:tab/>
        <w:t>正确答案：症状</w:t>
      </w:r>
    </w:p>
    <w:p>
      <w:r>
        <w:t>5.A.内囊B.膝盖C.防止D.饮食</w:t>
        <w:tab/>
        <w:tab/>
        <w:t>正确答案：饮食</w:t>
      </w:r>
    </w:p>
    <w:p>
      <w:r>
        <w:t>6.A.鼻咽癌B.侧面C.股骨头坏死D.规律</w:t>
        <w:tab/>
        <w:tab/>
        <w:t>正确答案：规律</w:t>
      </w:r>
    </w:p>
    <w:p>
      <w:r>
        <w:t>7.A.过期妊娠B.便血C.保守D.腹泻</w:t>
        <w:tab/>
        <w:tab/>
        <w:t>正确答案：腹泻</w:t>
      </w:r>
    </w:p>
    <w:p>
      <w:r>
        <w:t>8.A.嘴唇B.挽救C.足月儿D.便秘</w:t>
        <w:tab/>
        <w:tab/>
        <w:t>正确答案：便秘</w:t>
      </w:r>
    </w:p>
    <w:p>
      <w:r>
        <w:t>患者：医生您好，我想问一下，我昨天拉了一天水，还有点肚子难受，有点反胃，想吐的感觉，头偶尔还有点晕晕的，这是怎么回事啊（女，20岁）</w:t>
      </w:r>
    </w:p>
    <w:p>
      <w:r>
        <w:t>医生：你好，请问以前有过这种情况吗？</w:t>
      </w:r>
    </w:p>
    <w:p>
      <w:r>
        <w:t>患者：没有。</w:t>
      </w:r>
    </w:p>
    <w:p>
      <w:r>
        <w:t>医生：做过什么 __1__ 吗？</w:t>
      </w:r>
    </w:p>
    <w:p>
      <w:r>
        <w:t>患者：没有啊。</w:t>
      </w:r>
    </w:p>
    <w:p>
      <w:r>
        <w:t>患者：就是昨天突然就开始拉水。</w:t>
      </w:r>
    </w:p>
    <w:p>
      <w:r>
        <w:t>医生：有 __2__ 吗。</w:t>
      </w:r>
    </w:p>
    <w:p>
      <w:r>
        <w:t>患者：是不是肠胃感冒啊。</w:t>
      </w:r>
    </w:p>
    <w:p>
      <w:r>
        <w:t>患者：没有吧。</w:t>
      </w:r>
    </w:p>
    <w:p>
      <w:r>
        <w:t>1.A.乳腺炎B.检查C.引流D.传导阻滞</w:t>
        <w:tab/>
        <w:tab/>
        <w:t>正确答案：检查</w:t>
      </w:r>
    </w:p>
    <w:p>
      <w:r>
        <w:t>2.A.腹部B.着凉C.请示D.直径</w:t>
        <w:tab/>
        <w:tab/>
        <w:t>正确答案：着凉</w:t>
      </w:r>
    </w:p>
    <w:p>
      <w:r>
        <w:t>患者：医生你好，我最近不知道怎么了，不停的放屁…挺 __1__ 的…是不是和我最近习惯喝酸奶有关系，就是那种有添加双歧杆菌酸奶…总感觉肚子里面有气体（男，28岁）</w:t>
      </w:r>
    </w:p>
    <w:p>
      <w:r>
        <w:t>医生：你好，有没有 __2__ 或 __3__ ？ __4__ 受影响吗？</w:t>
      </w:r>
    </w:p>
    <w:p>
      <w:r>
        <w:t>患者：都没有。</w:t>
      </w:r>
    </w:p>
    <w:p>
      <w:r>
        <w:t>患者：舌头发白。</w:t>
      </w:r>
    </w:p>
    <w:p>
      <w:r>
        <w:t>患者：其他倒是没有。</w:t>
      </w:r>
    </w:p>
    <w:p>
      <w:r>
        <w:t>医生：你好，舌头发白是舌苔稍厚的原因，与照顾 __5__ 有关。</w:t>
      </w:r>
    </w:p>
    <w:p>
      <w:r>
        <w:t>医生：酸奶有助于调节肠道菌群减轻腹胀，但也不要喝太多。</w:t>
      </w:r>
    </w:p>
    <w:p>
      <w:r>
        <w:t>医生：可以再加服莫沙必利 __6__ 胃肠蠕动。</w:t>
      </w:r>
    </w:p>
    <w:p>
      <w:r>
        <w:t>患者：嗯嗯，我这几天吃了很多 __7__ ，喝了很多水，但是舌头还是没变，不知道这怎么办呢。</w:t>
      </w:r>
    </w:p>
    <w:p>
      <w:r>
        <w:t>1.A.生命体征B.形成C.臭D.怀孕</w:t>
        <w:tab/>
        <w:tab/>
        <w:t>正确答案：臭</w:t>
      </w:r>
    </w:p>
    <w:p>
      <w:r>
        <w:t>2.A.积液B.平片C.腹痛D.咯血</w:t>
        <w:tab/>
        <w:tab/>
        <w:t>正确答案：腹痛</w:t>
      </w:r>
    </w:p>
    <w:p>
      <w:r>
        <w:t>3.A.罕见B.症状C.恶心D.保养</w:t>
        <w:tab/>
        <w:tab/>
        <w:t>正确答案：恶心</w:t>
      </w:r>
    </w:p>
    <w:p>
      <w:r>
        <w:t>4.A.场所B.饮食C.明显D.进展期</w:t>
        <w:tab/>
        <w:tab/>
        <w:t>正确答案：饮食</w:t>
      </w:r>
    </w:p>
    <w:p>
      <w:r>
        <w:t>5.A.病原B.不良C.偏D.皮疹</w:t>
        <w:tab/>
        <w:tab/>
        <w:t>正确答案：不良</w:t>
      </w:r>
    </w:p>
    <w:p>
      <w:r>
        <w:t>6.A.松弛B.虫/蛀牙C.促进D.直径</w:t>
        <w:tab/>
        <w:tab/>
        <w:t>正确答案：促进</w:t>
      </w:r>
    </w:p>
    <w:p>
      <w:r>
        <w:t>7.A.浸润B.处置C.蔬菜D.膈</w:t>
        <w:tab/>
        <w:tab/>
        <w:t>正确答案：蔬菜</w:t>
      </w:r>
    </w:p>
    <w:p>
      <w:r>
        <w:t>患者：大前天一天拉两回肚子，吃错了东西应该是，但是这两天又 __1__ ，不知为何（女，20岁）</w:t>
      </w:r>
    </w:p>
    <w:p>
      <w:r>
        <w:t>医生：你好，请问还有其他 __2__ 吗？</w:t>
      </w:r>
    </w:p>
    <w:p>
      <w:r>
        <w:t>医生：考虑您是吃坏肚子了。</w:t>
      </w:r>
    </w:p>
    <w:p>
      <w:r>
        <w:t>医生：到药店买乳酸菌素片。</w:t>
      </w:r>
    </w:p>
    <w:p>
      <w:r>
        <w:t>医生：这个药 __3__  __4__ 也可治疗便秘，还有腹胀，消化不良。</w:t>
      </w:r>
    </w:p>
    <w:p>
      <w:r>
        <w:t>患者：好的。</w:t>
      </w:r>
    </w:p>
    <w:p>
      <w:r>
        <w:t>患者：是吃错了东西，以为拉了肚子就好了，可没想到接着两天又便秘了没一点便意。</w:t>
      </w:r>
    </w:p>
    <w:p>
      <w:r>
        <w:t>1.A.便秘B.骨骼肌C.空肠D.头部</w:t>
        <w:tab/>
        <w:tab/>
        <w:t>正确答案：便秘</w:t>
      </w:r>
    </w:p>
    <w:p>
      <w:r>
        <w:t>2.A.症状B.辛辣C.臂D.前列腺</w:t>
        <w:tab/>
        <w:tab/>
        <w:t>正确答案：症状</w:t>
      </w:r>
    </w:p>
    <w:p>
      <w:r>
        <w:t>3.A.治疗B.连续C.类似D.典型</w:t>
        <w:tab/>
        <w:tab/>
        <w:t>正确答案：治疗</w:t>
      </w:r>
    </w:p>
    <w:p>
      <w:r>
        <w:t>4.A.腹泻B.消瘦C.缺损D.终止</w:t>
        <w:tab/>
        <w:tab/>
        <w:t>正确答案：腹泻</w:t>
      </w:r>
    </w:p>
    <w:p>
      <w:r>
        <w:t>患者：医生，我前天开始，从 __1__ 像有硬的东西堵住似的，昨天又到肚子正中 __2__ ，今天到小腹正中位置，一按还痛，我网上查一下，但心是不是阑尾炎，医生，是不是这样的（女，45岁）</w:t>
      </w:r>
    </w:p>
    <w:p>
      <w:r>
        <w:t>医生：您好！我是陈医生，很高兴为您解答问题。 __3__ 或者烧心吗？</w:t>
      </w:r>
    </w:p>
    <w:p>
      <w:r>
        <w:t>患者：不反酸，也不发烧。</w:t>
      </w:r>
    </w:p>
    <w:p>
      <w:r>
        <w:t>医生：这个 __4__  __5__ 了1天时间吗？</w:t>
      </w:r>
    </w:p>
    <w:p>
      <w:r>
        <w:t>医生：具体这个过程有没有 __6__ ，比如吃了东西后？</w:t>
      </w:r>
    </w:p>
    <w:p>
      <w:r>
        <w:t>患者：第一天痛，吃了饭更痛。</w:t>
      </w:r>
    </w:p>
    <w:p>
      <w:r>
        <w:t>医生：按压哪个 __7__ 疼痛 __8__ ？</w:t>
      </w:r>
    </w:p>
    <w:p>
      <w:r>
        <w:t>患者： __9__ 中间位置，感觉硬，肚子胀似的。</w:t>
      </w:r>
    </w:p>
    <w:p>
      <w:r>
        <w:t>1.A.酶B.白质C.胸口D.早期</w:t>
        <w:tab/>
        <w:tab/>
        <w:t>正确答案：胸口</w:t>
      </w:r>
    </w:p>
    <w:p>
      <w:r>
        <w:t>2.A.记录B.阴性C.位置D.阿司匹林</w:t>
        <w:tab/>
        <w:tab/>
        <w:t>正确答案：位置</w:t>
      </w:r>
    </w:p>
    <w:p>
      <w:r>
        <w:t>3.A.过敏性紫癜B.咀嚼C.反酸D.构成</w:t>
        <w:tab/>
        <w:tab/>
        <w:t>正确答案：反酸</w:t>
      </w:r>
    </w:p>
    <w:p>
      <w:r>
        <w:t>4.A.头颈外科B.骨C.疼痛D.特诊科</w:t>
        <w:tab/>
        <w:tab/>
        <w:t>正确答案：疼痛</w:t>
      </w:r>
    </w:p>
    <w:p>
      <w:r>
        <w:t>5.A.过敏性紫癜B.混合性病变（肿物）C.持续D.回肠</w:t>
        <w:tab/>
        <w:tab/>
        <w:t>正确答案：持续</w:t>
      </w:r>
    </w:p>
    <w:p>
      <w:r>
        <w:t>6.A.清除B.特殊C.缓解D.平衡</w:t>
        <w:tab/>
        <w:tab/>
        <w:t>正确答案：缓解</w:t>
      </w:r>
    </w:p>
    <w:p>
      <w:r>
        <w:t>7.A.胸部B.上肢骨C.部位D.膝部</w:t>
        <w:tab/>
        <w:tab/>
        <w:t>正确答案：部位</w:t>
      </w:r>
    </w:p>
    <w:p>
      <w:r>
        <w:t>8.A.抗生素B.癌变C.明显D.肝硬化</w:t>
        <w:tab/>
        <w:tab/>
        <w:t>正确答案：明显</w:t>
      </w:r>
    </w:p>
    <w:p>
      <w:r>
        <w:t>9.A.头部B.睾丸C.腹部D.膝部</w:t>
        <w:tab/>
        <w:tab/>
        <w:t>正确答案：腹部</w:t>
      </w:r>
    </w:p>
    <w:p>
      <w:r>
        <w:t>患者：自从初三有一次吃了很多蚕豆就有一段时间放屁很多，后来便会时不时有屁多的时候。在这之前一直不怎么放屁的。现在有时候有腹胀 __1__ 就放屁。该怎么调理呢？（女，16岁）</w:t>
      </w:r>
    </w:p>
    <w:p>
      <w:r>
        <w:t>医生：您好!请问这种情况有多久了呢？</w:t>
      </w:r>
    </w:p>
    <w:p>
      <w:r>
        <w:t>医生： __2__  __3__ 后腹胀减轻了？</w:t>
      </w:r>
    </w:p>
    <w:p>
      <w:r>
        <w:t>患者：有减轻。最近有这种情况，然后就来月经了。</w:t>
      </w:r>
    </w:p>
    <w:p>
      <w:r>
        <w:t>患者：也不是一直有这种情况。有时某天有，有时 __4__ 几天有，但是我以前上课几乎都不放屁的，现在经常。</w:t>
      </w:r>
    </w:p>
    <w:p>
      <w:r>
        <w:t>医生：您近期 __5__ 如何？吃了哪些 __6__ ， __7__ 了吗？</w:t>
      </w:r>
    </w:p>
    <w:p>
      <w:r>
        <w:t>患者：最近 __8__ 有点大，总是吃零食，特别喜欢吃杏仁，可能有点着凉吧。</w:t>
      </w:r>
    </w:p>
    <w:p>
      <w:r>
        <w:t>患者：最近吃得比较多，老吃零食，每天都要吃十多个杏仁。可能也有点着凉了吧。还有就是最近老 __9__ 。</w:t>
      </w:r>
    </w:p>
    <w:p>
      <w:r>
        <w:t>1.A.痛经B.现象C.可见D.家属</w:t>
        <w:tab/>
        <w:tab/>
        <w:t>正确答案：现象</w:t>
      </w:r>
    </w:p>
    <w:p>
      <w:r>
        <w:t>2.A.探望B.焦虑C.肛门D.僵硬</w:t>
        <w:tab/>
        <w:tab/>
        <w:t>正确答案：肛门</w:t>
      </w:r>
    </w:p>
    <w:p>
      <w:r>
        <w:t>3.A.后囟B.心态C.排气D.隐痛</w:t>
        <w:tab/>
        <w:tab/>
        <w:t>正确答案：排气</w:t>
      </w:r>
    </w:p>
    <w:p>
      <w:r>
        <w:t>4.A.胫骨B.反射C.连续D.腹痛</w:t>
        <w:tab/>
        <w:tab/>
        <w:t>正确答案：连续</w:t>
      </w:r>
    </w:p>
    <w:p>
      <w:r>
        <w:t>5.A.断端B.粉末C.饮食D.间隔</w:t>
        <w:tab/>
        <w:tab/>
        <w:t>正确答案：饮食</w:t>
      </w:r>
    </w:p>
    <w:p>
      <w:r>
        <w:t>6.A.食物B.咯血C.系统D.尖锐湿疣</w:t>
        <w:tab/>
        <w:tab/>
        <w:t>正确答案：食物</w:t>
      </w:r>
    </w:p>
    <w:p>
      <w:r>
        <w:t>7.A.着凉B.成人C.初步D.胰腺炎</w:t>
        <w:tab/>
        <w:tab/>
        <w:t>正确答案：着凉</w:t>
      </w:r>
    </w:p>
    <w:p>
      <w:r>
        <w:t>8.A.胃口B.鼓膜C.相关D.肝硬化</w:t>
        <w:tab/>
        <w:tab/>
        <w:t>正确答案：胃口</w:t>
      </w:r>
    </w:p>
    <w:p>
      <w:r>
        <w:t>9.A.熬夜B.体征C.好转D.刺激</w:t>
        <w:tab/>
        <w:tab/>
        <w:t>正确答案：熬夜</w:t>
      </w:r>
    </w:p>
    <w:p>
      <w:r>
        <w:t>患者：肠胃不舒服快三个月了，吃了好多的药，现在药停了，胃不痛了，可是每次大便都无力，感觉肠道不推动一样，下腹右边平躺能摸到有气的东西！用力按还有点伤痛的感觉！坐下站起来还头晕眼黑的！出气感觉也乏力！请医生分析下是什么情况！最开始是胃痛去医院做胃镜检查有慢性浅表性胃炎，刚开始肠道没有什么异常！右下腹做过彩超可是什么也没发现（男，25岁）</w:t>
      </w:r>
    </w:p>
    <w:p>
      <w:r>
        <w:t>医生：你好，很荣幸与你互动。</w:t>
      </w:r>
    </w:p>
    <w:p>
      <w:r>
        <w:t>医生：请问一下，有没有发烧，反酸，呕吐等情况？在吗？</w:t>
      </w:r>
    </w:p>
    <w:p>
      <w:r>
        <w:t>医生：目前这个情况胃肠道功能紊乱引起的可能性比较大哦！</w:t>
      </w:r>
    </w:p>
    <w:p>
      <w:r>
        <w:t>患者：没有你说的那些症状。</w:t>
      </w:r>
    </w:p>
    <w:p>
      <w:r>
        <w:t>患者：没什么大的不舒服，就是感觉肠道没什么力，大便一天也是两次，就是排便时无力。</w:t>
      </w:r>
    </w:p>
    <w:p>
      <w:r>
        <w:t>患者：晚上还有点胀气就一点点胀气，因为早上第一次大便会放很大个屁。</w:t>
      </w:r>
    </w:p>
    <w:p>
      <w:r>
        <w:t>1.A.操作B.维持C.大便D.候诊区</w:t>
        <w:tab/>
        <w:tab/>
        <w:t>正确答案：大便</w:t>
      </w:r>
    </w:p>
    <w:p>
      <w:r>
        <w:t>2.A.经产妇B.负压吸引术C.检查D.老视</w:t>
        <w:tab/>
        <w:tab/>
        <w:t>正确答案：检查</w:t>
      </w:r>
    </w:p>
    <w:p>
      <w:r>
        <w:t>3.A.消耗B.急性上呼吸道感染（上感）C.年纪D.异常</w:t>
        <w:tab/>
        <w:tab/>
        <w:t>正确答案：异常</w:t>
      </w:r>
    </w:p>
    <w:p>
      <w:r>
        <w:t>4.A.安慰B.造成C.方案D.反酸</w:t>
        <w:tab/>
        <w:tab/>
        <w:t>正确答案：反酸</w:t>
      </w:r>
    </w:p>
    <w:p>
      <w:r>
        <w:t>5.A.气管B.马尾C.颅骨D.紊乱</w:t>
        <w:tab/>
        <w:tab/>
        <w:t>正确答案：紊乱</w:t>
      </w:r>
    </w:p>
    <w:p>
      <w:r>
        <w:t>患者： __1__ 不成形 __2__  __3__ 二年了,吃饭后右下腹部凸起。是什么原因（男，24岁）</w:t>
      </w:r>
    </w:p>
    <w:p>
      <w:r>
        <w:t>医生：你好请问大便一天几次。</w:t>
      </w:r>
    </w:p>
    <w:p>
      <w:r>
        <w:t>患者：一天四五次。</w:t>
      </w:r>
    </w:p>
    <w:p>
      <w:r>
        <w:t>医生：两年每天都是吗。</w:t>
      </w:r>
    </w:p>
    <w:p>
      <w:r>
        <w:t>患者：经常。两年轻了十斤重。</w:t>
      </w:r>
    </w:p>
    <w:p>
      <w:r>
        <w:t>1.A.发作B.消炎C.失去D.大便</w:t>
        <w:tab/>
        <w:tab/>
        <w:t>正确答案：大便</w:t>
      </w:r>
    </w:p>
    <w:p>
      <w:r>
        <w:t>2.A.脉压B.疲劳C.浑身D.伴有</w:t>
        <w:tab/>
        <w:tab/>
        <w:t>正确答案：伴有</w:t>
      </w:r>
    </w:p>
    <w:p>
      <w:r>
        <w:t>3.A.焦虑B.隐患C.可见D.腹痛</w:t>
        <w:tab/>
        <w:tab/>
        <w:t>正确答案：腹痛</w:t>
      </w:r>
    </w:p>
    <w:p>
      <w:r>
        <w:t>患者： __1__ 有半年了想咨询一下 __2__ 问题（女，18岁）</w:t>
      </w:r>
    </w:p>
    <w:p>
      <w:r>
        <w:t>医生：您好，您想咨询什么问题？</w:t>
      </w:r>
    </w:p>
    <w:p>
      <w:r>
        <w:t>患者：我本来想去医院看的但是不知道医院会怎么 __3__ 啊。</w:t>
      </w:r>
    </w:p>
    <w:p>
      <w:r>
        <w:t>患者：有点尴尬。</w:t>
      </w:r>
    </w:p>
    <w:p>
      <w:r>
        <w:t>医生：去检查的话，需要做肠镜。</w:t>
      </w:r>
    </w:p>
    <w:p>
      <w:r>
        <w:t>患者：啊如果便秘不严重的话呢也要吗。</w:t>
      </w:r>
    </w:p>
    <w:p>
      <w:r>
        <w:t>医生：平时多久 __4__ 一次？</w:t>
      </w:r>
    </w:p>
    <w:p>
      <w:r>
        <w:t>患者：我每天都可以上厕所但是我排不净感觉肚子涨。</w:t>
      </w:r>
    </w:p>
    <w:p>
      <w:r>
        <w:t>医生：还是去检查一下吧。</w:t>
      </w:r>
    </w:p>
    <w:p>
      <w:r>
        <w:t>患者：啊。能不能给我讲一下怎么 __5__ 我不想去医院。。。</w:t>
      </w:r>
    </w:p>
    <w:p>
      <w:r>
        <w:t>1.A.组成B.妊娠C.措施D.便秘</w:t>
        <w:tab/>
        <w:tab/>
        <w:t>正确答案：便秘</w:t>
      </w:r>
    </w:p>
    <w:p>
      <w:r>
        <w:t>2.A.合理B.卧床C.连续D.相关</w:t>
        <w:tab/>
        <w:tab/>
        <w:t>正确答案：相关</w:t>
      </w:r>
    </w:p>
    <w:p>
      <w:r>
        <w:t>3.A.低钠血症B.啰音C.淋巴结D.检查</w:t>
        <w:tab/>
        <w:tab/>
        <w:t>正确答案：检查</w:t>
      </w:r>
    </w:p>
    <w:p>
      <w:r>
        <w:t>4.A.肛门B.食管C.歪D.排便</w:t>
        <w:tab/>
        <w:tab/>
        <w:t>正确答案：排便</w:t>
      </w:r>
    </w:p>
    <w:p>
      <w:r>
        <w:t>5.A.高原病B.流感C.特征D.保养</w:t>
        <w:tab/>
        <w:tab/>
        <w:t>正确答案：保养</w:t>
      </w:r>
    </w:p>
    <w:p>
      <w:r>
        <w:t>患者：晚饭误食枣核，晚上睡觉时开始胃疼，枣核会扎住胃吗（女，50岁）</w:t>
      </w:r>
    </w:p>
    <w:p>
      <w:r>
        <w:t>医生：你好，是有这个可能性，从时间上还是比较符合的，建议 __1__  __2__ 。</w:t>
      </w:r>
    </w:p>
    <w:p>
      <w:r>
        <w:t>医生：平时工作中也遇到过栆核扎在胃里面，需要用胃镜取出来的。</w:t>
      </w:r>
    </w:p>
    <w:p>
      <w:r>
        <w:t>患者：跟 __3__ 饿的胃疼的感觉似的。</w:t>
      </w:r>
    </w:p>
    <w:p>
      <w:r>
        <w:t>医生：平时胃可痛?还是就吃过栆核以后才这样了？</w:t>
      </w:r>
    </w:p>
    <w:p>
      <w:r>
        <w:t>患者：晚6点多吃了饭，半夜1点醒了觉得疼，会是枣核扎了吗。</w:t>
      </w:r>
    </w:p>
    <w:p>
      <w:r>
        <w:t>1.A.颅内压B.胰岛素C.胃镜D.风湿热</w:t>
        <w:tab/>
        <w:tab/>
        <w:t>正确答案：胃镜</w:t>
      </w:r>
    </w:p>
    <w:p>
      <w:r>
        <w:t>2.A.实验室检查B.凝血酶C.检查D.叩击</w:t>
        <w:tab/>
        <w:tab/>
        <w:t>正确答案：检查</w:t>
      </w:r>
    </w:p>
    <w:p>
      <w:r>
        <w:t>3.A.睡眠B.清淡C.饥饿D.荤</w:t>
        <w:tab/>
        <w:tab/>
        <w:t>正确答案：饥饿</w:t>
      </w:r>
    </w:p>
    <w:p>
      <w:r>
        <w:t>患者：医生你好！ __1__ 剑突下方一点，肚子里总是堵堵的，涨涨的！已经 __2__ 一段时间了，请问医生是什么原因？（男，33岁）</w:t>
      </w:r>
    </w:p>
    <w:p>
      <w:r>
        <w:t>医生：您好，请问您这种情况有多久了？</w:t>
      </w:r>
    </w:p>
    <w:p>
      <w:r>
        <w:t>医生：之前有胃炎。胃溃疡之类的 __3__ 吗？</w:t>
      </w:r>
    </w:p>
    <w:p>
      <w:r>
        <w:t>患者：你好医生！让你久等了。持续了有一个月了。之前没有不舒服。</w:t>
      </w:r>
    </w:p>
    <w:p>
      <w:r>
        <w:t>医生：这些 __4__ 应该是胃或食管炎的 __5__ 。做过什么 __6__ 吗？</w:t>
      </w:r>
    </w:p>
    <w:p>
      <w:r>
        <w:t>患者：没做过。</w:t>
      </w:r>
    </w:p>
    <w:p>
      <w:r>
        <w:t>医生：有没有烧心 __7__ 等其他不适？</w:t>
      </w:r>
    </w:p>
    <w:p>
      <w:r>
        <w:t>患者：反酸没有，就是感觉 __8__ ，腰部有一些酸胀和这个有关吗？</w:t>
      </w:r>
    </w:p>
    <w:p>
      <w:r>
        <w:t>1.A.轴突B.宿主C.宿主D.胸骨</w:t>
        <w:tab/>
        <w:tab/>
        <w:t>正确答案：胸骨</w:t>
      </w:r>
    </w:p>
    <w:p>
      <w:r>
        <w:t>2.A.舒适B.熟练C.抗原D.持续</w:t>
        <w:tab/>
        <w:tab/>
        <w:t>正确答案：持续</w:t>
      </w:r>
    </w:p>
    <w:p>
      <w:r>
        <w:t>3.A.瘀点B.缺血C.缺氧D.疾病</w:t>
        <w:tab/>
        <w:tab/>
        <w:t>正确答案：疾病</w:t>
      </w:r>
    </w:p>
    <w:p>
      <w:r>
        <w:t>4.A.办理B.闭经C.前置D.症状</w:t>
        <w:tab/>
        <w:tab/>
        <w:t>正确答案：症状</w:t>
      </w:r>
    </w:p>
    <w:p>
      <w:r>
        <w:t>5.A.趴B.表现C.胸部D.胸部</w:t>
        <w:tab/>
        <w:tab/>
        <w:t>正确答案：表现</w:t>
      </w:r>
    </w:p>
    <w:p>
      <w:r>
        <w:t>6.A.吸氧B.检查C.清音D.叩诊</w:t>
        <w:tab/>
        <w:tab/>
        <w:t>正确答案：检查</w:t>
      </w:r>
    </w:p>
    <w:p>
      <w:r>
        <w:t>7.A.排便B.反酸C.固定D.周期</w:t>
        <w:tab/>
        <w:tab/>
        <w:t>正确答案：反酸</w:t>
      </w:r>
    </w:p>
    <w:p>
      <w:r>
        <w:t>8.A.插B.背部C.鉴别D.膈</w:t>
        <w:tab/>
        <w:tab/>
        <w:t>正确答案：背部</w:t>
      </w:r>
    </w:p>
    <w:p>
      <w:r>
        <w:t>患者：每天早上起床 __1__ ，速度很快，大便较稀，吃完早饭后有得去大便。还经常性的早饭吃完肚子不胀，但早饭后拉完便便就胃胀。（男，41岁）</w:t>
      </w:r>
    </w:p>
    <w:p>
      <w:r>
        <w:t>医生：你好。多久了，有 __2__ 吗，一天几次大便，带脓血吗?</w:t>
      </w:r>
    </w:p>
    <w:p>
      <w:r>
        <w:t>患者：不腹痛，大便2次，没有血。</w:t>
      </w:r>
    </w:p>
    <w:p>
      <w:r>
        <w:t>医生：还 __3__ 其他不适，到医院查过吗。</w:t>
      </w:r>
    </w:p>
    <w:p>
      <w:r>
        <w:t>患者：没有其他不适，有一次实在胀的难受，去医院做过B超，正常的。</w:t>
      </w:r>
    </w:p>
    <w:p>
      <w:r>
        <w:t>医生：按理说需做肠镜检查和大便常规 __4__ 。根据你的描述，考虑肠 __5__  __6__ 的可能性大。</w:t>
      </w:r>
    </w:p>
    <w:p>
      <w:r>
        <w:t>患者：那我平时需要吃点啥药调理肠胃。</w:t>
      </w:r>
    </w:p>
    <w:p>
      <w:r>
        <w:t>患者：还有肠镜检查非常的难受吧？</w:t>
      </w:r>
    </w:p>
    <w:p>
      <w:r>
        <w:t>1.A.阳性B.手足口病C.应用D.大便</w:t>
        <w:tab/>
        <w:tab/>
        <w:t>正确答案：大便</w:t>
      </w:r>
    </w:p>
    <w:p>
      <w:r>
        <w:t>2.A.急性会厌炎B.插C.全面D.腹痛</w:t>
        <w:tab/>
        <w:tab/>
        <w:t>正确答案：腹痛</w:t>
      </w:r>
    </w:p>
    <w:p>
      <w:r>
        <w:t>3.A.结石B.残留C.综合征D.伴有</w:t>
        <w:tab/>
        <w:tab/>
        <w:t>正确答案：伴有</w:t>
      </w:r>
    </w:p>
    <w:p>
      <w:r>
        <w:t>4.A.潜伏B.甲状旁腺C.髂骨D.分析</w:t>
        <w:tab/>
        <w:tab/>
        <w:t>正确答案：分析</w:t>
      </w:r>
    </w:p>
    <w:p>
      <w:r>
        <w:t>5.A.血管外科B.功能C.耳鼻喉科或皮肤科D.呼吸内科或老年科</w:t>
        <w:tab/>
        <w:tab/>
        <w:t>正确答案：功能</w:t>
      </w:r>
    </w:p>
    <w:p>
      <w:r>
        <w:t>6.A.角膜B.紊乱C.糖皮质激素D.必需氨基酸</w:t>
        <w:tab/>
        <w:tab/>
        <w:t>正确答案：紊乱</w:t>
      </w:r>
    </w:p>
    <w:p>
      <w:r>
        <w:t>患者： __1__ 出血最近才开始的（女，18岁）</w:t>
      </w:r>
    </w:p>
    <w:p>
      <w:r>
        <w:t>医生：血是鲜红色的吗？是大便带血还是拉的全部是血？</w:t>
      </w:r>
    </w:p>
    <w:p>
      <w:r>
        <w:t>患者：是大便带血还滴血。</w:t>
      </w:r>
    </w:p>
    <w:p>
      <w:r>
        <w:t>医生：大便硬吗？ __2__ 痛不痛？以前有痔疮吗？</w:t>
      </w:r>
    </w:p>
    <w:p>
      <w:r>
        <w:t>患者：硬肛门不痛。</w:t>
      </w:r>
    </w:p>
    <w:p>
      <w:r>
        <w:t>患者：没有痔疮。</w:t>
      </w:r>
    </w:p>
    <w:p>
      <w:r>
        <w:t>1.A.形态B.骨盆C.大便D.病原</w:t>
        <w:tab/>
        <w:tab/>
        <w:t>正确答案：大便</w:t>
      </w:r>
    </w:p>
    <w:p>
      <w:r>
        <w:t>2.A.寄生虫B.联合C.肛门D.广泛</w:t>
        <w:tab/>
        <w:tab/>
        <w:t>正确答案：肛门</w:t>
      </w:r>
    </w:p>
    <w:p>
      <w:r>
        <w:t>患者：您好，肚脐下面 __1__ 是什么原因？（男，23岁）</w:t>
      </w:r>
    </w:p>
    <w:p>
      <w:r>
        <w:t>医生：你好，请问这种情况多长时间了？拉肚子吗？</w:t>
      </w:r>
    </w:p>
    <w:p>
      <w:r>
        <w:t>医生：有没有吃生冷 __2__  __3__  __4__  __5__ ？受凉 __6__ 吗？ __7__  __8__ 吗？大小便正常吗？</w:t>
      </w:r>
    </w:p>
    <w:p>
      <w:r>
        <w:t>患者：我是从前天开始的晚上九点多跟朋友吃饭喝了几瓶啤酒回家半个多小时就开始疼了，昨晚九点多吃的冷面没多长时间又疼了。</w:t>
      </w:r>
    </w:p>
    <w:p>
      <w:r>
        <w:t>患者：有拉肚子的情况，</w:t>
      </w:r>
    </w:p>
    <w:p>
      <w:r>
        <w:t>1.A.中医消化科B.疼痛C.颅脑外科D.头颈外科</w:t>
        <w:tab/>
        <w:tab/>
        <w:t>正确答案：疼痛</w:t>
      </w:r>
    </w:p>
    <w:p>
      <w:r>
        <w:t>2.A.辐射B.刺激C.功能D.复发</w:t>
        <w:tab/>
        <w:tab/>
        <w:t>正确答案：刺激</w:t>
      </w:r>
    </w:p>
    <w:p>
      <w:r>
        <w:t>3.A.积水B.辛辣C.发病机制D.耳蜗</w:t>
        <w:tab/>
        <w:tab/>
        <w:t>正确答案：辛辣</w:t>
      </w:r>
    </w:p>
    <w:p>
      <w:r>
        <w:t>4.A.副作用B.油腻C.穿孔D.百日咳</w:t>
        <w:tab/>
        <w:tab/>
        <w:t>正确答案：油腻</w:t>
      </w:r>
    </w:p>
    <w:p>
      <w:r>
        <w:t>5.A.手掌B.食物C.腕骨D.</w:t>
        <w:tab/>
        <w:tab/>
        <w:t>正确答案：食物</w:t>
      </w:r>
    </w:p>
    <w:p>
      <w:r>
        <w:t>6.A.巨大B.劳累C.功能D.激素</w:t>
        <w:tab/>
        <w:tab/>
        <w:t>正确答案：劳累</w:t>
      </w:r>
    </w:p>
    <w:p>
      <w:r>
        <w:t>7.A.恶心B.尿频C.发作D.消失</w:t>
        <w:tab/>
        <w:tab/>
        <w:t>正确答案：恶心</w:t>
      </w:r>
    </w:p>
    <w:p>
      <w:r>
        <w:t>8.A.呕吐B.胸导管C.脱位D.受精卵</w:t>
        <w:tab/>
        <w:tab/>
        <w:t>正确答案：呕吐</w:t>
      </w:r>
    </w:p>
    <w:p>
      <w:r>
        <w:t>患者：上 __1__ 不适, __2__ ,屁多,肠鸣音亢进,食欲尚可, __3__ 正常（男，45岁）</w:t>
      </w:r>
    </w:p>
    <w:p>
      <w:r>
        <w:t>医生：你好，这种情况有多长时间了？</w:t>
      </w:r>
    </w:p>
    <w:p>
      <w:r>
        <w:t>患者：近一个月了，尤其晚上肠鸣音特响。</w:t>
      </w:r>
    </w:p>
    <w:p>
      <w:r>
        <w:t>医生： __4__ 有没有 __5__ 变化？</w:t>
      </w:r>
    </w:p>
    <w:p>
      <w:r>
        <w:t>患者：最近感冒，瘦了一二斤。</w:t>
      </w:r>
    </w:p>
    <w:p>
      <w:r>
        <w:t>患者：无 __6__ ， __7__ 痛，</w:t>
      </w:r>
    </w:p>
    <w:p>
      <w:r>
        <w:t>患者：张主任，在吗。</w:t>
      </w:r>
    </w:p>
    <w:p>
      <w:r>
        <w:t>1.A.肺及肺系B.肺及肺系C.头部D.腹部</w:t>
        <w:tab/>
        <w:tab/>
        <w:t>正确答案：腹部</w:t>
      </w:r>
    </w:p>
    <w:p>
      <w:r>
        <w:t>2.A.脊髓灰质炎B.肩膀C.嗳气D.肺门</w:t>
        <w:tab/>
        <w:tab/>
        <w:t>正确答案：嗳气</w:t>
      </w:r>
    </w:p>
    <w:p>
      <w:r>
        <w:t>3.A.预先B.干活儿C.大便D.典型</w:t>
        <w:tab/>
        <w:tab/>
        <w:t>正确答案：大便</w:t>
      </w:r>
    </w:p>
    <w:p>
      <w:r>
        <w:t>4.A.及早B.头部C.体重D.遍布</w:t>
        <w:tab/>
        <w:tab/>
        <w:t>正确答案：体重</w:t>
      </w:r>
    </w:p>
    <w:p>
      <w:r>
        <w:t>5.A.便秘B.证件C.明显D.疤</w:t>
        <w:tab/>
        <w:tab/>
        <w:t>正确答案：明显</w:t>
      </w:r>
    </w:p>
    <w:p>
      <w:r>
        <w:t>6.A.乙型脑炎B.滴虫阴道炎C.压痛D.肌强直</w:t>
        <w:tab/>
        <w:tab/>
        <w:t>正确答案：压痛</w:t>
      </w:r>
    </w:p>
    <w:p>
      <w:r>
        <w:t>7.A.电解质B.绞痛C.叩击D.造影</w:t>
        <w:tab/>
        <w:tab/>
        <w:t>正确答案：叩击</w:t>
      </w:r>
    </w:p>
    <w:p>
      <w:r>
        <w:t>患者： __1__ 溃疡 __2__  __3__ 后用药规范如何？如何 __4__  __5__ ？（男，32岁）</w:t>
      </w:r>
    </w:p>
    <w:p>
      <w:r>
        <w:t>医生：你好，这种情况有多久了？抗生素治疗多久了？</w:t>
      </w:r>
    </w:p>
    <w:p>
      <w:r>
        <w:t>医生：目前还有什么 __6__ 吗？</w:t>
      </w:r>
    </w:p>
    <w:p>
      <w:r>
        <w:t>患者：两周了。</w:t>
      </w:r>
    </w:p>
    <w:p>
      <w:r>
        <w:t>患者：现在 __7__ 已经没有了腹胀也好了。</w:t>
      </w:r>
    </w:p>
    <w:p>
      <w:r>
        <w:t>医生：抗生素 __8__ 14天停用。</w:t>
      </w:r>
    </w:p>
    <w:p>
      <w:r>
        <w:t>患者：但是十二指肠 __9__ 有感觉但已经算不上疼得感觉了。</w:t>
      </w:r>
    </w:p>
    <w:p>
      <w:r>
        <w:t>患者：我吃了十五天。</w:t>
      </w:r>
    </w:p>
    <w:p>
      <w:r>
        <w:t>医生：其他治疗胃的 __10__ 应用28天停用。</w:t>
      </w:r>
    </w:p>
    <w:p>
      <w:r>
        <w:t>患者：雷贝拉挫钠么？</w:t>
      </w:r>
    </w:p>
    <w:p>
      <w:r>
        <w:t>1.A.膈B.踝关节C.十二指肠D.主诉</w:t>
        <w:tab/>
        <w:tab/>
        <w:t>正确答案：十二指肠</w:t>
      </w:r>
    </w:p>
    <w:p>
      <w:r>
        <w:t>2.A.腹部B.广泛C.抗生素D.肩胛骨</w:t>
        <w:tab/>
        <w:tab/>
        <w:t>正确答案：抗生素</w:t>
      </w:r>
    </w:p>
    <w:p>
      <w:r>
        <w:t>3.A.适当B.耵聍C.治疗D.含服</w:t>
        <w:tab/>
        <w:tab/>
        <w:t>正确答案：治疗</w:t>
      </w:r>
    </w:p>
    <w:p>
      <w:r>
        <w:t>4.A.顾虑B.护理C.防止D.尾骨</w:t>
        <w:tab/>
        <w:tab/>
        <w:t>正确答案：防止</w:t>
      </w:r>
    </w:p>
    <w:p>
      <w:r>
        <w:t>5.A.麻疹B.间隔C.复发D.病历</w:t>
        <w:tab/>
        <w:tab/>
        <w:t>正确答案：复发</w:t>
      </w:r>
    </w:p>
    <w:p>
      <w:r>
        <w:t>6.A.症状B.症状C.疼痛D.保持</w:t>
        <w:tab/>
        <w:tab/>
        <w:t>正确答案：症状</w:t>
      </w:r>
    </w:p>
    <w:p>
      <w:r>
        <w:t>7.A.过敏性紫癜B.平衡C.尿糖D.反酸</w:t>
        <w:tab/>
        <w:tab/>
        <w:t>正确答案：反酸</w:t>
      </w:r>
    </w:p>
    <w:p>
      <w:r>
        <w:t>8.A.急促B.白斑C.臂D.应用</w:t>
        <w:tab/>
        <w:tab/>
        <w:t>正确答案：应用</w:t>
      </w:r>
    </w:p>
    <w:p>
      <w:r>
        <w:t>9.A.参考B.容积C.耳聋D.位置</w:t>
        <w:tab/>
        <w:tab/>
        <w:t>正确答案：位置</w:t>
      </w:r>
    </w:p>
    <w:p>
      <w:r>
        <w:t>10.A.创伤骨科B.按摩科C.营养科D.药物</w:t>
        <w:tab/>
        <w:tab/>
        <w:t>正确答案：药物</w:t>
      </w:r>
    </w:p>
    <w:p>
      <w:r>
        <w:t>患者： __1__ 先是拉血色粘稠的，肚子有点涨疼（男，22岁）</w:t>
      </w:r>
    </w:p>
    <w:p>
      <w:r>
        <w:t>医生：你好之前有过黑便吗？大便时候 __2__  __3__ 吗。</w:t>
      </w:r>
    </w:p>
    <w:p>
      <w:r>
        <w:t>患者：最近辣椒吃的有点多肛门疼，有黑便。</w:t>
      </w:r>
    </w:p>
    <w:p>
      <w:r>
        <w:t>医生：有黑便可能还是肠道里面问题每次大便都有吗？</w:t>
      </w:r>
    </w:p>
    <w:p>
      <w:r>
        <w:t>患者：偶尔。</w:t>
      </w:r>
    </w:p>
    <w:p>
      <w:r>
        <w:t>患者：就是大便上带血。</w:t>
      </w:r>
    </w:p>
    <w:p>
      <w:r>
        <w:t>1.A.大便B.产生C.解剖D.监测</w:t>
        <w:tab/>
        <w:tab/>
        <w:t>正确答案：大便</w:t>
      </w:r>
    </w:p>
    <w:p>
      <w:r>
        <w:t>2.A.肛门B.头围C.措施D.哮喘</w:t>
        <w:tab/>
        <w:tab/>
        <w:t>正确答案：肛门</w:t>
      </w:r>
    </w:p>
    <w:p>
      <w:r>
        <w:t>3.A.疼痛B.心理咨询科C.其他D.耳鼻咽喉头颈科</w:t>
        <w:tab/>
        <w:tab/>
        <w:t>正确答案：疼痛</w:t>
      </w:r>
    </w:p>
    <w:p>
      <w:r>
        <w:t>患者：左侧肋骨下腹 __1__ ，有点轻微的 __2__ ，好像是吃辣的辣的难受的感觉，只是早饭喝的汤里多放了点胡椒粉而已。（女，32岁）</w:t>
      </w:r>
    </w:p>
    <w:p>
      <w:r>
        <w:t>医生：你这情况多久了？有加重麽？</w:t>
      </w:r>
    </w:p>
    <w:p>
      <w:r>
        <w:t>医生：平时有没 __3__ ，烧心， __4__ ， __5__ ？</w:t>
      </w:r>
    </w:p>
    <w:p>
      <w:r>
        <w:t>患者：有一两个月了，以前也有过疼痛，是生气以后。</w:t>
      </w:r>
    </w:p>
    <w:p>
      <w:r>
        <w:t>患者：平时没有反酸，恶心，呕吐，除了 __6__ 不舒服的时候。</w:t>
      </w:r>
    </w:p>
    <w:p>
      <w:r>
        <w:t>医生：嗯，胃上问题。有慢性胃炎。有没有吃什么药？</w:t>
      </w:r>
    </w:p>
    <w:p>
      <w:r>
        <w:t>患者：但是说不清，好像也有淡淡的烧心的感觉，反正说不太清的感觉。</w:t>
      </w:r>
    </w:p>
    <w:p>
      <w:r>
        <w:t>患者：胃在哪侧？我好像是左侧小腹上面，左侧肋骨下面的位置，不在中间位置。</w:t>
      </w:r>
    </w:p>
    <w:p>
      <w:r>
        <w:t>患者：没吃药。</w:t>
      </w:r>
    </w:p>
    <w:p>
      <w:r>
        <w:t>1.A.位置B.证件C.承担D.过敏性紫癜</w:t>
        <w:tab/>
        <w:tab/>
        <w:t>正确答案：位置</w:t>
      </w:r>
    </w:p>
    <w:p>
      <w:r>
        <w:t>2.A.疼痛B.周围血管科C.整形科D.消化科</w:t>
        <w:tab/>
        <w:tab/>
        <w:t>正确答案：疼痛</w:t>
      </w:r>
    </w:p>
    <w:p>
      <w:r>
        <w:t>3.A.反酸B.忍受C.宠物D.没劲</w:t>
        <w:tab/>
        <w:tab/>
        <w:t>正确答案：反酸</w:t>
      </w:r>
    </w:p>
    <w:p>
      <w:r>
        <w:t>4.A.恶心B.配偶C.脂肪D.可见</w:t>
        <w:tab/>
        <w:tab/>
        <w:t>正确答案：恶心</w:t>
      </w:r>
    </w:p>
    <w:p>
      <w:r>
        <w:t>5.A.胸透B.疝C.呕吐D.疱疹</w:t>
        <w:tab/>
        <w:tab/>
        <w:t>正确答案：呕吐</w:t>
      </w:r>
    </w:p>
    <w:p>
      <w:r>
        <w:t>6.A.挂号B.肌肉C.颈椎D.死亡</w:t>
        <w:tab/>
        <w:tab/>
        <w:t>正确答案：颈椎</w:t>
      </w:r>
    </w:p>
    <w:p>
      <w:r>
        <w:t>患者：拉稀，颜色 __1__ 暗色，每天3-4次， __2__ 肚子疼，拉稀完肚子疼会有 __3__ ！（男，29岁）</w:t>
      </w:r>
    </w:p>
    <w:p>
      <w:r>
        <w:t>医生：您好，这种 __4__ 出现多久了。</w:t>
      </w:r>
    </w:p>
    <w:p>
      <w:r>
        <w:t>患者：今天第四天。</w:t>
      </w:r>
    </w:p>
    <w:p>
      <w:r>
        <w:t>医生：吃药了吗？</w:t>
      </w:r>
    </w:p>
    <w:p>
      <w:r>
        <w:t>患者：没有。</w:t>
      </w:r>
    </w:p>
    <w:p>
      <w:r>
        <w:t>1.A.类型B.偏C.阑尾D.气味</w:t>
        <w:tab/>
        <w:tab/>
        <w:t>正确答案：偏</w:t>
      </w:r>
    </w:p>
    <w:p>
      <w:r>
        <w:t>2.A.纠正B.伴随C.平衡D.反应</w:t>
        <w:tab/>
        <w:tab/>
        <w:t>正确答案：伴随</w:t>
      </w:r>
    </w:p>
    <w:p>
      <w:r>
        <w:t>3.A.发作B.缓解C.必要D.心脏</w:t>
        <w:tab/>
        <w:tab/>
        <w:t>正确答案：缓解</w:t>
      </w:r>
    </w:p>
    <w:p>
      <w:r>
        <w:t>4.A.避免B.症状C.急症手术D.综合征</w:t>
        <w:tab/>
        <w:tab/>
        <w:t>正确答案：症状</w:t>
      </w:r>
    </w:p>
    <w:p>
      <w:r>
        <w:t>患者：长期 __1__ ，前后 __2__ 时间相隔两三天或三四天（女，46岁）</w:t>
      </w:r>
    </w:p>
    <w:p>
      <w:r>
        <w:t>医生：请问老人家这种情况有多长时间了？</w:t>
      </w:r>
    </w:p>
    <w:p>
      <w:r>
        <w:t>患者：大约有一二十年了，但中间也偶有正常。</w:t>
      </w:r>
    </w:p>
    <w:p>
      <w:r>
        <w:t>医生：做过结肠镜 __3__ 吗？</w:t>
      </w:r>
    </w:p>
    <w:p>
      <w:r>
        <w:t>患者：没有。</w:t>
      </w:r>
    </w:p>
    <w:p>
      <w:r>
        <w:t>医生：吃过什么药吗？</w:t>
      </w:r>
    </w:p>
    <w:p>
      <w:r>
        <w:t>患者：吃过汤臣倍健的清好清畅胶囊 __4__ 汤臣的葡萄籽VC</w:t>
      </w:r>
    </w:p>
    <w:p>
      <w:r>
        <w:t>1.A.承担B.观察C.产程D.便秘</w:t>
        <w:tab/>
        <w:tab/>
        <w:t>正确答案：便秘</w:t>
      </w:r>
    </w:p>
    <w:p>
      <w:r>
        <w:t>2.A.大便B.烧伤C.处置D.白喉</w:t>
        <w:tab/>
        <w:tab/>
        <w:t>正确答案：大便</w:t>
      </w:r>
    </w:p>
    <w:p>
      <w:r>
        <w:t>3.A.检查B.肾盂肾炎C.髋骨D.胆总管</w:t>
        <w:tab/>
        <w:tab/>
        <w:t>正确答案：检查</w:t>
      </w:r>
    </w:p>
    <w:p>
      <w:r>
        <w:t>4.A.搭配B.寄生虫C.怀孕D.雌酮</w:t>
        <w:tab/>
        <w:tab/>
        <w:t>正确答案：搭配</w:t>
      </w:r>
    </w:p>
    <w:p>
      <w:r>
        <w:t>患者： __1__ 湿气重排泄物 __2__ 粘稠状以前也不是定时排泄最近严重了（女，23岁）</w:t>
      </w:r>
    </w:p>
    <w:p>
      <w:r>
        <w:t>医生：请问：这种情况有多长时间了？</w:t>
      </w:r>
    </w:p>
    <w:p>
      <w:r>
        <w:t>患者：最近一周多了吧没关注具体时间。</w:t>
      </w:r>
    </w:p>
    <w:p>
      <w:r>
        <w:t>医生： __3__ 多久一次？</w:t>
      </w:r>
    </w:p>
    <w:p>
      <w:r>
        <w:t>患者：医生我是一直都不像我家人一样每天 __4__ 的不 __5__ 的最近严重的很感觉挺 __6__ 的。</w:t>
      </w:r>
    </w:p>
    <w:p>
      <w:r>
        <w:t>患者：甚至好不容易排泄出来有时候会难冲走这是湿气吧。</w:t>
      </w:r>
    </w:p>
    <w:p>
      <w:r>
        <w:t>医生：您 __7__ 规律么？</w:t>
      </w:r>
    </w:p>
    <w:p>
      <w:r>
        <w:t>患者：两三天一点点一点点蹲好久会有便意但是蹲不出来。</w:t>
      </w:r>
    </w:p>
    <w:p>
      <w:r>
        <w:t>患者：最近确实不怎么规律但是我很注意平时也喜欢喝水水果。</w:t>
      </w:r>
    </w:p>
    <w:p>
      <w:r>
        <w:t>1.A.便秘B.迟缓C.喘息D.尿频</w:t>
        <w:tab/>
        <w:tab/>
        <w:t>正确答案：便秘</w:t>
      </w:r>
    </w:p>
    <w:p>
      <w:r>
        <w:t>2.A.冻僵B.属于C.癌变D.尺骨</w:t>
        <w:tab/>
        <w:tab/>
        <w:t>正确答案：属于</w:t>
      </w:r>
    </w:p>
    <w:p>
      <w:r>
        <w:t>3.A.斑B.大便C.分娩D.饥饿</w:t>
        <w:tab/>
        <w:tab/>
        <w:t>正确答案：大便</w:t>
      </w:r>
    </w:p>
    <w:p>
      <w:r>
        <w:t>4.A.延期B.皮炎C.疖D.排便</w:t>
        <w:tab/>
        <w:tab/>
        <w:t>正确答案：排便</w:t>
      </w:r>
    </w:p>
    <w:p>
      <w:r>
        <w:t>5.A.强烈B.清除C.黑粪D.规律</w:t>
        <w:tab/>
        <w:tab/>
        <w:t>正确答案：规律</w:t>
      </w:r>
    </w:p>
    <w:p>
      <w:r>
        <w:t>6.A.病案室B.垂体C.鼻咽癌D.焦虑</w:t>
        <w:tab/>
        <w:tab/>
        <w:t>正确答案：焦虑</w:t>
      </w:r>
    </w:p>
    <w:p>
      <w:r>
        <w:t>7.A.会阴B.烦躁不安C.病案室D.饮食</w:t>
        <w:tab/>
        <w:tab/>
        <w:t>正确答案：饮食</w:t>
      </w:r>
    </w:p>
    <w:p>
      <w:r>
        <w:t>患者：早上五点起床没吃饭出去玩，中间吃了个包子和一些莲子，十一点的时候喝了两口脉动饮料，很快感觉胃疼难受，几分钟后开始 __1__ 出虚汗 __2__ 无力，同事恶心到极点吐了一下。吐完胃部一阵一阵的难受了将近一个小时。请问医生，这是怎么回事儿啊？（男，29岁）</w:t>
      </w:r>
    </w:p>
    <w:p>
      <w:r>
        <w:t>医生：你好！请问有没有拉肚子， __3__  __4__ 。</w:t>
      </w:r>
    </w:p>
    <w:p>
      <w:r>
        <w:t>患者：不发热的，当时有拉肚子的感觉，但没有 __5__ ，是正常的 __6__ 。</w:t>
      </w:r>
    </w:p>
    <w:p>
      <w:r>
        <w:t>患者：现在已经不怎么难受了。</w:t>
      </w:r>
    </w:p>
    <w:p>
      <w:r>
        <w:t>患者：想弄清楚什么原因引起的？</w:t>
      </w:r>
    </w:p>
    <w:p>
      <w:r>
        <w:t>1.A.恶心B.关节C.鉴别D.形成</w:t>
        <w:tab/>
        <w:tab/>
        <w:t>正确答案：恶心</w:t>
      </w:r>
    </w:p>
    <w:p>
      <w:r>
        <w:t>2.A.浑身B.幅度C.缺损D.胆汁</w:t>
        <w:tab/>
        <w:tab/>
        <w:t>正确答案：浑身</w:t>
      </w:r>
    </w:p>
    <w:p>
      <w:r>
        <w:t>3.A.发热B.寿命C.辐射D.承受</w:t>
        <w:tab/>
        <w:tab/>
        <w:t>正确答案：发热</w:t>
      </w:r>
    </w:p>
    <w:p>
      <w:r>
        <w:t>4.A.症状B.营养C.急症手术D.处方</w:t>
        <w:tab/>
        <w:tab/>
        <w:t>正确答案：症状</w:t>
      </w:r>
    </w:p>
    <w:p>
      <w:r>
        <w:t>5.A.腹泻B.肝素C.犹豫D.消极</w:t>
        <w:tab/>
        <w:tab/>
        <w:t>正确答案：腹泻</w:t>
      </w:r>
    </w:p>
    <w:p>
      <w:r>
        <w:t>6.A.排便B.终身C.发热D.荨麻疹</w:t>
        <w:tab/>
        <w:tab/>
        <w:t>正确答案：排便</w:t>
      </w:r>
    </w:p>
    <w:p>
      <w:r>
        <w:t>患者：需要内科医生，我的左 __1__ 至肋骨一用力就疼，尤其是胃这一块，按上去挺疼的，但是我感觉就是 __2__ 痛，咋回事？（男，23岁）</w:t>
      </w:r>
    </w:p>
    <w:p>
      <w:r>
        <w:t>医生：你好，很高兴为你解答。不舒服多长时间了。</w:t>
      </w:r>
    </w:p>
    <w:p>
      <w:r>
        <w:t>患者：这几天喝酒了，完了胃难受了几天，到昨天就变成这样了。</w:t>
      </w:r>
    </w:p>
    <w:p>
      <w:r>
        <w:t>患者：但是现在胃不难受。</w:t>
      </w:r>
    </w:p>
    <w:p>
      <w:r>
        <w:t>患者：前前后后应该不过一个星期。</w:t>
      </w:r>
    </w:p>
    <w:p>
      <w:r>
        <w:t>1.A.其他骨B.食道C.胸腔D.腹部</w:t>
        <w:tab/>
        <w:tab/>
        <w:t>正确答案：腹部</w:t>
      </w:r>
    </w:p>
    <w:p>
      <w:r>
        <w:t>2.A.头部B.胰腺C.眼D.肌肉</w:t>
        <w:tab/>
        <w:tab/>
        <w:t>正确答案：肌肉</w:t>
      </w:r>
    </w:p>
    <w:p>
      <w:r>
        <w:t>患者：胃火大吃什么 __1__ 合适呢？（男，19岁）</w:t>
      </w:r>
    </w:p>
    <w:p>
      <w:r>
        <w:t>医生：您好，请问您有什么 __2__ 呢？</w:t>
      </w:r>
    </w:p>
    <w:p>
      <w:r>
        <w:t>患者：舌苔白厚中间有裂痕，早上起床舌苔白厚有口气，脸上长痘，舌尖和内上下唇经常口腔溃疡，口干口苦，偶然喉咙疼。</w:t>
      </w:r>
    </w:p>
    <w:p>
      <w:r>
        <w:t>医生：建议你吃点中成药调理调理。</w:t>
      </w:r>
    </w:p>
    <w:p>
      <w:r>
        <w:t>医生：同时还需要查查 __3__ 和幽门螺杆菌 __4__ 。</w:t>
      </w:r>
    </w:p>
    <w:p>
      <w:r>
        <w:t>医生：可以吃点蒲元和胃，麦滋林。</w:t>
      </w:r>
    </w:p>
    <w:p>
      <w:r>
        <w:t>医生：麦滋林不 __5__ 中成药。</w:t>
      </w:r>
    </w:p>
    <w:p>
      <w:r>
        <w:t>患者：清胃黄连丸或者牛黄清胃丸呢？</w:t>
      </w:r>
    </w:p>
    <w:p>
      <w:r>
        <w:t>医生：第二个可以。第一个和你的情况不太符。暂时不吃。</w:t>
      </w:r>
    </w:p>
    <w:p>
      <w:r>
        <w:t>患者：第一个不适合吗？</w:t>
      </w:r>
    </w:p>
    <w:p>
      <w:r>
        <w:t>1.A.风湿病科B.器官移植C.药物D.小儿内科</w:t>
        <w:tab/>
        <w:tab/>
        <w:t>正确答案：药物</w:t>
      </w:r>
    </w:p>
    <w:p>
      <w:r>
        <w:t>2.A.干预B.僵硬C.症状D.观察</w:t>
        <w:tab/>
        <w:tab/>
        <w:t>正确答案：症状</w:t>
      </w:r>
    </w:p>
    <w:p>
      <w:r>
        <w:t>3.A.肛瘘B.震颤C.胃镜D.乙型脑炎</w:t>
        <w:tab/>
        <w:tab/>
        <w:t>正确答案：胃镜</w:t>
      </w:r>
    </w:p>
    <w:p>
      <w:r>
        <w:t>4.A.心血管内科)B.皮肤性病科C.呼吸内科D.感染</w:t>
        <w:tab/>
        <w:tab/>
        <w:t>正确答案：感染</w:t>
      </w:r>
    </w:p>
    <w:p>
      <w:r>
        <w:t>5.A.生长B.麻疹C.荷尔蒙D.属于</w:t>
        <w:tab/>
        <w:tab/>
        <w:t>正确答案：属于</w:t>
      </w:r>
    </w:p>
    <w:p>
      <w:r>
        <w:t>患者：感觉胃难受，感觉饿但看到 __1__ 不想吃，刚刚又吐了，怎么办（男，51岁）</w:t>
      </w:r>
    </w:p>
    <w:p>
      <w:r>
        <w:t>医生：这种情况多长时间了？ __2__ 其他不适 __3__ 么？</w:t>
      </w:r>
    </w:p>
    <w:p>
      <w:r>
        <w:t>患者：有五六天了。</w:t>
      </w:r>
    </w:p>
    <w:p>
      <w:r>
        <w:t>医生： __4__ 正常吗？最近有没有吃 __5__  __6__ 生冷或者饮酒？还有其他不舒服吗？</w:t>
      </w:r>
    </w:p>
    <w:p>
      <w:r>
        <w:t>患者：就是今天晚上喝了一瓶啤酒，吃了一点肉，到这个不适症状有好几天了。</w:t>
      </w:r>
    </w:p>
    <w:p>
      <w:r>
        <w:t>患者：大便正常。</w:t>
      </w:r>
    </w:p>
    <w:p>
      <w:r>
        <w:t>1.A.确诊B.尿道C.艾滋病D.食物</w:t>
        <w:tab/>
        <w:tab/>
        <w:t>正确答案：食物</w:t>
      </w:r>
    </w:p>
    <w:p>
      <w:r>
        <w:t>2.A.胸围B.妊娠C.候诊区D.伴随</w:t>
        <w:tab/>
        <w:tab/>
        <w:t>正确答案：伴随</w:t>
      </w:r>
    </w:p>
    <w:p>
      <w:r>
        <w:t>3.A.结节B.刺激C.防御D.症状</w:t>
        <w:tab/>
        <w:tab/>
        <w:t>正确答案：症状</w:t>
      </w:r>
    </w:p>
    <w:p>
      <w:r>
        <w:t>4.A.状态B.妊娠C.血型D.大便</w:t>
        <w:tab/>
        <w:tab/>
        <w:t>正确答案：大便</w:t>
      </w:r>
    </w:p>
    <w:p>
      <w:r>
        <w:t>5.A.清除B.辛辣C.骨膜D.后果</w:t>
        <w:tab/>
        <w:tab/>
        <w:t>正确答案：辛辣</w:t>
      </w:r>
    </w:p>
    <w:p>
      <w:r>
        <w:t>6.A.消化道B.刺激C.对症治疗D.处女膜</w:t>
        <w:tab/>
        <w:tab/>
        <w:t>正确答案：刺激</w:t>
      </w:r>
    </w:p>
    <w:p>
      <w:r>
        <w:t>患者：男38岁，一个月前，因为过春节，可能暴饮暴食，半夜醒来，全身冷发抖，上中腹涨，吐了点东西，第二天开始上中腹&amp;lt;剑突下&amp;gt;不舒服，吃了几天的胃药，不见好转，并且中腹开始疼，因为疫情无法去医院看病，拖了近一个星期后，后面开始发烧，白天37.5晚上38度，后去市三甲医院，诊断过阑尾炎，但彩超显示阑尾并不见肿胀，为临床按压痛才诊断，安排了头孢注射消炎，二天后烧退了，验血血像也正常了，所以就没有继续打针了，但腹部&amp;lt;肚脐周围&amp;gt;总是隐隐约约的疼，总是有肠鸣音……（男，38岁）</w:t>
      </w:r>
    </w:p>
    <w:p>
      <w:r>
        <w:t>患者：打了5天针。</w:t>
      </w:r>
    </w:p>
    <w:p>
      <w:r>
        <w:t>患者：后面另一家医院医生又诊断说是肠系淋巴结炎，当时第二次彩超医生帮我检查说右下腹有多个淋巴结大，而左边下腹却没有，</w:t>
      </w:r>
    </w:p>
    <w:p>
      <w:r>
        <w:t>医生：您好，确实当时有炎症的情况。不能排除当时有胆囊炎，阑尾炎的可能。</w:t>
      </w:r>
    </w:p>
    <w:p>
      <w:r>
        <w:t>医生：目前炎症指标正常，但不能排除胃肠功能紊乱的可能。有可能与炎症有关，也有可能与输注抗生素有关系。</w:t>
      </w:r>
    </w:p>
    <w:p>
      <w:r>
        <w:t>患者：比前面好点，但腹部总是不舒服，肠胃总是肠鸣。粪便形状也算正常……您建议如何治疗？</w:t>
      </w:r>
    </w:p>
    <w:p>
      <w:r>
        <w:t>患者：肚脐周围按压还是有疼感，阑尾处按压也有痛感，腹部涨不舒服。</w:t>
      </w:r>
    </w:p>
    <w:p>
      <w:r>
        <w:t>1.A.脊髓B.女性盆骨C.全身D.肾上腺</w:t>
        <w:tab/>
        <w:tab/>
        <w:t>正确答案：全身</w:t>
      </w:r>
    </w:p>
    <w:p>
      <w:r>
        <w:t>2.A.排便B.脉压C.发抖D.升</w:t>
        <w:tab/>
        <w:tab/>
        <w:t>正确答案：发抖</w:t>
      </w:r>
    </w:p>
    <w:p>
      <w:r>
        <w:t>3.A.小儿泌尿外科B.风湿病科C.过敏科D.诊断</w:t>
        <w:tab/>
        <w:tab/>
        <w:t>正确答案：诊断</w:t>
      </w:r>
    </w:p>
    <w:p>
      <w:r>
        <w:t>4.A.下肢B.细菌C.原则D.阑尾</w:t>
        <w:tab/>
        <w:tab/>
        <w:t>正确答案：阑尾</w:t>
      </w:r>
    </w:p>
    <w:p>
      <w:r>
        <w:t>5.A.髋臼B.抗凝C.肾小球肾炎D.肿胀</w:t>
        <w:tab/>
        <w:tab/>
        <w:t>正确答案：肿胀</w:t>
      </w:r>
    </w:p>
    <w:p>
      <w:r>
        <w:t>6.A.剂量-效应关系B.多囊卵巢综合征C.无菌术D.紊乱</w:t>
        <w:tab/>
        <w:tab/>
        <w:t>正确答案：紊乱</w:t>
      </w:r>
    </w:p>
    <w:p>
      <w:r>
        <w:t>患者：医生救命啊，我这一段肚子特别不舒服，喝凉水喝饮料肚子会马上感觉非常不舒服，按着还疼，想去厕所又拉不干净，肚子感觉跟有东西样！这是怎么回事啊，前段时间因为天气太热，喝过冰镇水很多，我记得不舒服开始是我吃火锅，喝了一瓶果啤和啤酒，感觉肚子特别不好，还头晕我就睡了，第二天开始就这样不舒服了～（男，21岁）</w:t>
      </w:r>
    </w:p>
    <w:p>
      <w:r>
        <w:t>患者：还有，就是感觉 __1__ 不好，总是感觉肚子鼓鼓的～</w:t>
      </w:r>
    </w:p>
    <w:p>
      <w:r>
        <w:t>医生：你好，很高兴为你解答，你是胃肠道受刺激了引起的 __2__ 。</w:t>
      </w:r>
    </w:p>
    <w:p>
      <w:r>
        <w:t>患者：吃的什么药啊。</w:t>
      </w:r>
    </w:p>
    <w:p>
      <w:r>
        <w:t>医生：有可能是肠道菌群失调了，你吃点整肠生，多喝点酸奶。</w:t>
      </w:r>
    </w:p>
    <w:p>
      <w:r>
        <w:t>患者：就这个就行了吗？</w:t>
      </w:r>
    </w:p>
    <w:p>
      <w:r>
        <w:t>医生：嗯。是啊。买点双歧杆菌也可以。</w:t>
      </w:r>
    </w:p>
    <w:p>
      <w:r>
        <w:t>患者：好的，这是什么病？</w:t>
      </w:r>
    </w:p>
    <w:p>
      <w:r>
        <w:t>1.A.消化B.中医内分泌C.小儿肾病科D.脑外科或肿瘤科</w:t>
        <w:tab/>
        <w:tab/>
        <w:t>正确答案：消化</w:t>
      </w:r>
    </w:p>
    <w:p>
      <w:r>
        <w:t>2.A.症状B.腹腔C.顽固D.物质</w:t>
        <w:tab/>
        <w:tab/>
        <w:t>正确答案：症状</w:t>
      </w:r>
    </w:p>
    <w:p>
      <w:r>
        <w:t>患者：肠胃不好十多天瘦了四斤，本来就不怎么胖的，怎么让自己 __1__  __2__ ？（女，19岁）</w:t>
      </w:r>
    </w:p>
    <w:p>
      <w:r>
        <w:t>医生：你好，你身高和体重？</w:t>
      </w:r>
    </w:p>
    <w:p>
      <w:r>
        <w:t>医生：怎么不舒服呢，胃肠有啥 __3__ 呢。</w:t>
      </w:r>
    </w:p>
    <w:p>
      <w:r>
        <w:t>患者：16298好多年了。</w:t>
      </w:r>
    </w:p>
    <w:p>
      <w:r>
        <w:t>患者：现在94.5</w:t>
      </w:r>
    </w:p>
    <w:p>
      <w:r>
        <w:t>患者：十天前鼻咽炎，心情很不好胃不舒服胃胀，吃饭扒两口都吃不下了。</w:t>
      </w:r>
    </w:p>
    <w:p>
      <w:r>
        <w:t>患者：那几天瘦了两斤了。</w:t>
      </w:r>
    </w:p>
    <w:p>
      <w:r>
        <w:t>1.A.挂号B.成人C.体重D.晕厥</w:t>
        <w:tab/>
        <w:tab/>
        <w:t>正确答案：体重</w:t>
      </w:r>
    </w:p>
    <w:p>
      <w:r>
        <w:t>2.A.白喉B.创伤C.恢复D.流行性</w:t>
        <w:tab/>
        <w:tab/>
        <w:t>正确答案：恢复</w:t>
      </w:r>
    </w:p>
    <w:p>
      <w:r>
        <w:t>3.A.积水B.哮喘C.典型D.症状</w:t>
        <w:tab/>
        <w:tab/>
        <w:t>正确答案：症状</w:t>
      </w:r>
    </w:p>
    <w:p>
      <w:r>
        <w:t>患者：早上吃过早点后，胃不好受，之后就越来越疼，有点辣的，扭痛， __1__ ，想吐， __2__ 无力出汗，大概有十多分钟吧，变成 __3__ 了。到医院，医生给输液 __4__ ，什么拉唑，6542之类的吧，回来睡了半天，下午吃了点饭，胃还有点隐痛，还需要服什么药？（女，47岁）</w:t>
      </w:r>
    </w:p>
    <w:p>
      <w:r>
        <w:t>医生：您好，现在还恶心么， __5__ 比之前有没有好点。</w:t>
      </w:r>
    </w:p>
    <w:p>
      <w:r>
        <w:t>患者：恶心没有了，疼痛也好了。</w:t>
      </w:r>
    </w:p>
    <w:p>
      <w:r>
        <w:t>患者：就是刚吃进饭有点点隐痛了。</w:t>
      </w:r>
    </w:p>
    <w:p>
      <w:r>
        <w:t>医生：那么您继续吃拉唑类药就可以，另外最近注意 __6__ ，少吃 __7__  __8__ 东西，多吃 __9__ 的，注意休息。</w:t>
      </w:r>
    </w:p>
    <w:p>
      <w:r>
        <w:t>患者：具体吃什么呢？请你告知了。</w:t>
      </w:r>
    </w:p>
    <w:p>
      <w:r>
        <w:t>1.A.失去B.恶心C.繁殖D.初步</w:t>
        <w:tab/>
        <w:tab/>
        <w:t>正确答案：恶心</w:t>
      </w:r>
    </w:p>
    <w:p>
      <w:r>
        <w:t>2.A.器官B.浑身C.基因D.迟缓</w:t>
        <w:tab/>
        <w:tab/>
        <w:t>正确答案：浑身</w:t>
      </w:r>
    </w:p>
    <w:p>
      <w:r>
        <w:t>3.A.负压吸引术B.隐痛C.透析D.骨痂</w:t>
        <w:tab/>
        <w:tab/>
        <w:t>正确答案：隐痛</w:t>
      </w:r>
    </w:p>
    <w:p>
      <w:r>
        <w:t>4.A.必要B.治疗C.消失D.酶</w:t>
        <w:tab/>
        <w:tab/>
        <w:t>正确答案：治疗</w:t>
      </w:r>
    </w:p>
    <w:p>
      <w:r>
        <w:t>5.A.性病额B.疼痛C.骨质疏松科D.万女氏科</w:t>
        <w:tab/>
        <w:tab/>
        <w:t>正确答案：疼痛</w:t>
      </w:r>
    </w:p>
    <w:p>
      <w:r>
        <w:t>6.A.百日咳B.饮食C.请示D.咯血</w:t>
        <w:tab/>
        <w:tab/>
        <w:t>正确答案：饮食</w:t>
      </w:r>
    </w:p>
    <w:p>
      <w:r>
        <w:t>7.A.护理B.辛辣C.精子D.消失</w:t>
        <w:tab/>
        <w:tab/>
        <w:t>正确答案：辛辣</w:t>
      </w:r>
    </w:p>
    <w:p>
      <w:r>
        <w:t>8.A.等候B.刺激C.癫痫D.试验</w:t>
        <w:tab/>
        <w:tab/>
        <w:t>正确答案：刺激</w:t>
      </w:r>
    </w:p>
    <w:p>
      <w:r>
        <w:t>9.A.新生儿B.清淡C.精神D.相关</w:t>
        <w:tab/>
        <w:tab/>
        <w:t>正确答案：清淡</w:t>
      </w:r>
    </w:p>
    <w:p>
      <w:r>
        <w:t>患者：你好，是这样的。我女朋友肠胃一直不好。昨天又吵架了，今天哭了一整天没吃东西，下午3,4点吃了点粥之后又吐了出来，刚才吃了点东西有吐出来。前两天难受的时候晚上去医院看医生，医生大概看了之后说可能是胃痉挛，现在是又饿但是吃东西总是吐……（女，26岁）</w:t>
      </w:r>
    </w:p>
    <w:p>
      <w:r>
        <w:t>医生：你好！除了吐还有其他 __1__ 吗？</w:t>
      </w:r>
    </w:p>
    <w:p>
      <w:r>
        <w:t>患者：吃所有的东西都吐，疼的地方是在肚子的中间，两块 __2__ 的中间，应该是胃的地方。</w:t>
      </w:r>
    </w:p>
    <w:p>
      <w:r>
        <w:t>医生：烧心 __3__ 吗？月经有没有推迟。</w:t>
      </w:r>
    </w:p>
    <w:p>
      <w:r>
        <w:t>患者： __4__ 吃饭也不准时，感觉一直都有毛病。</w:t>
      </w:r>
    </w:p>
    <w:p>
      <w:r>
        <w:t>患者：是反酸，月经已经过去了。</w:t>
      </w:r>
    </w:p>
    <w:p>
      <w:r>
        <w:t>医生：嗯。考虑反流性食道炎。胃酸 __5__ 过多。</w:t>
      </w:r>
    </w:p>
    <w:p>
      <w:r>
        <w:t>患者：这个问题现在应该怎么解决，现在太晚了。能不能先吃点药，另外就是能吃点什么东西。</w:t>
      </w:r>
    </w:p>
    <w:p>
      <w:r>
        <w:t>患者：需要明天去医院仔细检查一下吗。</w:t>
      </w:r>
    </w:p>
    <w:p>
      <w:r>
        <w:t>1.A.急性会厌炎B.监护C.成人D.症状</w:t>
        <w:tab/>
        <w:tab/>
        <w:t>正确答案：症状</w:t>
      </w:r>
    </w:p>
    <w:p>
      <w:r>
        <w:t>2.A.智齿B.胸骨C.静脉曲张D.性交</w:t>
        <w:tab/>
        <w:tab/>
        <w:t>正确答案：胸骨</w:t>
      </w:r>
    </w:p>
    <w:p>
      <w:r>
        <w:t>3.A.反酸B.反酸C.阶段D.痛苦</w:t>
        <w:tab/>
        <w:tab/>
        <w:t>正确答案：反酸</w:t>
      </w:r>
    </w:p>
    <w:p>
      <w:r>
        <w:t>4.A.恶化B.平常C.挂号D.疟疾</w:t>
        <w:tab/>
        <w:tab/>
        <w:t>正确答案：平常</w:t>
      </w:r>
    </w:p>
    <w:p>
      <w:r>
        <w:t>5.A.急诊内科B.分泌C.小儿消化科D.针灸按摩科</w:t>
        <w:tab/>
        <w:tab/>
        <w:t>正确答案：分泌</w:t>
      </w:r>
    </w:p>
    <w:p>
      <w:r>
        <w:t>患者：每天晚上肚脐上方 __1__ （女，29岁）</w:t>
      </w:r>
    </w:p>
    <w:p>
      <w:r>
        <w:t>医生：您好，这种情况多长时间了？除了疼痛，还有其他 __2__  __3__ 吗。</w:t>
      </w:r>
    </w:p>
    <w:p>
      <w:r>
        <w:t>医生： __4__  __5__ 吗？有胃病史吗？</w:t>
      </w:r>
    </w:p>
    <w:p>
      <w:r>
        <w:t>患者：一个星期左右。</w:t>
      </w:r>
    </w:p>
    <w:p>
      <w:r>
        <w:t>患者：没有。</w:t>
      </w:r>
    </w:p>
    <w:p>
      <w:r>
        <w:t>1.A.整形科B.中医综合科C.疼痛D.功能神经外科</w:t>
        <w:tab/>
        <w:tab/>
        <w:t>正确答案：疼痛</w:t>
      </w:r>
    </w:p>
    <w:p>
      <w:r>
        <w:t>2.A.顽固B.下肢C.伴随D.吃力</w:t>
        <w:tab/>
        <w:tab/>
        <w:t>正确答案：伴随</w:t>
      </w:r>
    </w:p>
    <w:p>
      <w:r>
        <w:t>3.A.代替B.插C.症状D.外表</w:t>
        <w:tab/>
        <w:tab/>
        <w:t>正确答案：症状</w:t>
      </w:r>
    </w:p>
    <w:p>
      <w:r>
        <w:t>4.A.回声B.下降C.饮食D.疣</w:t>
        <w:tab/>
        <w:tab/>
        <w:t>正确答案：饮食</w:t>
      </w:r>
    </w:p>
    <w:p>
      <w:r>
        <w:t>5.A.气味B.心理C.规律D.白内障</w:t>
        <w:tab/>
        <w:tab/>
        <w:t>正确答案：规律</w:t>
      </w:r>
    </w:p>
    <w:p>
      <w:r>
        <w:t>患者：老是放屁怎么回事呢？（男，21岁）</w:t>
      </w:r>
    </w:p>
    <w:p>
      <w:r>
        <w:t>医生：你这情况多久了？有加重麽？</w:t>
      </w:r>
    </w:p>
    <w:p>
      <w:r>
        <w:t>医生：你好还有其他 __1__ 吗？ __2__  __3__ 怎么样？</w:t>
      </w:r>
    </w:p>
    <w:p>
      <w:r>
        <w:t>医生：喜欢吃 __4__  __5__ 生冷 __6__  __7__ 吗？</w:t>
      </w:r>
    </w:p>
    <w:p>
      <w:r>
        <w:t>患者：平常都很正常，没有什么事。辣也不不怎么喜欢吃。</w:t>
      </w:r>
    </w:p>
    <w:p>
      <w:r>
        <w:t>患者：一直都是这样。</w:t>
      </w:r>
    </w:p>
    <w:p>
      <w:r>
        <w:t>医生：嗯嗯，大便正常吗？还有别的不舒服吗？</w:t>
      </w:r>
    </w:p>
    <w:p>
      <w:r>
        <w:t>医生：你吃冬瓜，豆制品，土豆之类的多吗？</w:t>
      </w:r>
    </w:p>
    <w:p>
      <w:r>
        <w:t>患者：大便都很正常东光豆腐，这些都没有吃过。身体都很正常。</w:t>
      </w:r>
    </w:p>
    <w:p>
      <w:r>
        <w:t>1.A.症状B.费用C.指征D.肛门</w:t>
        <w:tab/>
        <w:tab/>
        <w:t>正确答案：症状</w:t>
      </w:r>
    </w:p>
    <w:p>
      <w:r>
        <w:t>2.A.平常B.查房C.拍D.肝性脑病</w:t>
        <w:tab/>
        <w:tab/>
        <w:t>正确答案：平常</w:t>
      </w:r>
    </w:p>
    <w:p>
      <w:r>
        <w:t>3.A.大便B.分娩C.碘剂D.镇定</w:t>
        <w:tab/>
        <w:tab/>
        <w:t>正确答案：大便</w:t>
      </w:r>
    </w:p>
    <w:p>
      <w:r>
        <w:t>4.A.烦躁不安B.充分C.辛辣D.疲劳</w:t>
        <w:tab/>
        <w:tab/>
        <w:t>正确答案：辛辣</w:t>
      </w:r>
    </w:p>
    <w:p>
      <w:r>
        <w:t>5.A.衰老B.乳房C.刺激D.冠心病</w:t>
        <w:tab/>
        <w:tab/>
        <w:t>正确答案：刺激</w:t>
      </w:r>
    </w:p>
    <w:p>
      <w:r>
        <w:t>6.A.按摩B.断端C.油腻D.畸形</w:t>
        <w:tab/>
        <w:tab/>
        <w:t>正确答案：油腻</w:t>
      </w:r>
    </w:p>
    <w:p>
      <w:r>
        <w:t>7.A.消失B.扁平苔藓C.食物D.分布</w:t>
        <w:tab/>
        <w:tab/>
        <w:t>正确答案：食物</w:t>
      </w:r>
    </w:p>
    <w:p>
      <w:r>
        <w:t>患者：哺乳期烧心胃酸 __1__ 吃什么药慢性胃炎胃溃疡（女，30岁）</w:t>
      </w:r>
    </w:p>
    <w:p>
      <w:r>
        <w:t>医生：你好！有没有其他 __2__ 需要 __3__ 的？</w:t>
      </w:r>
    </w:p>
    <w:p>
      <w:r>
        <w:t>医生：你好！做过什么 __4__ ？口服过什么 __5__ 吗？</w:t>
      </w:r>
    </w:p>
    <w:p>
      <w:r>
        <w:t>患者：没有 __6__ 做过 __7__ 。</w:t>
      </w:r>
    </w:p>
    <w:p>
      <w:r>
        <w:t>患者：就是哺乳期适合吃什么胃药不影响孩子。</w:t>
      </w:r>
    </w:p>
    <w:p>
      <w:r>
        <w:t>1.A.良好B.嗳气C.折磨D.结肠</w:t>
        <w:tab/>
        <w:tab/>
        <w:t>正确答案：嗳气</w:t>
      </w:r>
    </w:p>
    <w:p>
      <w:r>
        <w:t>2.A.附件B.症状C.类风湿性关节炎D.耵聍</w:t>
        <w:tab/>
        <w:tab/>
        <w:t>正确答案：症状</w:t>
      </w:r>
    </w:p>
    <w:p>
      <w:r>
        <w:t>3.A.晒B.补充C.促进D.嗳气</w:t>
        <w:tab/>
        <w:tab/>
        <w:t>正确答案：补充</w:t>
      </w:r>
    </w:p>
    <w:p>
      <w:r>
        <w:t>4.A.心态B.检查C.心包D.隐性感染</w:t>
        <w:tab/>
        <w:tab/>
        <w:t>正确答案：检查</w:t>
      </w:r>
    </w:p>
    <w:p>
      <w:r>
        <w:t>5.A.介入科B.药物C.小儿科D.心脏科</w:t>
        <w:tab/>
        <w:tab/>
        <w:t>正确答案：药物</w:t>
      </w:r>
    </w:p>
    <w:p>
      <w:r>
        <w:t>6.A.过敏B.骨质疏松科C.遗传咨询科D.麻醉科</w:t>
        <w:tab/>
        <w:tab/>
        <w:t>正确答案：过敏</w:t>
      </w:r>
    </w:p>
    <w:p>
      <w:r>
        <w:t>7.A.胃镜B.梗阻C.风湿病D.隐痛</w:t>
        <w:tab/>
        <w:tab/>
        <w:t>正确答案：胃镜</w:t>
      </w:r>
    </w:p>
    <w:p>
      <w:r>
        <w:t>患者：你好，我想咨询一下，我的胃难受，胃胀，拔气（女，51岁）</w:t>
      </w:r>
    </w:p>
    <w:p>
      <w:r>
        <w:t>医生：多长时间了？是否 __1__ 有其他 __2__ 。</w:t>
      </w:r>
    </w:p>
    <w:p>
      <w:r>
        <w:t>医生：你这情况多久了？有加重麽？</w:t>
      </w:r>
    </w:p>
    <w:p>
      <w:r>
        <w:t>患者：一周了，没加重，</w:t>
      </w:r>
    </w:p>
    <w:p>
      <w:r>
        <w:t>患者：就是舌头难受。</w:t>
      </w:r>
    </w:p>
    <w:p>
      <w:r>
        <w:t>医生：做过 __3__ 吗？</w:t>
      </w:r>
    </w:p>
    <w:p>
      <w:r>
        <w:t>患者：睡觉不好。</w:t>
      </w:r>
    </w:p>
    <w:p>
      <w:r>
        <w:t>患者：没有。</w:t>
      </w:r>
    </w:p>
    <w:p>
      <w:r>
        <w:t>1.A.伴随B.探望C.卒中D.油腻</w:t>
        <w:tab/>
        <w:tab/>
        <w:t>正确答案：伴随</w:t>
      </w:r>
    </w:p>
    <w:p>
      <w:r>
        <w:t>2.A.症状B.咽部C.体积D.疣</w:t>
        <w:tab/>
        <w:tab/>
        <w:t>正确答案：症状</w:t>
      </w:r>
    </w:p>
    <w:p>
      <w:r>
        <w:t>3.A.乐观B.免疫缺陷病C.软组织D.胃镜</w:t>
        <w:tab/>
        <w:tab/>
        <w:t>正确答案：胃镜</w:t>
      </w:r>
    </w:p>
    <w:p>
      <w:r>
        <w:t>患者：胃酸吃什么能马上 __1__ （女，24岁）</w:t>
      </w:r>
    </w:p>
    <w:p>
      <w:r>
        <w:t>医生：你好，铝碳酸镁是中和胃酸的，起效比较快。</w:t>
      </w:r>
    </w:p>
    <w:p>
      <w:r>
        <w:t>患者：主要去医院看了也开了药这会胃酸烧的慌。</w:t>
      </w:r>
    </w:p>
    <w:p>
      <w:r>
        <w:t>患者：这种情况是什么原因？怎么才能缓解。</w:t>
      </w:r>
    </w:p>
    <w:p>
      <w:r>
        <w:t>医生： __2__ 有做过吗？给你开的什么药呢。</w:t>
      </w:r>
    </w:p>
    <w:p>
      <w:r>
        <w:t>患者：没有主要我朋友不想做。</w:t>
      </w:r>
    </w:p>
    <w:p>
      <w:r>
        <w:t>患者：奥美拉唑还有一些别的药。</w:t>
      </w:r>
    </w:p>
    <w:p>
      <w:r>
        <w:t>1.A.缓解B.腹腔C.发抖D.状态</w:t>
        <w:tab/>
        <w:tab/>
        <w:t>正确答案：缓解</w:t>
      </w:r>
    </w:p>
    <w:p>
      <w:r>
        <w:t>2.A.催乳素B.肺不张C.血清铁D.胃镜</w:t>
        <w:tab/>
        <w:tab/>
        <w:t>正确答案：胃镜</w:t>
      </w:r>
    </w:p>
    <w:p>
      <w:r>
        <w:t>患者：肚脐上方一点，就是早上醒来都会感觉到这个 __1__ 隐隐 __2__ ，白天觉得还好，没有多大感觉，就只有在早上被窝里的时候特别能感觉到（女，29岁）</w:t>
      </w:r>
    </w:p>
    <w:p>
      <w:r>
        <w:t>医生：请问是胀痛还是刺痛呀？</w:t>
      </w:r>
    </w:p>
    <w:p>
      <w:r>
        <w:t>患者：不是刺痛。</w:t>
      </w:r>
    </w:p>
    <w:p>
      <w:r>
        <w:t>患者：微微的痛。</w:t>
      </w:r>
    </w:p>
    <w:p>
      <w:r>
        <w:t>医生：平时 __3__ 吗？</w:t>
      </w:r>
    </w:p>
    <w:p>
      <w:r>
        <w:t>患者：偶尔。</w:t>
      </w:r>
    </w:p>
    <w:p>
      <w:r>
        <w:t>患者：还算正常吧。</w:t>
      </w:r>
    </w:p>
    <w:p>
      <w:r>
        <w:t>1.A.心理B.输卵管C.部位D.肺及肺系</w:t>
        <w:tab/>
        <w:tab/>
        <w:t>正确答案：部位</w:t>
      </w:r>
    </w:p>
    <w:p>
      <w:r>
        <w:t>2.A.外科B.整容美容科C.疼痛D.内分泌内科</w:t>
        <w:tab/>
        <w:tab/>
        <w:t>正确答案：疼痛</w:t>
      </w:r>
    </w:p>
    <w:p>
      <w:r>
        <w:t>3.A.碘剂B.油腻C.便秘D.破裂</w:t>
        <w:tab/>
        <w:tab/>
        <w:t>正确答案：便秘</w:t>
      </w:r>
    </w:p>
    <w:p>
      <w:r>
        <w:t>患者：你好，大夫我最近晚上躺下后感觉胃和肚子里咕咕响睡不好，站起来就没有了，请问是什么原因，该怎么办。注，前段时间胃里难受。（男，31岁）</w:t>
      </w:r>
    </w:p>
    <w:p>
      <w:r>
        <w:t>医生：晚饭吃什么了？以前有过吗？</w:t>
      </w:r>
    </w:p>
    <w:p>
      <w:r>
        <w:t>患者：这种情况好长时间了。</w:t>
      </w:r>
    </w:p>
    <w:p>
      <w:r>
        <w:t>医生：你好，有 __1__ 烧心的感觉么？</w:t>
      </w:r>
    </w:p>
    <w:p>
      <w:r>
        <w:t>医生：你好，晚上吃的什么不干净东西吗？大小便正常不？</w:t>
      </w:r>
    </w:p>
    <w:p>
      <w:r>
        <w:t>患者：没有烧心，大小便正常。</w:t>
      </w:r>
    </w:p>
    <w:p>
      <w:r>
        <w:t>医生：最近 __2__ 了吗？目前考虑为消化不良。</w:t>
      </w:r>
    </w:p>
    <w:p>
      <w:r>
        <w:t>患者：也没有着凉。</w:t>
      </w:r>
    </w:p>
    <w:p>
      <w:r>
        <w:t>1.A.反酸B.早期C.发抖D.规律</w:t>
        <w:tab/>
        <w:tab/>
        <w:t>正确答案：反酸</w:t>
      </w:r>
    </w:p>
    <w:p>
      <w:r>
        <w:t>2.A.着凉B.嗳气C.痛经D.赶紧</w:t>
        <w:tab/>
        <w:tab/>
        <w:t>正确答案：着凉</w:t>
      </w:r>
    </w:p>
    <w:p>
      <w:r>
        <w:t>患者：医生您好，我从昨天开始，胃上方胸膛中间下方这一块疼，是一直疼，吃了止疼片能缓解一会，而且感觉头有眩晕的感觉，不厉害，现在额头正中也疼，双眼尤其右眼也带着不舒服，感觉眼睛紧绷一样，去卫生室看了说胃疼，我感觉不像胃，而且疼厉害了感觉会扩展到胸特别右边胸感觉明显，还有恶心想呕吐的感觉，拿了两种药，一种咀嚼的，一种类似奥美拉唑，都是治胃的，我这种情况属于胃病吗？应该怎么办？（女，32岁）</w:t>
      </w:r>
    </w:p>
    <w:p>
      <w:r>
        <w:t>医生：你好，根据你说的情况，应该是奥美拉唑和达喜，对于胃部不适效果应该是不错的，你的情况是突然出现的吗？目前有没有测量体温看看发烧不发烧呢？</w:t>
      </w:r>
    </w:p>
    <w:p>
      <w:r>
        <w:t>患者：突然，昨天早上开始疼的。</w:t>
      </w:r>
    </w:p>
    <w:p>
      <w:r>
        <w:t>患者：没测体温。</w:t>
      </w:r>
    </w:p>
    <w:p>
      <w:r>
        <w:t>医生：那你最近饮食和作息规律不规律？</w:t>
      </w:r>
    </w:p>
    <w:p>
      <w:r>
        <w:t>患者：头疼的也厉害，恶心，</w:t>
      </w:r>
    </w:p>
    <w:p>
      <w:r>
        <w:t>医生：是不是吃辛辣刺激食物以及油腻食物或者凉东西引起的？有没有暴饮暴食的情况呢？</w:t>
      </w:r>
    </w:p>
    <w:p>
      <w:r>
        <w:t>患者：饮食不规律，连着吃了两天的辣方便面酸辣粉，都是基本空腹吃的。</w:t>
      </w:r>
    </w:p>
    <w:p>
      <w:r>
        <w:t>医生：这就是主要原因。如果是这个原因引起的，服用奥美拉唑和达喜效果应该是不错的。</w:t>
      </w:r>
    </w:p>
    <w:p>
      <w:r>
        <w:t>患者：昨天早上吃的菜也很辣。</w:t>
      </w:r>
    </w:p>
    <w:p>
      <w:r>
        <w:t>1.A.位于B.缓解C.消炎D.处方</w:t>
        <w:tab/>
        <w:tab/>
        <w:t>正确答案：缓解</w:t>
      </w:r>
    </w:p>
    <w:p>
      <w:r>
        <w:t>2.A.戒B.恶心C.喂养D.会诊</w:t>
        <w:tab/>
        <w:tab/>
        <w:t>正确答案：恶心</w:t>
      </w:r>
    </w:p>
    <w:p>
      <w:r>
        <w:t>3.A.消耗B.咽部C.类似D.口臭</w:t>
        <w:tab/>
        <w:tab/>
        <w:t>正确答案：类似</w:t>
      </w:r>
    </w:p>
    <w:p>
      <w:r>
        <w:t>4.A.精子B.反而C.属于D.状况</w:t>
        <w:tab/>
        <w:tab/>
        <w:t>正确答案：属于</w:t>
      </w:r>
    </w:p>
    <w:p>
      <w:r>
        <w:t>患者：最近肚子感觉气胀然后就是屁多然后感觉想打嗝因为是感觉喉咙有气想给它嗝出来那种还有不知道是我以前没注意到还是怎么现在经常摸肚子就感觉肚脐横向的位置有长条的硬的有时候又会边的短一点然后有时候感觉肚子里面钻气在肚脐上面三厘米的地方会鼓起来圆的一团气按按又会小一点然后按下去摸着🈶成长条的形状了可能快一个月都是这样（女，26岁）</w:t>
      </w:r>
    </w:p>
    <w:p>
      <w:r>
        <w:t>医生：你好，从你说的情况看，首先考虑是慢性胃肠炎导致的胃肠功能紊乱。</w:t>
      </w:r>
    </w:p>
    <w:p>
      <w:r>
        <w:t>医生：不知道你最近的饮食情况怎么样，饮食上要稍稍清淡一点，不要受凉，要避免辛辣刺激以及生冷硬的食物。</w:t>
      </w:r>
    </w:p>
    <w:p>
      <w:r>
        <w:t>医生：你排便的情况怎么样？</w:t>
      </w:r>
    </w:p>
    <w:p>
      <w:r>
        <w:t>患者：之前吃得辣现在要清淡一点了。</w:t>
      </w:r>
    </w:p>
    <w:p>
      <w:r>
        <w:t>医生：嗯嗯。</w:t>
      </w:r>
    </w:p>
    <w:p>
      <w:r>
        <w:t>患者：大便多数都有点干有时候是先干后稀然后就是很干的时候肛门会开裂会有点点血有时候没有但是肛门还是有裂裂。</w:t>
      </w:r>
    </w:p>
    <w:p>
      <w:r>
        <w:t>1.A.肝性脑病B.体征C.流泪D.打嗝</w:t>
        <w:tab/>
        <w:tab/>
        <w:t>正确答案：打嗝</w:t>
      </w:r>
    </w:p>
    <w:p>
      <w:r>
        <w:t>2.A.犹豫B.阴茎C.斑D.摸</w:t>
        <w:tab/>
        <w:tab/>
        <w:t>正确答案：摸</w:t>
      </w:r>
    </w:p>
    <w:p>
      <w:r>
        <w:t>3.A.过敏性紫癜B.回声C.脚趾D.位置</w:t>
        <w:tab/>
        <w:tab/>
        <w:t>正确答案：位置</w:t>
      </w:r>
    </w:p>
    <w:p>
      <w:r>
        <w:t>4.A.初产妇B.耳聋C.神经D.导致</w:t>
        <w:tab/>
        <w:tab/>
        <w:t>正确答案：导致</w:t>
      </w:r>
    </w:p>
    <w:p>
      <w:r>
        <w:t>5.A.外生殖器B.精准医学C.紊乱D.效价</w:t>
        <w:tab/>
        <w:tab/>
        <w:t>正确答案：紊乱</w:t>
      </w:r>
    </w:p>
    <w:p>
      <w:r>
        <w:t>患者：医生你好我左下 __1__ 胀气，肚脐眼周围胀气，肚子咕噜噜响，时不时腹部 __2__ 是什么引起的（男，28岁）</w:t>
      </w:r>
    </w:p>
    <w:p>
      <w:r>
        <w:t>医生：有没有 __3__  __4__ 烧心 __5__ 淤青。</w:t>
      </w:r>
    </w:p>
    <w:p>
      <w:r>
        <w:t>患者：只有打嗝。</w:t>
      </w:r>
    </w:p>
    <w:p>
      <w:r>
        <w:t>医生：以前有没有胃肠道 __6__ 等等。</w:t>
      </w:r>
    </w:p>
    <w:p>
      <w:r>
        <w:t>患者：昨天还拉肚子，像水一样。</w:t>
      </w:r>
    </w:p>
    <w:p>
      <w:r>
        <w:t>患者：没有。</w:t>
      </w:r>
    </w:p>
    <w:p>
      <w:r>
        <w:t>患者：肚子里有胀气，老咕噜噜响。</w:t>
      </w:r>
    </w:p>
    <w:p>
      <w:r>
        <w:t>医生：现在大小便怎么样。</w:t>
      </w:r>
    </w:p>
    <w:p>
      <w:r>
        <w:t>患者：现在 __7__ 正常了！</w:t>
      </w:r>
    </w:p>
    <w:p>
      <w:r>
        <w:t>1.A.气管B.食道C.腹部D.上肢骨</w:t>
        <w:tab/>
        <w:tab/>
        <w:t>正确答案：腹部</w:t>
      </w:r>
    </w:p>
    <w:p>
      <w:r>
        <w:t>2.A.胸导管B.葡萄球菌C.绞痛D.等张溶液</w:t>
        <w:tab/>
        <w:tab/>
        <w:t>正确答案：绞痛</w:t>
      </w:r>
    </w:p>
    <w:p>
      <w:r>
        <w:t>3.A.蔬菜B.高原病C.反酸D.升高</w:t>
        <w:tab/>
        <w:tab/>
        <w:t>正确答案：反酸</w:t>
      </w:r>
    </w:p>
    <w:p>
      <w:r>
        <w:t>4.A.内部B.干活儿C.打嗝D.气色</w:t>
        <w:tab/>
        <w:tab/>
        <w:t>正确答案：打嗝</w:t>
      </w:r>
    </w:p>
    <w:p>
      <w:r>
        <w:t>5.A.内毒素B.晕厥C.异常D.冻僵</w:t>
        <w:tab/>
        <w:tab/>
        <w:t>正确答案：异常</w:t>
      </w:r>
    </w:p>
    <w:p>
      <w:r>
        <w:t>6.A.呼吸性碱中毒B.难产C.疾病D.缺血</w:t>
        <w:tab/>
        <w:tab/>
        <w:t>正确答案：疾病</w:t>
      </w:r>
    </w:p>
    <w:p>
      <w:r>
        <w:t>7.A.大便B.修复C.临床D.痛经</w:t>
        <w:tab/>
        <w:tab/>
        <w:t>正确答案：大便</w:t>
      </w:r>
    </w:p>
    <w:p>
      <w:r>
        <w:t>患者：医生您好，这是我的问题：肠炎拉肚子（女，27岁）</w:t>
      </w:r>
    </w:p>
    <w:p>
      <w:r>
        <w:t>医生：拉了几次了，糊状还是水状，用了什么药没。</w:t>
      </w:r>
    </w:p>
    <w:p>
      <w:r>
        <w:t>患者：水状数不清楚几次了。</w:t>
      </w:r>
    </w:p>
    <w:p>
      <w:r>
        <w:t>患者：前天下午开始 __1__ 拉肚子昨天早上去医院 __2__ 了血只有一点点炎症配了药但是到现在还是拉。</w:t>
      </w:r>
    </w:p>
    <w:p>
      <w:r>
        <w:t>患者：自己 __3__ 是中午吃的外卖不干净并且家里有人被 __4__ 一样的 __5__ 。</w:t>
      </w:r>
    </w:p>
    <w:p>
      <w:r>
        <w:t>医生：那可能是的，一般都是吃了不干净的引起来的。</w:t>
      </w:r>
    </w:p>
    <w:p>
      <w:r>
        <w:t>医生：吃的药有蒙脱石散没。</w:t>
      </w:r>
    </w:p>
    <w:p>
      <w:r>
        <w:t>患者：需要再去医院 __6__ 嘛之前看的医生说没什么问题。</w:t>
      </w:r>
    </w:p>
    <w:p>
      <w:r>
        <w:t>患者：吃的就这两种。</w:t>
      </w:r>
    </w:p>
    <w:p>
      <w:r>
        <w:t>1.A.恢复B.日常C.病案室D.发热</w:t>
        <w:tab/>
        <w:tab/>
        <w:t>正确答案：发热</w:t>
      </w:r>
    </w:p>
    <w:p>
      <w:r>
        <w:t>2.A.血培养B.涂抹C.碎石D.检查</w:t>
        <w:tab/>
        <w:tab/>
        <w:t>正确答案：检查</w:t>
      </w:r>
    </w:p>
    <w:p>
      <w:r>
        <w:t>3.A.防御B.保险C.体征D.推测</w:t>
        <w:tab/>
        <w:tab/>
        <w:t>正确答案：推测</w:t>
      </w:r>
    </w:p>
    <w:p>
      <w:r>
        <w:t>4.A.其他B.伤科C.整复外科或成形外科D.传染</w:t>
        <w:tab/>
        <w:tab/>
        <w:t>正确答案：传染</w:t>
      </w:r>
    </w:p>
    <w:p>
      <w:r>
        <w:t>5.A.足月儿B.焦虑C.指导D.症状</w:t>
        <w:tab/>
        <w:tab/>
        <w:t>正确答案：症状</w:t>
      </w:r>
    </w:p>
    <w:p>
      <w:r>
        <w:t>6.A.中医综合B.眼科(找到眼科的专家就诊)C.心脏科D.就诊</w:t>
        <w:tab/>
        <w:tab/>
        <w:t>正确答案：就诊</w:t>
      </w:r>
    </w:p>
    <w:p>
      <w:r>
        <w:t>患者：昨天晚上十点钟到现在，肚脐上方五厘米处，里面隔一段时间会有轻微的阵痛。（男，41岁）</w:t>
      </w:r>
    </w:p>
    <w:p>
      <w:r>
        <w:t>医生：昨晚吃的东西有不适的吗？拉肚子。</w:t>
      </w:r>
    </w:p>
    <w:p>
      <w:r>
        <w:t>患者：昨晚可能就是吃了些凉的东西。今天早上拉了一次，不是很严重。现在就是时不时的阵痛。</w:t>
      </w:r>
    </w:p>
    <w:p>
      <w:r>
        <w:t>医生：可以热敷肚子，逐渐能 __1__ ！如果 __2__  __3__ 用点颠茄！但是用过会口干，肠道蠕动减少。</w:t>
      </w:r>
    </w:p>
    <w:p>
      <w:r>
        <w:t>患者：颠茄是药吗？一般药房会有卖吗？</w:t>
      </w:r>
    </w:p>
    <w:p>
      <w:r>
        <w:t>医生：对的！会有的。</w:t>
      </w:r>
    </w:p>
    <w:p>
      <w:r>
        <w:t>患者：好的，谢谢！</w:t>
      </w:r>
    </w:p>
    <w:p>
      <w:r>
        <w:t>医生：不客气。</w:t>
      </w:r>
    </w:p>
    <w:p>
      <w:r>
        <w:t>患者：医生，我还想咨询下，以前一直有慢性胃炎，看医生开点药吃，会好一阵子，过段时间不吃药，又不行了。主要是饭后一至两小时，感到烧心难受，有时还会喛气，打饱隔。该吃点什么药呢？平时有什么 __4__ 方法吗？</w:t>
      </w:r>
    </w:p>
    <w:p>
      <w:r>
        <w:t>1.A.缓解B.候诊区C.病理D.以免</w:t>
        <w:tab/>
        <w:tab/>
        <w:t>正确答案：缓解</w:t>
      </w:r>
    </w:p>
    <w:p>
      <w:r>
        <w:t>2.A.症状B.液体C.浑身D.失去</w:t>
        <w:tab/>
        <w:tab/>
        <w:t>正确答案：症状</w:t>
      </w:r>
    </w:p>
    <w:p>
      <w:r>
        <w:t>3.A.明显B.参考C.成人D.弱</w:t>
        <w:tab/>
        <w:tab/>
        <w:t>正确答案：明显</w:t>
      </w:r>
    </w:p>
    <w:p>
      <w:r>
        <w:t>4.A.保养B.输血C.体型D.间歇</w:t>
        <w:tab/>
        <w:tab/>
        <w:t>正确答案：保养</w:t>
      </w:r>
    </w:p>
    <w:p>
      <w:r>
        <w:t>患者：肚脐下方中间的 __1__  __2__ ，痛到头昏冒虚汗，大概痛了十分钟，就没痛了，做了b超没有妇科病。最近正常 __3__ ， __4__ 量比较少，今天还没大便，请问这种会是肠炎吗（女，24岁）</w:t>
      </w:r>
    </w:p>
    <w:p>
      <w:r>
        <w:t>医生：您好，一般肠炎会出现 __5__ ，粘液便等，目前考虑 __6__ 。最近活动怎么样？</w:t>
      </w:r>
    </w:p>
    <w:p>
      <w:r>
        <w:t>患者：昨天吃了烧烤，没有腹泻情况。</w:t>
      </w:r>
    </w:p>
    <w:p>
      <w:r>
        <w:t>医生：运动量？</w:t>
      </w:r>
    </w:p>
    <w:p>
      <w:r>
        <w:t>患者：我看微信步数三千多步，就在家附近走了走。</w:t>
      </w:r>
    </w:p>
    <w:p>
      <w:r>
        <w:t>医生：比以前减少很多吗？您这种情况可以先服用莫沙必利再 __7__ 一下大便情况。</w:t>
      </w:r>
    </w:p>
    <w:p>
      <w:r>
        <w:t>患者：是便秘吗？小腹 __8__ 是什么原因呢。</w:t>
      </w:r>
    </w:p>
    <w:p>
      <w:r>
        <w:t>1.A.位置B.测量C.方案D.彻底</w:t>
        <w:tab/>
        <w:tab/>
        <w:t>正确答案：位置</w:t>
      </w:r>
    </w:p>
    <w:p>
      <w:r>
        <w:t>2.A.疼痛B.肾病科C.中医精神科D.血液科(找到血液科的专家就诊)</w:t>
        <w:tab/>
        <w:tab/>
        <w:t>正确答案：疼痛</w:t>
      </w:r>
    </w:p>
    <w:p>
      <w:r>
        <w:t>3.A.饮食B.荷尔蒙C.脖子D.清淡</w:t>
        <w:tab/>
        <w:tab/>
        <w:t>正确答案：饮食</w:t>
      </w:r>
    </w:p>
    <w:p>
      <w:r>
        <w:t>4.A.参与B.大便C.肩部D.堵塞</w:t>
        <w:tab/>
        <w:tab/>
        <w:t>正确答案：大便</w:t>
      </w:r>
    </w:p>
    <w:p>
      <w:r>
        <w:t>5.A.痛经B.腹泻C.可见D.颗</w:t>
        <w:tab/>
        <w:tab/>
        <w:t>正确答案：腹泻</w:t>
      </w:r>
    </w:p>
    <w:p>
      <w:r>
        <w:t>6.A.伴有B.便秘C.睡眠D.粉末</w:t>
        <w:tab/>
        <w:tab/>
        <w:t>正确答案：便秘</w:t>
      </w:r>
    </w:p>
    <w:p>
      <w:r>
        <w:t>7.A.偏B.观察C.巩膜D.积水</w:t>
        <w:tab/>
        <w:tab/>
        <w:t>正确答案：观察</w:t>
      </w:r>
    </w:p>
    <w:p>
      <w:r>
        <w:t>8.A.管型B.绞痛C.心血管系统D.牵涉痛</w:t>
        <w:tab/>
        <w:tab/>
        <w:t>正确答案：绞痛</w:t>
      </w:r>
    </w:p>
    <w:p>
      <w:r>
        <w:t>患者： __1__ 六个月 __2__ 很严重怎么办，吃水果也没用（女，24岁）</w:t>
      </w:r>
    </w:p>
    <w:p>
      <w:r>
        <w:t>医生：你好，从什么时候开始便秘的？</w:t>
      </w:r>
    </w:p>
    <w:p>
      <w:r>
        <w:t>患者：五月份开始，现在越来越严重。</w:t>
      </w:r>
    </w:p>
    <w:p>
      <w:r>
        <w:t>患者：想上厕所就是上不出来。</w:t>
      </w:r>
    </w:p>
    <w:p>
      <w:r>
        <w:t>患者：四月有一次使劲出血了。</w:t>
      </w:r>
    </w:p>
    <w:p>
      <w:r>
        <w:t>医生：平时 __3__ 吃的多吗？</w:t>
      </w:r>
    </w:p>
    <w:p>
      <w:r>
        <w:t>患者：吃了。</w:t>
      </w:r>
    </w:p>
    <w:p>
      <w:r>
        <w:t>医生：饭后半小时 __4__ 活动活动，养成每天定时 __5__ 的习惯，即使没有便意，也去试试。</w:t>
      </w:r>
    </w:p>
    <w:p>
      <w:r>
        <w:t>患者：我现在感觉就是完全堵住了出不来，吃了就吐。</w:t>
      </w:r>
    </w:p>
    <w:p>
      <w:r>
        <w:t>1.A.迟钝B.怀孕C.途径D.急腹症</w:t>
        <w:tab/>
        <w:tab/>
        <w:t>正确答案：怀孕</w:t>
      </w:r>
    </w:p>
    <w:p>
      <w:r>
        <w:t>2.A.胃口B.便秘C.扁桃体炎D.伴有</w:t>
        <w:tab/>
        <w:tab/>
        <w:t>正确答案：便秘</w:t>
      </w:r>
    </w:p>
    <w:p>
      <w:r>
        <w:t>3.A.手指B.蔬菜C.嗓子D.大肠杆菌</w:t>
        <w:tab/>
        <w:tab/>
        <w:t>正确答案：蔬菜</w:t>
      </w:r>
    </w:p>
    <w:p>
      <w:r>
        <w:t>4.A.适当B.胰腺炎C.结核病D.肠系膜</w:t>
        <w:tab/>
        <w:tab/>
        <w:t>正确答案：适当</w:t>
      </w:r>
    </w:p>
    <w:p>
      <w:r>
        <w:t>5.A.排便B.皮疹C.鉴别D.费用</w:t>
        <w:tab/>
        <w:tab/>
        <w:t>正确答案：排便</w:t>
      </w:r>
    </w:p>
    <w:p>
      <w:r>
        <w:t>患者：幽门螺杆菌，可以用奥美拉挫和果胶铋一起 __1__ 吗，需要服药多久（男，35岁）</w:t>
      </w:r>
    </w:p>
    <w:p>
      <w:r>
        <w:t>医生：你好，你有什么 __2__ ？</w:t>
      </w:r>
    </w:p>
    <w:p>
      <w:r>
        <w:t>医生：是做的呼气 __3__  __4__ 有幽门螺杆菌 __5__ 等。吗。</w:t>
      </w:r>
    </w:p>
    <w:p>
      <w:r>
        <w:t>患者：您好是的。</w:t>
      </w:r>
    </w:p>
    <w:p>
      <w:r>
        <w:t>患者：体检查出来的。</w:t>
      </w:r>
    </w:p>
    <w:p>
      <w:r>
        <w:t>患者：之前吃过三联，吃的时候没问题，停了就 __6__ 。</w:t>
      </w:r>
    </w:p>
    <w:p>
      <w:r>
        <w:t>医生：一般需要做三联或四联 __7__ 治疗比较好。</w:t>
      </w:r>
    </w:p>
    <w:p>
      <w:r>
        <w:t>医生：之前吃了什么药可以具体说下吗。</w:t>
      </w:r>
    </w:p>
    <w:p>
      <w:r>
        <w:t>患者：甲硝锉，果胶铋，奥美拉挫。</w:t>
      </w:r>
    </w:p>
    <w:p>
      <w:r>
        <w:t>1.A.堵塞B.查房C.确诊D.治疗</w:t>
        <w:tab/>
        <w:tab/>
        <w:t>正确答案：治疗</w:t>
      </w:r>
    </w:p>
    <w:p>
      <w:r>
        <w:t>2.A.报告B.骨骼肌C.应用D.症状</w:t>
        <w:tab/>
        <w:tab/>
        <w:t>正确答案：症状</w:t>
      </w:r>
    </w:p>
    <w:p>
      <w:r>
        <w:t>3.A.呕血B.试验C.多囊卵巢综合征D.马尾</w:t>
        <w:tab/>
        <w:tab/>
        <w:t>正确答案：试验</w:t>
      </w:r>
    </w:p>
    <w:p>
      <w:r>
        <w:t>4.A.上颌骨B.检查C.产后出血（PPH）D.溶栓</w:t>
        <w:tab/>
        <w:tab/>
        <w:t>正确答案：检查</w:t>
      </w:r>
    </w:p>
    <w:p>
      <w:r>
        <w:t>5.A.手足外科B.感染C.精神病科D.骨关节科</w:t>
        <w:tab/>
        <w:tab/>
        <w:t>正确答案：感染</w:t>
      </w:r>
    </w:p>
    <w:p>
      <w:r>
        <w:t>6.A.尿糖B.复发C.训练D.尽快</w:t>
        <w:tab/>
        <w:tab/>
        <w:t>正确答案：复发</w:t>
      </w:r>
    </w:p>
    <w:p>
      <w:r>
        <w:t>7.A.导尿术B.根除C.听力D.年纪</w:t>
        <w:tab/>
        <w:tab/>
        <w:t>正确答案：根除</w:t>
      </w:r>
    </w:p>
    <w:p>
      <w:r>
        <w:t>患者： __1__ 喝泻叶有效果吗，喝了差不多一两个小时了，还是没什么感觉，怎么办（女，17岁）</w:t>
      </w:r>
    </w:p>
    <w:p>
      <w:r>
        <w:t>医生：您好，便秘有多久了？</w:t>
      </w:r>
    </w:p>
    <w:p>
      <w:r>
        <w:t>患者：以前就有，不过不严重，不过这次一个多月了，整天喝好多水，喝酸奶吃香蕉什么的都没用。</w:t>
      </w:r>
    </w:p>
    <w:p>
      <w:r>
        <w:t>医生：除了便秘还有其他不舒服吗？</w:t>
      </w:r>
    </w:p>
    <w:p>
      <w:r>
        <w:t>患者：这两天吃的比之前少，吃饭有点不 __2__ ，感觉头晕，有些 __3__ ，</w:t>
      </w:r>
    </w:p>
    <w:p>
      <w:r>
        <w:t>医生：平时多吃 __4__ ， __5__ 肠蠕动，少吃 __6__  __7__ 。适量运动。可以买点乳果糖早晚各30ml，先 __8__  __9__ ，以后吃点双歧杆菌四联活菌片调节肠道菌群。</w:t>
      </w:r>
    </w:p>
    <w:p>
      <w:r>
        <w:t>患者：见效快吗，问下那个常润茶什么我可以喝吗。</w:t>
      </w:r>
    </w:p>
    <w:p>
      <w:r>
        <w:t>1.A.免疫B.边缘C.便秘D.辅助</w:t>
        <w:tab/>
        <w:tab/>
        <w:t>正确答案：便秘</w:t>
      </w:r>
    </w:p>
    <w:p>
      <w:r>
        <w:t>2.A.保守B.功能C.规律D.恐惧</w:t>
        <w:tab/>
        <w:tab/>
        <w:t>正确答案：规律</w:t>
      </w:r>
    </w:p>
    <w:p>
      <w:r>
        <w:t>3.A.空洞B.雌酮C.嗜睡D.敏感</w:t>
        <w:tab/>
        <w:tab/>
        <w:t>正确答案：嗜睡</w:t>
      </w:r>
    </w:p>
    <w:p>
      <w:r>
        <w:t>4.A.平片B.承担C.蔬菜D.放大</w:t>
        <w:tab/>
        <w:tab/>
        <w:t>正确答案：蔬菜</w:t>
      </w:r>
    </w:p>
    <w:p>
      <w:r>
        <w:t>5.A.食管B.白血病C.促进D.白细胞</w:t>
        <w:tab/>
        <w:tab/>
        <w:t>正确答案：促进</w:t>
      </w:r>
    </w:p>
    <w:p>
      <w:r>
        <w:t>6.A.积水B.后遗症C.酶D.油腻</w:t>
        <w:tab/>
        <w:tab/>
        <w:t>正确答案：油腻</w:t>
      </w:r>
    </w:p>
    <w:p>
      <w:r>
        <w:t>7.A.胃口B.心脏C.插D.食物</w:t>
        <w:tab/>
        <w:tab/>
        <w:t>正确答案：食物</w:t>
      </w:r>
    </w:p>
    <w:p>
      <w:r>
        <w:t>8.A.区域B.缓解C.生命体征D.检验</w:t>
        <w:tab/>
        <w:tab/>
        <w:t>正确答案：缓解</w:t>
      </w:r>
    </w:p>
    <w:p>
      <w:r>
        <w:t>9.A.恢复B.症状C.病历D.会阴</w:t>
        <w:tab/>
        <w:tab/>
        <w:t>正确答案：症状</w:t>
      </w:r>
    </w:p>
    <w:p>
      <w:r>
        <w:t>患者：家里老人 __1__ 了三天！一天一次！吃药后不拉肚子了！但是没有 __2__ 怎么办？（女，79岁）</w:t>
      </w:r>
    </w:p>
    <w:p>
      <w:r>
        <w:t>医生：您好，之前吃了什么 __3__ 。</w:t>
      </w:r>
    </w:p>
    <w:p>
      <w:r>
        <w:t>患者：我妈妈79岁腹泻了三天！一天一次！吃药后不拉肚子了、但是人无力没有精神！</w:t>
      </w:r>
    </w:p>
    <w:p>
      <w:r>
        <w:t>医生：一天一次不算腹泻，是稀水样嘛。</w:t>
      </w:r>
    </w:p>
    <w:p>
      <w:r>
        <w:t>患者：老人牙不好！吃的面条、米饭。</w:t>
      </w:r>
    </w:p>
    <w:p>
      <w:r>
        <w:t>患者：现在没有精神怎么办？！</w:t>
      </w:r>
    </w:p>
    <w:p>
      <w:r>
        <w:t>医生：如果每天拉了一次，也不至于会 __4__  __5__  __6__ 的。饭量多嘛。</w:t>
      </w:r>
    </w:p>
    <w:p>
      <w:r>
        <w:t>患者：昨天开始吃了阿莫西林胶囊。</w:t>
      </w:r>
    </w:p>
    <w:p>
      <w:r>
        <w:t>1.A.全身B.腹泻C.示范D.听诊</w:t>
        <w:tab/>
        <w:tab/>
        <w:t>正确答案：腹泻</w:t>
      </w:r>
    </w:p>
    <w:p>
      <w:r>
        <w:t>2.A.肾上腺B.精神C.精神D.前臂</w:t>
        <w:tab/>
        <w:tab/>
        <w:t>正确答案：精神</w:t>
      </w:r>
    </w:p>
    <w:p>
      <w:r>
        <w:t>3.A.密切B.食物C.青紫D.拐杖</w:t>
        <w:tab/>
        <w:tab/>
        <w:t>正确答案：食物</w:t>
      </w:r>
    </w:p>
    <w:p>
      <w:r>
        <w:t>4.A.持续B.导致C.气味D.体重</w:t>
        <w:tab/>
        <w:tab/>
        <w:t>正确答案：导致</w:t>
      </w:r>
    </w:p>
    <w:p>
      <w:r>
        <w:t>5.A.气栓B.电解质C.氮质血症D.失误</w:t>
        <w:tab/>
        <w:tab/>
        <w:t>正确答案：电解质</w:t>
      </w:r>
    </w:p>
    <w:p>
      <w:r>
        <w:t>6.A.葡萄胎B.紊乱C.抗抑郁D.脱位</w:t>
        <w:tab/>
        <w:tab/>
        <w:t>正确答案：紊乱</w:t>
      </w:r>
    </w:p>
    <w:p>
      <w:r>
        <w:t>患者：吃了苋菜， __1__ 泡在水里会变淡红吗？（男，39岁）</w:t>
      </w:r>
    </w:p>
    <w:p>
      <w:r>
        <w:t>患者：就是煮起来汤是红色的那个菜。</w:t>
      </w:r>
    </w:p>
    <w:p>
      <w:r>
        <w:t>患者：吃了苋菜，大便泡在水里水会变淡红吗？（男，39岁）</w:t>
      </w:r>
    </w:p>
    <w:p>
      <w:r>
        <w:t>医生：你好，这种情况是可以出现的。</w:t>
      </w:r>
    </w:p>
    <w:p>
      <w:r>
        <w:t>医生：如果自己还是担心，可以到医院 __2__ 一个大便常规 __3__ 一下其他 __4__ 。</w:t>
      </w:r>
    </w:p>
    <w:p>
      <w:r>
        <w:t>患者：大便不红，就是水淡红，又不 __5__ ，泄， __6__ 次数也正常，吃饭也正常，应该没事吧。</w:t>
      </w:r>
    </w:p>
    <w:p>
      <w:r>
        <w:t>医生：哦，应该没大事，淡红色应该是色素。</w:t>
      </w:r>
    </w:p>
    <w:p>
      <w:r>
        <w:t>医生：你可以 __7__ 一下，不吃这种 __8__ ，没有淡红色就没事了。</w:t>
      </w:r>
    </w:p>
    <w:p>
      <w:r>
        <w:t>患者：人感觉很 __9__ ，要做哪些方面体检。</w:t>
      </w:r>
    </w:p>
    <w:p>
      <w:r>
        <w:t>1.A.大便B.干预C.探望D.升</w:t>
        <w:tab/>
        <w:tab/>
        <w:t>正确答案：大便</w:t>
      </w:r>
    </w:p>
    <w:p>
      <w:r>
        <w:t>2.A.检查B.幽门螺杆菌C.月经史D.下颌骨</w:t>
        <w:tab/>
        <w:tab/>
        <w:t>正确答案：检查</w:t>
      </w:r>
    </w:p>
    <w:p>
      <w:r>
        <w:t>3.A.充分B.监护C.排除D.鼓膜</w:t>
        <w:tab/>
        <w:tab/>
        <w:t>正确答案：排除</w:t>
      </w:r>
    </w:p>
    <w:p>
      <w:r>
        <w:t>4.A.植皮术B.介入C.疾病D.移位</w:t>
        <w:tab/>
        <w:tab/>
        <w:t>正确答案：疾病</w:t>
      </w:r>
    </w:p>
    <w:p>
      <w:r>
        <w:t>5.A.全面B.年纪C.腹痛D.全面</w:t>
        <w:tab/>
        <w:tab/>
        <w:t>正确答案：腹痛</w:t>
      </w:r>
    </w:p>
    <w:p>
      <w:r>
        <w:t>6.A.急诊B.内囊C.排便D.附件</w:t>
        <w:tab/>
        <w:tab/>
        <w:t>正确答案：排便</w:t>
      </w:r>
    </w:p>
    <w:p>
      <w:r>
        <w:t>7.A.脊髓B.忽略C.观察D.变质</w:t>
        <w:tab/>
        <w:tab/>
        <w:t>正确答案：观察</w:t>
      </w:r>
    </w:p>
    <w:p>
      <w:r>
        <w:t>8.A.痛苦B.就诊C.食物D.阴道</w:t>
        <w:tab/>
        <w:tab/>
        <w:t>正确答案：食物</w:t>
      </w:r>
    </w:p>
    <w:p>
      <w:r>
        <w:t>9.A.疲劳B.知觉C.含量D.寒战</w:t>
        <w:tab/>
        <w:tab/>
        <w:t>正确答案：疲劳</w:t>
      </w:r>
    </w:p>
    <w:p>
      <w:r>
        <w:t>患者：今天早上上大号颜色还是正常的，今天上午和中午吃了很多很辣的东西，然后拉东西， __5__ 是深褐色又有点想黑色，该怎么办？（女，20岁）</w:t>
      </w:r>
    </w:p>
    <w:p>
      <w:r>
        <w:t>医生：你好，请问平时有 __1__ 吗？有没有 __2__ ， __3__ 痛不痛。</w:t>
      </w:r>
    </w:p>
    <w:p>
      <w:r>
        <w:t>医生：以前有没有胃炎，或者溃疡。</w:t>
      </w:r>
    </w:p>
    <w:p>
      <w:r>
        <w:t>患者：辣辣的。</w:t>
      </w:r>
    </w:p>
    <w:p>
      <w:r>
        <w:t>患者：不知道没去看过。</w:t>
      </w:r>
    </w:p>
    <w:p>
      <w:r>
        <w:t>患者：就今天，以前从来没有。</w:t>
      </w:r>
    </w:p>
    <w:p>
      <w:r>
        <w:t>医生：你在 __4__ 一下大便。应该是吃了辣的 __6__ 的。</w:t>
      </w:r>
    </w:p>
    <w:p>
      <w:r>
        <w:t>患者：我一天没吃饭就吃了四包火鸡面，很辣的那种。</w:t>
      </w:r>
    </w:p>
    <w:p>
      <w:r>
        <w:t>1.A.便秘B.自由C.诊断D.肌肉</w:t>
        <w:tab/>
        <w:tab/>
        <w:t>正确答案：便秘</w:t>
      </w:r>
    </w:p>
    <w:p>
      <w:r>
        <w:t>2.A.便血B.广泛C.好转D.过期妊娠</w:t>
        <w:tab/>
        <w:tab/>
        <w:t>正确答案：便血</w:t>
      </w:r>
    </w:p>
    <w:p>
      <w:r>
        <w:t>3.A.肛门B.顺畅C.不良D.遵循</w:t>
        <w:tab/>
        <w:tab/>
        <w:t>正确答案：肛门</w:t>
      </w:r>
    </w:p>
    <w:p>
      <w:r>
        <w:t>4.A.观察B.内囊C.消失D.哺乳</w:t>
        <w:tab/>
        <w:tab/>
        <w:t>正确答案：观察</w:t>
      </w:r>
    </w:p>
    <w:p>
      <w:r>
        <w:t>5.A.大便B.位置C.白癜风D.鼓膜</w:t>
        <w:tab/>
        <w:tab/>
        <w:t>正确答案：大便</w:t>
      </w:r>
    </w:p>
    <w:p>
      <w:r>
        <w:t>6.A.导致B.现象C.平常D.保养</w:t>
        <w:tab/>
        <w:tab/>
        <w:t>正确答案：导致</w:t>
      </w:r>
    </w:p>
    <w:p>
      <w:r>
        <w:t>患者：头晕，想吐，胃不舒服，老是感觉饿又没什么 __1__ ，很冷。无发烧 __2__ ，有正常 __3__ 。（女，27岁）</w:t>
      </w:r>
    </w:p>
    <w:p>
      <w:r>
        <w:t>医生：您好，请问这种情况多长时间了？请问在吗。</w:t>
      </w:r>
    </w:p>
    <w:p>
      <w:r>
        <w:t>患者：就这两天吧，不过之前也出现过，当时找了这边附近的一个医生，说是让不要吃东西，多喝 __4__ 水。</w:t>
      </w:r>
    </w:p>
    <w:p>
      <w:r>
        <w:t>患者：不过我有点担心，因为 __5__ 过好多次了。</w:t>
      </w:r>
    </w:p>
    <w:p>
      <w:r>
        <w:t>医生：别担心。您这个是要注意饮食。</w:t>
      </w:r>
    </w:p>
    <w:p>
      <w:r>
        <w:t>患者：请问具体要怎么注意饮食呢？</w:t>
      </w:r>
    </w:p>
    <w:p>
      <w:r>
        <w:t>医生：您这个 __6__ 要注意不能吃 __7__  __8__  __9__ 的 __10__ ，生冷的不吃，红薯芋头糯米粽子不吃。</w:t>
      </w:r>
    </w:p>
    <w:p>
      <w:r>
        <w:t>患者：感觉平时除了辛辣的东西，似乎还是蛮注意的，只是因为平时工作比较忙，比较多吃外卖，可能油腻的东西也因此吃的比较多。</w:t>
      </w:r>
    </w:p>
    <w:p>
      <w:r>
        <w:t>1.A.组成B.胃口C.寿命D.顽固</w:t>
        <w:tab/>
        <w:tab/>
        <w:t>正确答案：胃口</w:t>
      </w:r>
    </w:p>
    <w:p>
      <w:r>
        <w:t>2.A.拖延B.症状C.鉴别D.固定</w:t>
        <w:tab/>
        <w:tab/>
        <w:t>正确答案：症状</w:t>
      </w:r>
    </w:p>
    <w:p>
      <w:r>
        <w:t>3.A.退休B.饮食C.百日咳D.补体</w:t>
        <w:tab/>
        <w:tab/>
        <w:t>正确答案：饮食</w:t>
      </w:r>
    </w:p>
    <w:p>
      <w:r>
        <w:t>4.A.甘油三酯B.电解质C.血胸D.吸氧</w:t>
        <w:tab/>
        <w:tab/>
        <w:t>正确答案：电解质</w:t>
      </w:r>
    </w:p>
    <w:p>
      <w:r>
        <w:t>5.A.指标B.诊室C.反复D.防止</w:t>
        <w:tab/>
        <w:tab/>
        <w:t>正确答案：反复</w:t>
      </w:r>
    </w:p>
    <w:p>
      <w:r>
        <w:t>6.A.等候B.伴随C.平常D.臭</w:t>
        <w:tab/>
        <w:tab/>
        <w:t>正确答案：平常</w:t>
      </w:r>
    </w:p>
    <w:p>
      <w:r>
        <w:t>7.A.避免B.扁桃体炎C.辛辣D.结合</w:t>
        <w:tab/>
        <w:tab/>
        <w:t>正确答案：辛辣</w:t>
      </w:r>
    </w:p>
    <w:p>
      <w:r>
        <w:t>8.A.四肢B.边缘C.油腻D.听诊器</w:t>
        <w:tab/>
        <w:tab/>
        <w:t>正确答案：油腻</w:t>
      </w:r>
    </w:p>
    <w:p>
      <w:r>
        <w:t>9.A.破裂B.彻底C.刺激D.自发性</w:t>
        <w:tab/>
        <w:tab/>
        <w:t>正确答案：刺激</w:t>
      </w:r>
    </w:p>
    <w:p>
      <w:r>
        <w:t>10.A.胆石病B.个人史C.食物D.放大</w:t>
        <w:tab/>
        <w:tab/>
        <w:t>正确答案：食物</w:t>
      </w:r>
    </w:p>
    <w:p>
      <w:r>
        <w:t>患者：最近两天一直腹胀，总是放屁，且总有大便意，肚脐周右上区域压痛明明显，站立时左右腹部均有轻微痛感。前天开始便血，就检查肛内窥镜，有内痔和直肠炎。请问腹痛腹胀是什么情况啊？平时就有饭后经常腹胀放屁的情况，但现在腹部都开始痛了，切总有便意。（男，30岁）</w:t>
      </w:r>
    </w:p>
    <w:p>
      <w:r>
        <w:t>医生：放屁多可能是肠道菌群失调引起的，可以吃点益生菌改善，便血，因为有内痔和直肠炎，所以最好去肛肠科看是药物还是需要手术治疗。</w:t>
      </w:r>
    </w:p>
    <w:p>
      <w:r>
        <w:t>患者：还有腹痛和便意，是怎么回事啊。</w:t>
      </w:r>
    </w:p>
    <w:p>
      <w:r>
        <w:t>医生：直肠炎也会引起腹痛跟大便异常。平常饮食清淡一些。</w:t>
      </w:r>
    </w:p>
    <w:p>
      <w:r>
        <w:t>医生：还是胀的话可以吃点莫沙必利促进一下胃肠蠕动。</w:t>
      </w:r>
    </w:p>
    <w:p>
      <w:r>
        <w:t>患者：好的，大概半年多钱做了一次肠镜胃镜，有必要再做一次吗？</w:t>
      </w:r>
    </w:p>
    <w:p>
      <w:r>
        <w:t>患者：还有会不会是肝炎胆囊炎什么的啊？</w:t>
      </w:r>
    </w:p>
    <w:p>
      <w:r>
        <w:t>医生：看治疗情况，加重或者不缓解再去做。</w:t>
      </w:r>
    </w:p>
    <w:p>
      <w:r>
        <w:t>患者：那现在吃诺氟沙星和奥美拉挫行不行啊？</w:t>
      </w:r>
    </w:p>
    <w:p>
      <w:r>
        <w:t>1.A.标本B.臀部C.关节D.大便</w:t>
        <w:tab/>
        <w:tab/>
        <w:t>正确答案：大便</w:t>
      </w:r>
    </w:p>
    <w:p>
      <w:r>
        <w:t>2.A.新陈代谢B.心包C.胸锁乳突肌D.检查</w:t>
        <w:tab/>
        <w:tab/>
        <w:t>正确答案：检查</w:t>
      </w:r>
    </w:p>
    <w:p>
      <w:r>
        <w:t>3.A.急剧B.产程C.受伤D.腹痛</w:t>
        <w:tab/>
        <w:tab/>
        <w:t>正确答案：腹痛</w:t>
      </w:r>
    </w:p>
    <w:p>
      <w:r>
        <w:t>4.A.心血管科B.其他科室C.骨伤科D.药物</w:t>
        <w:tab/>
        <w:tab/>
        <w:t>正确答案：药物</w:t>
      </w:r>
    </w:p>
    <w:p>
      <w:r>
        <w:t>5.A.尿蛋白B.高碳酸血症C.多囊卵巢综合征D.胃镜</w:t>
        <w:tab/>
        <w:tab/>
        <w:t>正确答案：胃镜</w:t>
      </w:r>
    </w:p>
    <w:p>
      <w:r>
        <w:t>患者：有时 __1__ ，小腹会一阵疼我 __2__ 有点 __3__ 的那种，几天才一次大便（女，24岁）</w:t>
      </w:r>
    </w:p>
    <w:p>
      <w:r>
        <w:t>医生：你好，这种情况多久了呢？用过什么 __4__ 吗。</w:t>
      </w:r>
    </w:p>
    <w:p>
      <w:r>
        <w:t>患者：应该一个月了吧，没用过药。</w:t>
      </w:r>
    </w:p>
    <w:p>
      <w:r>
        <w:t>医生：有烧心 __5__ 吗？是否有生冷不洁 __6__ 或 __7__ 受凉。</w:t>
      </w:r>
    </w:p>
    <w:p>
      <w:r>
        <w:t>医生：平时有 __8__  __9__ 尿痛吗。</w:t>
      </w:r>
    </w:p>
    <w:p>
      <w:r>
        <w:t>患者：都没有。</w:t>
      </w:r>
    </w:p>
    <w:p>
      <w:r>
        <w:t>患者：偶尔会有点反胃，我有慢性胃炎。</w:t>
      </w:r>
    </w:p>
    <w:p>
      <w:r>
        <w:t>1.A.大便B.暂停C.食物D.自觉</w:t>
        <w:tab/>
        <w:tab/>
        <w:t>正确答案：大便</w:t>
      </w:r>
    </w:p>
    <w:p>
      <w:r>
        <w:t>2.A.属于B.缺陷C.良好D.面容</w:t>
        <w:tab/>
        <w:tab/>
        <w:t>正确答案：属于</w:t>
      </w:r>
    </w:p>
    <w:p>
      <w:r>
        <w:t>3.A.便秘B.麻疹C.诊室D.气味</w:t>
        <w:tab/>
        <w:tab/>
        <w:t>正确答案：便秘</w:t>
      </w:r>
    </w:p>
    <w:p>
      <w:r>
        <w:t>4.A.药物B.儿科C.重症监护科D.麻醉医学科</w:t>
        <w:tab/>
        <w:tab/>
        <w:t>正确答案：药物</w:t>
      </w:r>
    </w:p>
    <w:p>
      <w:r>
        <w:t>5.A.反酸B.程度C.适应症D.心理</w:t>
        <w:tab/>
        <w:tab/>
        <w:t>正确答案：反酸</w:t>
      </w:r>
    </w:p>
    <w:p>
      <w:r>
        <w:t>6.A.腹泻B.造成C.分型D.饮食</w:t>
        <w:tab/>
        <w:tab/>
        <w:t>正确答案：饮食</w:t>
      </w:r>
    </w:p>
    <w:p>
      <w:r>
        <w:t>7.A.足B.女性生殖C.上肢骨D.腹部</w:t>
        <w:tab/>
        <w:tab/>
        <w:t>正确答案：腹部</w:t>
      </w:r>
    </w:p>
    <w:p>
      <w:r>
        <w:t>8.A.升B.适当C.指甲D.尿频</w:t>
        <w:tab/>
        <w:tab/>
        <w:t>正确答案：尿频</w:t>
      </w:r>
    </w:p>
    <w:p>
      <w:r>
        <w:t>9.A.注射B.物品C.规律D.尿急</w:t>
        <w:tab/>
        <w:tab/>
        <w:t>正确答案：尿急</w:t>
      </w:r>
    </w:p>
    <w:p>
      <w:r>
        <w:t>患者：大前天晚上吃了生蚝然后又吃的西瓜，前天发烧了感觉 __1__ ，昨天早晨吐了晚上开始拉肚子特别稀，上吐下泻，今天早晨还这样但是不发烧了（女，15岁）</w:t>
      </w:r>
    </w:p>
    <w:p>
      <w:r>
        <w:t>医生：还在拉肚子吗？一天拉几次呢？去医院 __2__ 过了吗？</w:t>
      </w:r>
    </w:p>
    <w:p>
      <w:r>
        <w:t>患者：昨天拉了七八次，今天早晨拉了四次。</w:t>
      </w:r>
    </w:p>
    <w:p>
      <w:r>
        <w:t>患者：没去。</w:t>
      </w:r>
    </w:p>
    <w:p>
      <w:r>
        <w:t>医生：考虑您是急性胃肠炎，建议服用蒙脱石散，氟哌酸，口服 __3__ 盐散治疗。</w:t>
      </w:r>
    </w:p>
    <w:p>
      <w:r>
        <w:t>患者：那我可以吃东西吗。</w:t>
      </w:r>
    </w:p>
    <w:p>
      <w:r>
        <w:t>1.A.熟练B.初产妇C.恶心D.辐射</w:t>
        <w:tab/>
        <w:tab/>
        <w:t>正确答案：恶心</w:t>
      </w:r>
    </w:p>
    <w:p>
      <w:r>
        <w:t>2.A.黑粪B.转移C.治疗D.足部</w:t>
        <w:tab/>
        <w:tab/>
        <w:t>正确答案：治疗</w:t>
      </w:r>
    </w:p>
    <w:p>
      <w:r>
        <w:t>3.A.蒂B.症状C.补液D.请示</w:t>
        <w:tab/>
        <w:tab/>
        <w:t>正确答案：补液</w:t>
      </w:r>
    </w:p>
    <w:p>
      <w:r>
        <w:t>患者：经常 __1__ ，涨气，吃 __2__ 的东西会让这种 __3__ 加重（男，22岁）</w:t>
      </w:r>
    </w:p>
    <w:p>
      <w:r>
        <w:t>医生：你好，这种情况多久了？用过药吗。</w:t>
      </w:r>
    </w:p>
    <w:p>
      <w:r>
        <w:t>患者：有好些年，几乎每年都会有一两次， __4__ 的时间大概一个礼拜左右。</w:t>
      </w:r>
    </w:p>
    <w:p>
      <w:r>
        <w:t>患者：吃过午时茶。</w:t>
      </w:r>
    </w:p>
    <w:p>
      <w:r>
        <w:t>医生：管用吗。</w:t>
      </w:r>
    </w:p>
    <w:p>
      <w:r>
        <w:t>患者：有一点作用，不是很 __5__ 。</w:t>
      </w:r>
    </w:p>
    <w:p>
      <w:r>
        <w:t>医生：你好，考虑你是肠道菌群 __6__ 所致。</w:t>
      </w:r>
    </w:p>
    <w:p>
      <w:r>
        <w:t>患者：那应该怎么做呢？</w:t>
      </w:r>
    </w:p>
    <w:p>
      <w:r>
        <w:t>1.A.腹泻B.不良C.僵硬D.复诊</w:t>
        <w:tab/>
        <w:tab/>
        <w:t>正确答案：腹泻</w:t>
      </w:r>
    </w:p>
    <w:p>
      <w:r>
        <w:t>2.A.刺激B.尖锐湿疣C.疲劳D.诊断</w:t>
        <w:tab/>
        <w:tab/>
        <w:t>正确答案：刺激</w:t>
      </w:r>
    </w:p>
    <w:p>
      <w:r>
        <w:t>3.A.症状B.打嗝C.尿毒症D.前列腺</w:t>
        <w:tab/>
        <w:tab/>
        <w:t>正确答案：症状</w:t>
      </w:r>
    </w:p>
    <w:p>
      <w:r>
        <w:t>4.A.持续B.生理C.异常D.气色</w:t>
        <w:tab/>
        <w:tab/>
        <w:t>正确答案：持续</w:t>
      </w:r>
    </w:p>
    <w:p>
      <w:r>
        <w:t>5.A.明显B.鉴别C.形成D.措施</w:t>
        <w:tab/>
        <w:tab/>
        <w:t>正确答案：明显</w:t>
      </w:r>
    </w:p>
    <w:p>
      <w:r>
        <w:t>6.A.紊乱B.疝C.碎石D.支原体</w:t>
        <w:tab/>
        <w:tab/>
        <w:t>正确答案：紊乱</w:t>
      </w:r>
    </w:p>
    <w:p>
      <w:r>
        <w:t>患者：一天拉三次,又两天不拉什么问题（女，27岁）</w:t>
      </w:r>
    </w:p>
    <w:p>
      <w:r>
        <w:t>医生：请问您这种情况有多久了？有没有 __1__ 呢？</w:t>
      </w:r>
    </w:p>
    <w:p>
      <w:r>
        <w:t>患者：没有，这个是前面1-2个星期都是2-3条才拉一次，切每次都是只有一点点，今天拉了3次，早中晚。</w:t>
      </w:r>
    </w:p>
    <w:p>
      <w:r>
        <w:t>患者：2-3天。</w:t>
      </w:r>
    </w:p>
    <w:p>
      <w:r>
        <w:t>医生：您这个考虑是胃肠功能 __2__ ，最近有没有 __3__ 的 __4__ ？或者是 __5__ 变差？有没有其他不舒服呢。</w:t>
      </w:r>
    </w:p>
    <w:p>
      <w:r>
        <w:t>患者：没有咧，都是正常吧。</w:t>
      </w:r>
    </w:p>
    <w:p>
      <w:r>
        <w:t>1.A.记忆力B.改善C.腹痛D.联合</w:t>
        <w:tab/>
        <w:tab/>
        <w:t>正确答案：腹痛</w:t>
      </w:r>
    </w:p>
    <w:p>
      <w:r>
        <w:t>2.A.脱离B.急性呼吸窘迫综合征（ARDS）C.紊乱D.机会性致病菌</w:t>
        <w:tab/>
        <w:tab/>
        <w:t>正确答案：紊乱</w:t>
      </w:r>
    </w:p>
    <w:p>
      <w:r>
        <w:t>3.A.痛风B.前列腺C.明显D.激素</w:t>
        <w:tab/>
        <w:tab/>
        <w:t>正确答案：明显</w:t>
      </w:r>
    </w:p>
    <w:p>
      <w:r>
        <w:t>4.A.药物B.记录C.消瘦D.残疾</w:t>
        <w:tab/>
        <w:tab/>
        <w:t>正确答案：消瘦</w:t>
      </w:r>
    </w:p>
    <w:p>
      <w:r>
        <w:t>5.A.流泪B.尿液C.胃口D.全身</w:t>
        <w:tab/>
        <w:tab/>
        <w:t>正确答案：胃口</w:t>
      </w:r>
    </w:p>
    <w:p>
      <w:r>
        <w:t>患者：是这样母亲晚饭可能吃了馊的粑粑，然后吃了点凉西瓜！现在不知道是肚子疼还是胃疼，干呕也吐不出来，上洗手间也不拉稀！不知道喝蒙脱石散有没有用（女，50岁）</w:t>
      </w:r>
    </w:p>
    <w:p>
      <w:r>
        <w:t>患者：老是想上洗手间，估计也拉稀。</w:t>
      </w:r>
    </w:p>
    <w:p>
      <w:r>
        <w:t>医生：你好，你母亲平时有没有胃部不适 __1__ ？</w:t>
      </w:r>
    </w:p>
    <w:p>
      <w:r>
        <w:t>医生：考虑 __2__ 不当引起的是急性肠胃炎。</w:t>
      </w:r>
    </w:p>
    <w:p>
      <w:r>
        <w:t>患者：医师，您好。</w:t>
      </w:r>
    </w:p>
    <w:p>
      <w:r>
        <w:t>医生：现在还不能喝蒙脱石散。</w:t>
      </w:r>
    </w:p>
    <w:p>
      <w:r>
        <w:t>患者：晚上还打扰您，平时没有。</w:t>
      </w:r>
    </w:p>
    <w:p>
      <w:r>
        <w:t>医生：我现在值夜班，没关系的。</w:t>
      </w:r>
    </w:p>
    <w:p>
      <w:r>
        <w:t>患者：之前出现过一两次 __3__ 症状，就是吃了不好的 __4__ 。</w:t>
      </w:r>
    </w:p>
    <w:p>
      <w:r>
        <w:t>1.A.白细胞B.含量C.症状D.既往史</w:t>
        <w:tab/>
        <w:tab/>
        <w:t>正确答案：症状</w:t>
      </w:r>
    </w:p>
    <w:p>
      <w:r>
        <w:t>2.A.脊髓B.扭转C.饮食D.镇定</w:t>
        <w:tab/>
        <w:tab/>
        <w:t>正确答案：饮食</w:t>
      </w:r>
    </w:p>
    <w:p>
      <w:r>
        <w:t>3.A.晒B.结石C.类似D.失去</w:t>
        <w:tab/>
        <w:tab/>
        <w:t>正确答案：类似</w:t>
      </w:r>
    </w:p>
    <w:p>
      <w:r>
        <w:t>4.A.数值B.产程C.食物D.产程</w:t>
        <w:tab/>
        <w:tab/>
        <w:t>正确答案：食物</w:t>
      </w:r>
    </w:p>
    <w:p>
      <w:r>
        <w:t>患者：频频想吐东西吃多一点就想吐胃部不适（女，18岁）</w:t>
      </w:r>
    </w:p>
    <w:p>
      <w:r>
        <w:t>医生：您好，请问这样有多长时间了呢。</w:t>
      </w:r>
    </w:p>
    <w:p>
      <w:r>
        <w:t>患者：之前是胃酸。</w:t>
      </w:r>
    </w:p>
    <w:p>
      <w:r>
        <w:t>患者：之前也有胃不舒服。</w:t>
      </w:r>
    </w:p>
    <w:p>
      <w:r>
        <w:t>医生：请问您的生活和 __1__  __2__ 吗？</w:t>
      </w:r>
    </w:p>
    <w:p>
      <w:r>
        <w:t>患者：这两天是特别的反胃。</w:t>
      </w:r>
    </w:p>
    <w:p>
      <w:r>
        <w:t>患者：不是很规律。</w:t>
      </w:r>
    </w:p>
    <w:p>
      <w:r>
        <w:t>1.A.产程B.垂体C.平常D.饮食</w:t>
        <w:tab/>
        <w:tab/>
        <w:t>正确答案：饮食</w:t>
      </w:r>
    </w:p>
    <w:p>
      <w:r>
        <w:t>2.A.苏醒B.着凉C.规律D.近视</w:t>
        <w:tab/>
        <w:tab/>
        <w:t>正确答案：规律</w:t>
      </w:r>
    </w:p>
    <w:p>
      <w:r>
        <w:t>患者：胃不舒服， __1__ ， __2__ ，吐不出来，肚子里感觉凉凉的，（男，22岁）</w:t>
      </w:r>
    </w:p>
    <w:p>
      <w:r>
        <w:t>医生：你好！很高兴为你解答！</w:t>
      </w:r>
    </w:p>
    <w:p>
      <w:r>
        <w:t>医生：多久了？有没有吃冰东西 __3__ 不干净的 __4__ ？</w:t>
      </w:r>
    </w:p>
    <w:p>
      <w:r>
        <w:t>患者：没有吃不干净的，第三天。</w:t>
      </w:r>
    </w:p>
    <w:p>
      <w:r>
        <w:t>医生：有没有拉肚子？肚子痛？有没有 __5__ ？</w:t>
      </w:r>
    </w:p>
    <w:p>
      <w:r>
        <w:t>患者：也不拉肚子。就感觉里面好像有东西，就是呕吐不出来。</w:t>
      </w:r>
    </w:p>
    <w:p>
      <w:r>
        <w:t>1.A.胆囊B.形成C.监测D.恶心</w:t>
        <w:tab/>
        <w:tab/>
        <w:t>正确答案：恶心</w:t>
      </w:r>
    </w:p>
    <w:p>
      <w:r>
        <w:t>2.A.腹股沟斜疝B.内源性凝血C.胃排空D.呕吐</w:t>
        <w:tab/>
        <w:tab/>
        <w:t>正确答案：呕吐</w:t>
      </w:r>
    </w:p>
    <w:p>
      <w:r>
        <w:t>3.A.疼痛B.趴C.哺乳D.以及</w:t>
        <w:tab/>
        <w:tab/>
        <w:t>正确答案：以及</w:t>
      </w:r>
    </w:p>
    <w:p>
      <w:r>
        <w:t>4.A.浑身B.腹泻C.苏醒D.食物</w:t>
        <w:tab/>
        <w:tab/>
        <w:t>正确答案：食物</w:t>
      </w:r>
    </w:p>
    <w:p>
      <w:r>
        <w:t>5.A.冻僵B.随时C.膈D.发热</w:t>
        <w:tab/>
        <w:tab/>
        <w:t>正确答案：发热</w:t>
      </w:r>
    </w:p>
    <w:p>
      <w:r>
        <w:t>患者：本人今年24岁，今天一天胃胀气，一小时前吃过苹果之后现在感觉胀气顶到 __1__ 了还阵痛。请问医生，像这种情况该怎么办，和吃什么比较好？（男，23岁）</w:t>
      </w:r>
    </w:p>
    <w:p>
      <w:r>
        <w:t>医生：您好，您这可能是消化不良，可以吃点健胃消食片或者吗丁啉。</w:t>
      </w:r>
    </w:p>
    <w:p>
      <w:r>
        <w:t>患者：我之前有过胃溃疡的。前天晚上吃了酸菜鱼后感觉肠胃，肚子不舒服，这是昨天开始的。今天吃过安胃疡胶囊也没有效果。</w:t>
      </w:r>
    </w:p>
    <w:p>
      <w:r>
        <w:t>医生：您胃溃疡多长时间了？</w:t>
      </w:r>
    </w:p>
    <w:p>
      <w:r>
        <w:t>患者：前年年终，具体忘了。那时候是急性胃溃疡，做过 __2__ 。近年来稍稍吃错东西就会不舒服。</w:t>
      </w:r>
    </w:p>
    <w:p>
      <w:r>
        <w:t>医生：这两年有没有做过胃镜？</w:t>
      </w:r>
    </w:p>
    <w:p>
      <w:r>
        <w:t>患者：没有。就14年做过一次。</w:t>
      </w:r>
    </w:p>
    <w:p>
      <w:r>
        <w:t>1.A.胸口B.雌酮C.浮肿D.劳累</w:t>
        <w:tab/>
        <w:tab/>
        <w:t>正确答案：胸口</w:t>
      </w:r>
    </w:p>
    <w:p>
      <w:r>
        <w:t>2.A.臀大肌B.上颌骨C.亚急性D.胃镜</w:t>
        <w:tab/>
        <w:tab/>
        <w:t>正确答案：胃镜</w:t>
      </w:r>
    </w:p>
    <w:p>
      <w:r>
        <w:t>患者：我的上腹胀痛三天了，感觉就像受凉了一样，不拉肚子， __1__ 不多。请问这是怎么了？（男，38岁）</w:t>
      </w:r>
    </w:p>
    <w:p>
      <w:r>
        <w:t>医生：你好很高兴为你解答问题，大便如何。以前有过吗。</w:t>
      </w:r>
    </w:p>
    <w:p>
      <w:r>
        <w:t>患者：以前没有过，大便正常，但不多。</w:t>
      </w:r>
    </w:p>
    <w:p>
      <w:r>
        <w:t>医生：有没有 __2__ 想吐 __3__ ？ __4__  __5__ ？</w:t>
      </w:r>
    </w:p>
    <w:p>
      <w:r>
        <w:t>患者：没有其他症状，就是有半年时间有过几次肚脐眼上方微微抽疼，但吃了饭就好了。这两天就是有点肚脐眼上方胀痛，感觉就像受凉，站立时减轻。</w:t>
      </w:r>
    </w:p>
    <w:p>
      <w:r>
        <w:t>1.A.稳定B.大便C.清淡D.包括</w:t>
        <w:tab/>
        <w:tab/>
        <w:t>正确答案：大便</w:t>
      </w:r>
    </w:p>
    <w:p>
      <w:r>
        <w:t>2.A.手足口病B.恶心C.静脉D.变质</w:t>
        <w:tab/>
        <w:tab/>
        <w:t>正确答案：恶心</w:t>
      </w:r>
    </w:p>
    <w:p>
      <w:r>
        <w:t>3.A.类型B.症状C.传播D.失常</w:t>
        <w:tab/>
        <w:tab/>
        <w:t>正确答案：症状</w:t>
      </w:r>
    </w:p>
    <w:p>
      <w:r>
        <w:t>4.A.脚趾B.反酸C.综合征D.消失</w:t>
        <w:tab/>
        <w:tab/>
        <w:t>正确答案：反酸</w:t>
      </w:r>
    </w:p>
    <w:p>
      <w:r>
        <w:t>5.A.劝B.嗳气C.固定D.手续</w:t>
        <w:tab/>
        <w:tab/>
        <w:t>正确答案：嗳气</w:t>
      </w:r>
    </w:p>
    <w:p>
      <w:r>
        <w:t>患者：你好，小腹涨，平躺和向侧按住右边还会痛，是怎么回事（女，30）（女，30岁）</w:t>
      </w:r>
    </w:p>
    <w:p>
      <w:r>
        <w:t>医生：你好，请问这种情况有多久啦？</w:t>
      </w:r>
    </w:p>
    <w:p>
      <w:r>
        <w:t>患者：小腹涨有4天，痛只有2天。</w:t>
      </w:r>
    </w:p>
    <w:p>
      <w:r>
        <w:t>医生：最近 __1__ 怎么样？</w:t>
      </w:r>
    </w:p>
    <w:p>
      <w:r>
        <w:t>患者：和 __2__ 一样，要好几天一次。</w:t>
      </w:r>
    </w:p>
    <w:p>
      <w:r>
        <w:t>医生：最近是否进食不 __3__ ，吃了不干净的 __4__ ？</w:t>
      </w:r>
    </w:p>
    <w:p>
      <w:r>
        <w:t>患者：没有。</w:t>
      </w:r>
    </w:p>
    <w:p>
      <w:r>
        <w:t>1.A.拐杖B.免疫C.大便D.紧急</w:t>
        <w:tab/>
        <w:tab/>
        <w:t>正确答案：大便</w:t>
      </w:r>
    </w:p>
    <w:p>
      <w:r>
        <w:t>2.A.特殊B.分型C.平常D.清除</w:t>
        <w:tab/>
        <w:tab/>
        <w:t>正确答案：平常</w:t>
      </w:r>
    </w:p>
    <w:p>
      <w:r>
        <w:t>3.A.内耳B.脊髓灰质炎C.规律D.遗传</w:t>
        <w:tab/>
        <w:tab/>
        <w:t>正确答案：规律</w:t>
      </w:r>
    </w:p>
    <w:p>
      <w:r>
        <w:t>4.A.咯血B.薄C.食物D.干活儿</w:t>
        <w:tab/>
        <w:tab/>
        <w:t>正确答案：食物</w:t>
      </w:r>
    </w:p>
    <w:p>
      <w:r>
        <w:t>患者：小腹经常疼怎么回事？（女，26岁）</w:t>
      </w:r>
    </w:p>
    <w:p>
      <w:r>
        <w:t>医生：你好，这种情况有多久了？</w:t>
      </w:r>
    </w:p>
    <w:p>
      <w:r>
        <w:t>患者：有过四五次吧。</w:t>
      </w:r>
    </w:p>
    <w:p>
      <w:r>
        <w:t>医生：能指出具体 __1__ 吗。</w:t>
      </w:r>
    </w:p>
    <w:p>
      <w:r>
        <w:t>患者：有的时候疼一会就好了……右边小腹。</w:t>
      </w:r>
    </w:p>
    <w:p>
      <w:r>
        <w:t>医生：多久出现一次。上腹还是下腹？</w:t>
      </w:r>
    </w:p>
    <w:p>
      <w:r>
        <w:t>患者：都是晚上这样下腹。</w:t>
      </w:r>
    </w:p>
    <w:p>
      <w:r>
        <w:t>1.A.部位B.胰腺C.纵膈D.全腹</w:t>
        <w:tab/>
        <w:tab/>
        <w:t>正确答案：部位</w:t>
      </w:r>
    </w:p>
    <w:p>
      <w:r>
        <w:t>患者：早上刷牙有时候 __1__ 。嘴里有异味。感觉 __2__ 胃有时候疼我是早上吃完饭10点多就会饿，然后就胃疼，其他时间都可以，没什么问题，怎么回事（男，23岁）</w:t>
      </w:r>
    </w:p>
    <w:p>
      <w:r>
        <w:t>医生：你好请问有没有 __3__  __4__ 腹胀等情况。</w:t>
      </w:r>
    </w:p>
    <w:p>
      <w:r>
        <w:t>患者：没有，</w:t>
      </w:r>
    </w:p>
    <w:p>
      <w:r>
        <w:t>医生：口臭有多长时间。</w:t>
      </w:r>
    </w:p>
    <w:p>
      <w:r>
        <w:t>患者：就是嘴里不舒服，不是味儿，没几个月。</w:t>
      </w:r>
    </w:p>
    <w:p>
      <w:r>
        <w:t>医生： __5__ 颜色正常吗有无黑色。</w:t>
      </w:r>
    </w:p>
    <w:p>
      <w:r>
        <w:t>患者：没怎么注意，如果是黑色呢？</w:t>
      </w:r>
    </w:p>
    <w:p>
      <w:r>
        <w:t>医生： __6__ 少量出血。比如说溃疡。</w:t>
      </w:r>
    </w:p>
    <w:p>
      <w:r>
        <w:t>患者：这个还真没注意，那就是说口臭是因为这个么。</w:t>
      </w:r>
    </w:p>
    <w:p>
      <w:r>
        <w:t>1.A.急性会厌炎B.恶心C.乏力D.肝硬化</w:t>
        <w:tab/>
        <w:tab/>
        <w:t>正确答案：恶心</w:t>
      </w:r>
    </w:p>
    <w:p>
      <w:r>
        <w:t>2.A.密切B.口臭C.导尿术D.骨髓</w:t>
        <w:tab/>
        <w:tab/>
        <w:t>正确答案：口臭</w:t>
      </w:r>
    </w:p>
    <w:p>
      <w:r>
        <w:t>3.A.反酸B.阴茎C.胆石病D.结核病</w:t>
        <w:tab/>
        <w:tab/>
        <w:t>正确答案：反酸</w:t>
      </w:r>
    </w:p>
    <w:p>
      <w:r>
        <w:t>4.A.嗳气B.喘息C.嗳气D.消极</w:t>
        <w:tab/>
        <w:tab/>
        <w:t>正确答案：嗳气</w:t>
      </w:r>
    </w:p>
    <w:p>
      <w:r>
        <w:t>5.A.大便B.浓C.措施D.损伤</w:t>
        <w:tab/>
        <w:tab/>
        <w:t>正确答案：大便</w:t>
      </w:r>
    </w:p>
    <w:p>
      <w:r>
        <w:t>6.A.消化道B.空腹C.分型D.嘴唇</w:t>
        <w:tab/>
        <w:tab/>
        <w:t>正确答案：消化道</w:t>
      </w:r>
    </w:p>
    <w:p>
      <w:r>
        <w:t>患者：吃了酪爽梭酸菌活菌胶囊能喝酒吗（男，30岁）</w:t>
      </w:r>
    </w:p>
    <w:p>
      <w:r>
        <w:t>医生：你好，建议不喝，尤其不能马上喝。</w:t>
      </w:r>
    </w:p>
    <w:p>
      <w:r>
        <w:t>患者：中午吃的，晚上要去参加宴席。会不会更头孢样起 __1__ 啊。</w:t>
      </w:r>
    </w:p>
    <w:p>
      <w:r>
        <w:t>医生：一般不会。</w:t>
      </w:r>
    </w:p>
    <w:p>
      <w:r>
        <w:t>患者：这几天老是肚子疼。疼完又好了。每天下午都会疼。</w:t>
      </w:r>
    </w:p>
    <w:p>
      <w:r>
        <w:t>患者：是肠炎吗。</w:t>
      </w:r>
    </w:p>
    <w:p>
      <w:r>
        <w:t>患者：以前肚子有时候会跟做了仰卧起坐样。用手揉着疼。这一个星期老是会时不时候疼。整个肚子疼。</w:t>
      </w:r>
    </w:p>
    <w:p>
      <w:r>
        <w:t>1.A.中医综合科B.中医消化科C.心胸外科D.反应</w:t>
        <w:tab/>
        <w:tab/>
        <w:t>正确答案：反应</w:t>
      </w:r>
    </w:p>
    <w:p>
      <w:r>
        <w:t>患者：酵素梅吃了以后拉出来的是水 __1__ 阵痛怎么回事（女，15岁）</w:t>
      </w:r>
    </w:p>
    <w:p>
      <w:r>
        <w:t>医生：你好，考虑是急性胃肠炎。</w:t>
      </w:r>
    </w:p>
    <w:p>
      <w:r>
        <w:t>医生：建议吃蒙脱石散止泻 __2__ 。</w:t>
      </w:r>
    </w:p>
    <w:p>
      <w:r>
        <w:t>医生：山琅珰碱片 __3__ 治疗。</w:t>
      </w:r>
    </w:p>
    <w:p>
      <w:r>
        <w:t>患者：排黄色水状。</w:t>
      </w:r>
    </w:p>
    <w:p>
      <w:r>
        <w:t>1.A.伴随B.扭转C.肝D.处理</w:t>
        <w:tab/>
        <w:tab/>
        <w:t>正确答案：伴随</w:t>
      </w:r>
    </w:p>
    <w:p>
      <w:r>
        <w:t>2.A.治疗B.自主C.指导D.边界</w:t>
        <w:tab/>
        <w:tab/>
        <w:t>正确答案：治疗</w:t>
      </w:r>
    </w:p>
    <w:p>
      <w:r>
        <w:t>3.A.止痛B.抗凝C.肝掌D.自愈</w:t>
        <w:tab/>
        <w:tab/>
        <w:t>正确答案：止痛</w:t>
      </w:r>
    </w:p>
    <w:p>
      <w:r>
        <w:t>患者：男21岁，吃完甜的东西，过几分钟舌头会感觉很苦。（男，21岁）</w:t>
      </w:r>
    </w:p>
    <w:p>
      <w:r>
        <w:t>医生：你好，这种情况多久了？</w:t>
      </w:r>
    </w:p>
    <w:p>
      <w:r>
        <w:t>患者：一直是这样，从小就是。没怎么在意。</w:t>
      </w:r>
    </w:p>
    <w:p>
      <w:r>
        <w:t>患者：我一直也肠胃不好。</w:t>
      </w:r>
    </w:p>
    <w:p>
      <w:r>
        <w:t>医生： __1__ 可以吗？</w:t>
      </w:r>
    </w:p>
    <w:p>
      <w:r>
        <w:t>患者：吃饭很 __2__ ，每天喝水也很多。</w:t>
      </w:r>
    </w:p>
    <w:p>
      <w:r>
        <w:t>患者：吃饭是正常的，饭量和普通人一样。</w:t>
      </w:r>
    </w:p>
    <w:p>
      <w:r>
        <w:t>1.A.延期B.隔离C.饮食D.发作</w:t>
        <w:tab/>
        <w:tab/>
        <w:t>正确答案：饮食</w:t>
      </w:r>
    </w:p>
    <w:p>
      <w:r>
        <w:t>2.A.繁殖B.排便C.规律D.随意</w:t>
        <w:tab/>
        <w:tab/>
        <w:t>正确答案：规律</w:t>
      </w:r>
    </w:p>
    <w:p>
      <w:r>
        <w:t>患者：左侧 __1__  __2__  __3__ ，去医院查过什么都没查出来，现在又开始剧烈疼痛（男，50岁）</w:t>
      </w:r>
    </w:p>
    <w:p>
      <w:r>
        <w:t>医生：你好，这种情况多长时间了呢？具体是哪个 __4__ 疼呢？左上还是左下腹。</w:t>
      </w:r>
    </w:p>
    <w:p>
      <w:r>
        <w:t>患者：之前去北京查过肠梗阻。</w:t>
      </w:r>
    </w:p>
    <w:p>
      <w:r>
        <w:t>患者：就在肚脐左方。</w:t>
      </w:r>
    </w:p>
    <w:p>
      <w:r>
        <w:t>医生：还有什么 __5__ 要 __6__ 吗？有没有 __7__  __8__ 等症状。</w:t>
      </w:r>
    </w:p>
    <w:p>
      <w:r>
        <w:t>患者：有点恶心。</w:t>
      </w:r>
    </w:p>
    <w:p>
      <w:r>
        <w:t>患者：我爸说之前去北京查说如果再严重就是肠梗阻。但是他去用 __9__  __10__ 以后很多年都没犯了。</w:t>
      </w:r>
    </w:p>
    <w:p>
      <w:r>
        <w:t>患者：今天又突然开始疼。</w:t>
      </w:r>
    </w:p>
    <w:p>
      <w:r>
        <w:t>1.A.口B.腹部C.女性生殖D.输尿管</w:t>
        <w:tab/>
        <w:tab/>
        <w:t>正确答案：腹部</w:t>
      </w:r>
    </w:p>
    <w:p>
      <w:r>
        <w:t>2.A.对症治疗B.剧烈C.面容D.扭伤</w:t>
        <w:tab/>
        <w:tab/>
        <w:t>正确答案：剧烈</w:t>
      </w:r>
    </w:p>
    <w:p>
      <w:r>
        <w:t>3.A.心胸外科B.疼痛C.中医内科D.口腔急诊科</w:t>
        <w:tab/>
        <w:tab/>
        <w:t>正确答案：疼痛</w:t>
      </w:r>
    </w:p>
    <w:p>
      <w:r>
        <w:t>4.A.脊柱B.部位C.女性生殖D.足部</w:t>
        <w:tab/>
        <w:tab/>
        <w:t>正确答案：部位</w:t>
      </w:r>
    </w:p>
    <w:p>
      <w:r>
        <w:t>5.A.症状B.探望C.鹅口疮D.面积</w:t>
        <w:tab/>
        <w:tab/>
        <w:t>正确答案：症状</w:t>
      </w:r>
    </w:p>
    <w:p>
      <w:r>
        <w:t>6.A.上肢B.没劲C.训练D.补充</w:t>
        <w:tab/>
        <w:tab/>
        <w:t>正确答案：补充</w:t>
      </w:r>
    </w:p>
    <w:p>
      <w:r>
        <w:t>7.A.单纯B.软化C.肩部D.恶心</w:t>
        <w:tab/>
        <w:tab/>
        <w:t>正确答案：恶心</w:t>
      </w:r>
    </w:p>
    <w:p>
      <w:r>
        <w:t>8.A.鼻旁窦B.利尿C.蛙腹D.呕吐</w:t>
        <w:tab/>
        <w:tab/>
        <w:t>正确答案：呕吐</w:t>
      </w:r>
    </w:p>
    <w:p>
      <w:r>
        <w:t>9.A.心血管外科B.耳鼻咽喉科C.小儿内科D.药物</w:t>
        <w:tab/>
        <w:tab/>
        <w:t>正确答案：药物</w:t>
      </w:r>
    </w:p>
    <w:p>
      <w:r>
        <w:t>10.A.配合B.嘴唇C.皱纹D.治疗</w:t>
        <w:tab/>
        <w:tab/>
        <w:t>正确答案：治疗</w:t>
      </w:r>
    </w:p>
    <w:p>
      <w:r>
        <w:t>患者：胃胀， __1__ 怎么办？不管吃不吃东西肚子都是鼓起来的。（女，20岁）</w:t>
      </w:r>
    </w:p>
    <w:p>
      <w:r>
        <w:t>医生：您好，您这样不舒服 __2__ 有多久了。</w:t>
      </w:r>
    </w:p>
    <w:p>
      <w:r>
        <w:t>患者：胃胀一个月了吧，便秘时间比较长了。</w:t>
      </w:r>
    </w:p>
    <w:p>
      <w:r>
        <w:t>医生：那您几天解一次 __3__ 。</w:t>
      </w:r>
    </w:p>
    <w:p>
      <w:r>
        <w:t>患者：两三天吧。。。</w:t>
      </w:r>
    </w:p>
    <w:p>
      <w:r>
        <w:t>医生：胃胀是持续性还是有时。</w:t>
      </w:r>
    </w:p>
    <w:p>
      <w:r>
        <w:t>患者：一直的。</w:t>
      </w:r>
    </w:p>
    <w:p>
      <w:r>
        <w:t>患者：我的肚子一直是鼓的。。。</w:t>
      </w:r>
    </w:p>
    <w:p>
      <w:r>
        <w:t>患者：然后吃一点东西哪怕是喝水都会涨很大。。</w:t>
      </w:r>
    </w:p>
    <w:p>
      <w:r>
        <w:t>1.A.便秘B.着凉C.蚊虫叮咬D.痛经</w:t>
        <w:tab/>
        <w:tab/>
        <w:t>正确答案：便秘</w:t>
      </w:r>
    </w:p>
    <w:p>
      <w:r>
        <w:t>2.A.症状B.缝合术C.干预D.充分</w:t>
        <w:tab/>
        <w:tab/>
        <w:t>正确答案：症状</w:t>
      </w:r>
    </w:p>
    <w:p>
      <w:r>
        <w:t>3.A.大便B.推测C.指导D.训练</w:t>
        <w:tab/>
        <w:tab/>
        <w:t>正确答案：大便</w:t>
      </w:r>
    </w:p>
    <w:p>
      <w:r>
        <w:t>患者：医生您好，这是我的问题：冠状病毒的 __1__ （女，31岁）</w:t>
      </w:r>
    </w:p>
    <w:p>
      <w:r>
        <w:t>医生：冠状病毒的症状会出现咳嗽、 __2__ 、 __3__ 、流鼻涕、 __4__ 、 __5__ 无力等症状。</w:t>
      </w:r>
    </w:p>
    <w:p>
      <w:r>
        <w:t>患者：症状全部吻合。</w:t>
      </w:r>
    </w:p>
    <w:p>
      <w:r>
        <w:t>医生：体温多少度。</w:t>
      </w:r>
    </w:p>
    <w:p>
      <w:r>
        <w:t>患者：最高40</w:t>
      </w:r>
    </w:p>
    <w:p>
      <w:r>
        <w:t>医生：有没有受凉？有没有出远门？或者从外地回来呢？</w:t>
      </w:r>
    </w:p>
    <w:p>
      <w:r>
        <w:t>患者：她发烧前是在顺丰快递工作。</w:t>
      </w:r>
    </w:p>
    <w:p>
      <w:r>
        <w:t>患者：没有出过远门。</w:t>
      </w:r>
    </w:p>
    <w:p>
      <w:r>
        <w:t>1.A.过期妊娠B.虫/蛀牙C.白斑D.症状</w:t>
        <w:tab/>
        <w:tab/>
        <w:t>正确答案：症状</w:t>
      </w:r>
    </w:p>
    <w:p>
      <w:r>
        <w:t>2.A.切除B.尿潴留C.交叉配血D.咳痰</w:t>
        <w:tab/>
        <w:tab/>
        <w:t>正确答案：咳痰</w:t>
      </w:r>
    </w:p>
    <w:p>
      <w:r>
        <w:t>3.A.咀嚼B.敷C.青紫D.打喷嚏</w:t>
        <w:tab/>
        <w:tab/>
        <w:t>正确答案：打喷嚏</w:t>
      </w:r>
    </w:p>
    <w:p>
      <w:r>
        <w:t>4.A.筛选B.检查C.刺激D.发热</w:t>
        <w:tab/>
        <w:tab/>
        <w:t>正确答案：发热</w:t>
      </w:r>
    </w:p>
    <w:p>
      <w:r>
        <w:t>5.A.输精管B.食管C.脊柱D.全身</w:t>
        <w:tab/>
        <w:tab/>
        <w:t>正确答案：全身</w:t>
      </w:r>
    </w:p>
    <w:p>
      <w:r>
        <w:t>患者：男35，胆囊炎最近可能犯了，肝区有闷涨感觉，感觉有点内热，不发烧，喜凉，睡觉有烦躁感，右上 __1__ 按压 __2__ ，不知是胃还是胆，服用 __3__ 利胆 __4__ 和阿么西林可以么。</w:t>
      </w:r>
    </w:p>
    <w:p>
      <w:r>
        <w:t>医生：你好。请问这种情况多久了？</w:t>
      </w:r>
    </w:p>
    <w:p>
      <w:r>
        <w:t>患者：四五天了。</w:t>
      </w:r>
    </w:p>
    <w:p>
      <w:r>
        <w:t>患者： __5__ 。</w:t>
      </w:r>
    </w:p>
    <w:p>
      <w:r>
        <w:t>医生：之前有胆囊炎过是吗。有 __6__ 过吗。</w:t>
      </w:r>
    </w:p>
    <w:p>
      <w:r>
        <w:t>患者：有，泥沙 __7__ ，四五年了。</w:t>
      </w:r>
    </w:p>
    <w:p>
      <w:r>
        <w:t>1.A.腹部B.小腿C.颅骨D.血液血管</w:t>
        <w:tab/>
        <w:tab/>
        <w:t>正确答案：腹部</w:t>
      </w:r>
    </w:p>
    <w:p>
      <w:r>
        <w:t>2.A.疼痛B.小儿血液科C.口腔综合科D.小儿内分泌科</w:t>
        <w:tab/>
        <w:tab/>
        <w:t>正确答案：疼痛</w:t>
      </w:r>
    </w:p>
    <w:p>
      <w:r>
        <w:t>3.A.消炎B.骶骨C.处理D.可见</w:t>
        <w:tab/>
        <w:tab/>
        <w:t>正确答案：消炎</w:t>
      </w:r>
    </w:p>
    <w:p>
      <w:r>
        <w:t>4.A.片B.体型C.没劲D.成熟</w:t>
        <w:tab/>
        <w:tab/>
        <w:t>正确答案：片</w:t>
      </w:r>
    </w:p>
    <w:p>
      <w:r>
        <w:t>5.A.乏力B.物质C.静脉D.恐惧</w:t>
        <w:tab/>
        <w:tab/>
        <w:t>正确答案：乏力</w:t>
      </w:r>
    </w:p>
    <w:p>
      <w:r>
        <w:t>6.A.检查B.流质C.心包D.后囟</w:t>
        <w:tab/>
        <w:tab/>
        <w:t>正确答案：检查</w:t>
      </w:r>
    </w:p>
    <w:p>
      <w:r>
        <w:t>7.A.结石B.发病机制C.表现D.甲沟炎</w:t>
        <w:tab/>
        <w:tab/>
        <w:t>正确答案：结石</w:t>
      </w:r>
    </w:p>
    <w:p>
      <w:r>
        <w:t>患者： __1__ 胀气，三个月间总是反反复复，吃午时茶一点用也没有，早上、午睡起床时总会打好几个嗝，但却没有感到腹部胀气感有所减轻，如果只是 __2__ 的话早就该好了。这是怎么回事？我该怎么办？（女，17岁）</w:t>
      </w:r>
    </w:p>
    <w:p>
      <w:r>
        <w:t>医生：你好，平时 __4__ 习惯怎么样？运动量多吗？</w:t>
      </w:r>
    </w:p>
    <w:p>
      <w:r>
        <w:t>患者：学生，在校时有运动（不算 __3__ ，量也不大），放假没有运动习惯。饮食较 __5__ ，三餐 __6__ ，因为饭点比较饿所以会吃到有点撑。</w:t>
      </w:r>
    </w:p>
    <w:p>
      <w:r>
        <w:t>医生：嗯，问题不大，你 __7__ 一下你的饮食习惯，多运动运动就可以啦。</w:t>
      </w:r>
    </w:p>
    <w:p>
      <w:r>
        <w:t>医生：不要 __8__ ，过快饮食也会 __9__ 腹胀情况。</w:t>
      </w:r>
    </w:p>
    <w:p>
      <w:r>
        <w:t>患者：谢谢，我还想问问医生所谓的脾胃湿气重是怎么回事，和胃胀气有关吗？</w:t>
      </w:r>
    </w:p>
    <w:p>
      <w:r>
        <w:t>1.A.血液B.睾丸C.腹部D.脊髓</w:t>
        <w:tab/>
        <w:tab/>
        <w:t>正确答案：腹部</w:t>
      </w:r>
    </w:p>
    <w:p>
      <w:r>
        <w:t>2.A.尖锐湿疣B.分裂C.着凉D.处理</w:t>
        <w:tab/>
        <w:tab/>
        <w:t>正确答案：着凉</w:t>
      </w:r>
    </w:p>
    <w:p>
      <w:r>
        <w:t>3.A.失去B.面积C.剧烈D.状况</w:t>
        <w:tab/>
        <w:tab/>
        <w:t>正确答案：剧烈</w:t>
      </w:r>
    </w:p>
    <w:p>
      <w:r>
        <w:t>4.A.全面B.皱纹C.饮食D.心理</w:t>
        <w:tab/>
        <w:tab/>
        <w:t>正确答案：饮食</w:t>
      </w:r>
    </w:p>
    <w:p>
      <w:r>
        <w:t>5.A.清除B.参与C.清淡D.疤</w:t>
        <w:tab/>
        <w:tab/>
        <w:t>正确答案：清淡</w:t>
      </w:r>
    </w:p>
    <w:p>
      <w:r>
        <w:t>6.A.坐高B.怀孕C.规律D.气味</w:t>
        <w:tab/>
        <w:tab/>
        <w:t>正确答案：规律</w:t>
      </w:r>
    </w:p>
    <w:p>
      <w:r>
        <w:t>7.A.承受B.失眠C.调整D.青光眼</w:t>
        <w:tab/>
        <w:tab/>
        <w:t>正确答案：调整</w:t>
      </w:r>
    </w:p>
    <w:p>
      <w:r>
        <w:t>8.A.静脉曲张B.尿失禁C.暴饮暴食D.生殖系统</w:t>
        <w:tab/>
        <w:tab/>
        <w:t>正确答案：暴饮暴食</w:t>
      </w:r>
    </w:p>
    <w:p>
      <w:r>
        <w:t>9.A.处女膜B.血脂C.造成D.身高/长</w:t>
        <w:tab/>
        <w:tab/>
        <w:t>正确答案：造成</w:t>
      </w:r>
    </w:p>
    <w:p>
      <w:r>
        <w:t>患者：你好，开始是感冒了， __1__  __2__ ，今天下午肚脐绞疼，放屁放不出来，肚子胀。（男，33岁）</w:t>
      </w:r>
    </w:p>
    <w:p>
      <w:r>
        <w:t>医生：你好！几天了，体温是否正常？</w:t>
      </w:r>
    </w:p>
    <w:p>
      <w:r>
        <w:t>患者：昨天洗澡了，今天早上感觉感冒了，晚上七点肚子开始还胀还疼。</w:t>
      </w:r>
    </w:p>
    <w:p>
      <w:r>
        <w:t>患者：主要还是疼， __3__ 的感觉，也不想吃饭，早上吃点饺子，中午没吃，下午没吃。</w:t>
      </w:r>
    </w:p>
    <w:p>
      <w:r>
        <w:t>医生：考虑是胃肠型感冒，可以服用霍香正气水 __4__ ，霍香正气胶囊也可以。</w:t>
      </w:r>
    </w:p>
    <w:p>
      <w:r>
        <w:t>患者：开始觉得是感冒，吃了小柴胡颗粒，还有四季感冒胶囊，罗红霉素分散片，下午五点吃的，不知道是不是吃这些药了，七点就开始肚子疼。</w:t>
      </w:r>
    </w:p>
    <w:p>
      <w:r>
        <w:t>患者：这会感觉浑身发冷。</w:t>
      </w:r>
    </w:p>
    <w:p>
      <w:r>
        <w:t>患者：下午时一会冷一会热，这会感觉冷。</w:t>
      </w:r>
    </w:p>
    <w:p>
      <w:r>
        <w:t>1.A.癌症B.浑身C.宠物D.胸围</w:t>
        <w:tab/>
        <w:tab/>
        <w:t>正确答案：浑身</w:t>
      </w:r>
    </w:p>
    <w:p>
      <w:r>
        <w:t>2.A.耵聍B.没劲C.面部D.胃口</w:t>
        <w:tab/>
        <w:tab/>
        <w:t>正确答案：没劲</w:t>
      </w:r>
    </w:p>
    <w:p>
      <w:r>
        <w:t>3.A.性交B.绞痛C.麻痹D.宫颈糜烂</w:t>
        <w:tab/>
        <w:tab/>
        <w:t>正确答案：绞痛</w:t>
      </w:r>
    </w:p>
    <w:p>
      <w:r>
        <w:t>4.A.面部B.治疗C.位置D.心脏</w:t>
        <w:tab/>
        <w:tab/>
        <w:t>正确答案：治疗</w:t>
      </w:r>
    </w:p>
    <w:p>
      <w:r>
        <w:t>患者：最近总是到了晚上就胃很难受。这几天吃过饭就有点反胃但是都是头痛头晕 __1__ 。胃还是很难受（女，19岁）</w:t>
      </w:r>
    </w:p>
    <w:p>
      <w:r>
        <w:t>医生：你好，这种情况有多长时间了？</w:t>
      </w:r>
    </w:p>
    <w:p>
      <w:r>
        <w:t>患者：半个月了。</w:t>
      </w:r>
    </w:p>
    <w:p>
      <w:r>
        <w:t>医生：平时吃饭 __2__ 吗？</w:t>
      </w:r>
    </w:p>
    <w:p>
      <w:r>
        <w:t>患者：偶尔不吃早饭近期可能不太规律吧。</w:t>
      </w:r>
    </w:p>
    <w:p>
      <w:r>
        <w:t>医生：吃 __3__  __4__  __5__ ，不易 __6__ 的食物多不多？</w:t>
      </w:r>
    </w:p>
    <w:p>
      <w:r>
        <w:t>患者：不吃辣不易消化的有一点 __7__ 吧。</w:t>
      </w:r>
    </w:p>
    <w:p>
      <w:r>
        <w:t>1.A.恶心B.周期C.顶叶D.根治</w:t>
        <w:tab/>
        <w:tab/>
        <w:t>正确答案：恶心</w:t>
      </w:r>
    </w:p>
    <w:p>
      <w:r>
        <w:t>2.A.规律B.临床C.尿路梗阻D.安慰</w:t>
        <w:tab/>
        <w:tab/>
        <w:t>正确答案：规律</w:t>
      </w:r>
    </w:p>
    <w:p>
      <w:r>
        <w:t>3.A.辛辣B.尿路感染C.钙D.耳蜗</w:t>
        <w:tab/>
        <w:tab/>
        <w:t>正确答案：辛辣</w:t>
      </w:r>
    </w:p>
    <w:p>
      <w:r>
        <w:t>4.A.升B.堆积C.刺激D.内耳</w:t>
        <w:tab/>
        <w:tab/>
        <w:t>正确答案：刺激</w:t>
      </w:r>
    </w:p>
    <w:p>
      <w:r>
        <w:t>5.A.怀孕B.晒C.食物D.挂号</w:t>
        <w:tab/>
        <w:tab/>
        <w:t>正确答案：食物</w:t>
      </w:r>
    </w:p>
    <w:p>
      <w:r>
        <w:t>6.A.血液科B.营养科C.消化D.肿瘤内科</w:t>
        <w:tab/>
        <w:tab/>
        <w:t>正确答案：消化</w:t>
      </w:r>
    </w:p>
    <w:p>
      <w:r>
        <w:t>7.A.日期B.颤抖C.频繁D.边缘</w:t>
        <w:tab/>
        <w:tab/>
        <w:t>正确答案：频繁</w:t>
      </w:r>
    </w:p>
    <w:p>
      <w:r>
        <w:t>患者：女，21岁，肚脐眼下面 __1__ 难忍，想 __2__ 拉不出，是什么原因？（女，21岁）</w:t>
      </w:r>
    </w:p>
    <w:p>
      <w:r>
        <w:t>医生：您好， __3__ 出现多久？ __4__ 吗？</w:t>
      </w:r>
    </w:p>
    <w:p>
      <w:r>
        <w:t>患者：一周左右了，好像不发热，没实际量过体温。</w:t>
      </w:r>
    </w:p>
    <w:p>
      <w:r>
        <w:t>医生：一般 __5__ 多久？怎么 __6__ ？</w:t>
      </w:r>
    </w:p>
    <w:p>
      <w:r>
        <w:t>患者：持续十几分钟，自行缓解，等它不痛。</w:t>
      </w:r>
    </w:p>
    <w:p>
      <w:r>
        <w:t>医生：每次大便都解不出来吗？</w:t>
      </w:r>
    </w:p>
    <w:p>
      <w:r>
        <w:t>患者：嗯嗯。</w:t>
      </w:r>
    </w:p>
    <w:p>
      <w:r>
        <w:t>医生：可能是 __7__ 。这种情况热敷看看。</w:t>
      </w:r>
    </w:p>
    <w:p>
      <w:r>
        <w:t>患者：好的，谢谢。</w:t>
      </w:r>
    </w:p>
    <w:p>
      <w:r>
        <w:t>1.A.精神外科B.中医综合科C.营养科学D.疼痛</w:t>
        <w:tab/>
        <w:tab/>
        <w:t>正确答案：疼痛</w:t>
      </w:r>
    </w:p>
    <w:p>
      <w:r>
        <w:t>2.A.费用B.素食C.退休D.大便</w:t>
        <w:tab/>
        <w:tab/>
        <w:t>正确答案：大便</w:t>
      </w:r>
    </w:p>
    <w:p>
      <w:r>
        <w:t>3.A.器官B.生命体征C.结节D.症状</w:t>
        <w:tab/>
        <w:tab/>
        <w:t>正确答案：症状</w:t>
      </w:r>
    </w:p>
    <w:p>
      <w:r>
        <w:t>4.A.随时B.间隔C.静脉D.发热</w:t>
        <w:tab/>
        <w:tab/>
        <w:t>正确答案：发热</w:t>
      </w:r>
    </w:p>
    <w:p>
      <w:r>
        <w:t>5.A.病原B.抗原C.解剖D.持续</w:t>
        <w:tab/>
        <w:tab/>
        <w:t>正确答案：持续</w:t>
      </w:r>
    </w:p>
    <w:p>
      <w:r>
        <w:t>6.A.抗原B.白化病C.繁殖D.缓解</w:t>
        <w:tab/>
        <w:tab/>
        <w:t>正确答案：缓解</w:t>
      </w:r>
    </w:p>
    <w:p>
      <w:r>
        <w:t>7.A.黑色素瘤B.潜伏C.甲状旁腺D.痉挛</w:t>
        <w:tab/>
        <w:tab/>
        <w:t>正确答案：痉挛</w:t>
      </w:r>
    </w:p>
    <w:p>
      <w:r>
        <w:t>患者：不吃饭不饿明明想上厕所但就是上不出来就感觉像有什么东西堵着似的（女，18岁）</w:t>
      </w:r>
    </w:p>
    <w:p>
      <w:r>
        <w:t>医生：你好，这种情况有多长时间了？</w:t>
      </w:r>
    </w:p>
    <w:p>
      <w:r>
        <w:t>患者：将近半个月。</w:t>
      </w:r>
    </w:p>
    <w:p>
      <w:r>
        <w:t>医生：刚开始是怎么引起的呢？</w:t>
      </w:r>
    </w:p>
    <w:p>
      <w:r>
        <w:t>患者：本来我是每天早上都上厕所25号左右吧学校开学就以为是作息时间没缓过来然后我减肥晚上几乎不吃饭以前会有一点 __1__ 的感觉现在一点感觉都没有。</w:t>
      </w:r>
    </w:p>
    <w:p>
      <w:r>
        <w:t>医生：也就是近期减肥，晚上不吃饭，慢慢就没有饿的感觉？</w:t>
      </w:r>
    </w:p>
    <w:p>
      <w:r>
        <w:t>患者：去年夏天的时候晚上就不吃饭但是也不怎么饿 __2__ 什么的也都正常就最近开始白天也不饿晚上也不饿每天还喝两瓶水蔬菜水果都正常吃垃圾食品也不吃就是不上厕所。</w:t>
      </w:r>
    </w:p>
    <w:p>
      <w:r>
        <w:t>医生：是有 __3__ 吗？</w:t>
      </w:r>
    </w:p>
    <w:p>
      <w:r>
        <w:t>患者：吃了几天的牛黄上清丸也不怎么好使就是感觉明明想上厕所，有正常的 __4__ ，坐坐便上就上不出来，不是那种 __5__ ，就像有个什么东西读堵着似的。</w:t>
      </w:r>
    </w:p>
    <w:p>
      <w:r>
        <w:t>1.A.饥饿B.自发性C.处女膜D.基本</w:t>
        <w:tab/>
        <w:tab/>
        <w:t>正确答案：饥饿</w:t>
      </w:r>
    </w:p>
    <w:p>
      <w:r>
        <w:t>2.A.保险B.伴随C.排便D.尿毒症</w:t>
        <w:tab/>
        <w:tab/>
        <w:t>正确答案：排便</w:t>
      </w:r>
    </w:p>
    <w:p>
      <w:r>
        <w:t>3.A.呼吸B.脉压C.便秘D.体征</w:t>
        <w:tab/>
        <w:tab/>
        <w:t>正确答案：便秘</w:t>
      </w:r>
    </w:p>
    <w:p>
      <w:r>
        <w:t>4.A.营养科B.变态反应科C.反应D.心脑血管内科</w:t>
        <w:tab/>
        <w:tab/>
        <w:t>正确答案：反应</w:t>
      </w:r>
    </w:p>
    <w:p>
      <w:r>
        <w:t>5.A.疣B.病例C.干燥D.医嘱</w:t>
        <w:tab/>
        <w:tab/>
        <w:t>正确答案：干燥</w:t>
      </w:r>
    </w:p>
    <w:p>
      <w:r>
        <w:t>患者：一直有慢性胃肠炎最近肚子老是咕噜咕噜晚上更厉害 __1__ 一天四五次该吃什么药（女，19岁）</w:t>
      </w:r>
    </w:p>
    <w:p>
      <w:r>
        <w:t>医生：您好，除了 __2__ 肠鸣，还有其他 __3__ 吗？ __4__ 腹胀吗？</w:t>
      </w:r>
    </w:p>
    <w:p>
      <w:r>
        <w:t>患者：肚子左侧会疼。</w:t>
      </w:r>
    </w:p>
    <w:p>
      <w:r>
        <w:t>医生： __5__ ，胀痛还是 __6__ ？</w:t>
      </w:r>
    </w:p>
    <w:p>
      <w:r>
        <w:t>患者：隐痛。</w:t>
      </w:r>
    </w:p>
    <w:p>
      <w:r>
        <w:t>医生：解 __7__ 后腹痛会减轻吗？</w:t>
      </w:r>
    </w:p>
    <w:p>
      <w:r>
        <w:t>患者：会有一点肚子左侧一跳一跑有时会疼按压也疼。</w:t>
      </w:r>
    </w:p>
    <w:p>
      <w:r>
        <w:t>医生：做过肠镜检查吗？</w:t>
      </w:r>
    </w:p>
    <w:p>
      <w:r>
        <w:t>患者：最近没有。</w:t>
      </w:r>
    </w:p>
    <w:p>
      <w:r>
        <w:t>患者：能吃什么药吗。</w:t>
      </w:r>
    </w:p>
    <w:p>
      <w:r>
        <w:t>1.A.排便B.肝C.规律D.劝</w:t>
        <w:tab/>
        <w:tab/>
        <w:t>正确答案：排便</w:t>
      </w:r>
    </w:p>
    <w:p>
      <w:r>
        <w:t>2.A.腹泻B.危害C.耽误D.分析</w:t>
        <w:tab/>
        <w:tab/>
        <w:t>正确答案：腹泻</w:t>
      </w:r>
    </w:p>
    <w:p>
      <w:r>
        <w:t>3.A.症状B.癌变C.失常D.疤</w:t>
        <w:tab/>
        <w:tab/>
        <w:t>正确答案：症状</w:t>
      </w:r>
    </w:p>
    <w:p>
      <w:r>
        <w:t>4.A.鹅口疮B.彻底C.摄氏度D.腹痛</w:t>
        <w:tab/>
        <w:tab/>
        <w:t>正确答案：腹痛</w:t>
      </w:r>
    </w:p>
    <w:p>
      <w:r>
        <w:t>5.A.早孕B.心率C.中暑D.隐痛</w:t>
        <w:tab/>
        <w:tab/>
        <w:t>正确答案：隐痛</w:t>
      </w:r>
    </w:p>
    <w:p>
      <w:r>
        <w:t>6.A.窒息B.免疫缺陷病C.酸痛D.绞痛</w:t>
        <w:tab/>
        <w:tab/>
        <w:t>正确答案：绞痛</w:t>
      </w:r>
    </w:p>
    <w:p>
      <w:r>
        <w:t>7.A.类似B.处置C.敏感D.大便</w:t>
        <w:tab/>
        <w:tab/>
        <w:t>正确答案：大便</w:t>
      </w:r>
    </w:p>
    <w:p>
      <w:r>
        <w:t>患者：医生你好主要我想咨询下我经常咳嗽的问题咳嗽主要是大学的时候受寒了大概十年了期间一直去医院看医生说支气管炎后来看了中医其中有一年 __1__ 贴了一些 __2__ 后来几年没咳但是一旦工作辛苦就会继续咳，大概一年前胸口有点微痛，去看医生了医生说我太胖了让我多运动，这一年也经常锻炼，身体感觉好多了但是一辛苦或者天气变化就又咳嗽，胸口好多了.咳的时候有一点痰。我不吸烟，偶尔喝酒。（男，34岁）</w:t>
      </w:r>
    </w:p>
    <w:p>
      <w:r>
        <w:t>医生：你好，很高兴为你解答，平时受凉会咳嗽吗。</w:t>
      </w:r>
    </w:p>
    <w:p>
      <w:r>
        <w:t>患者：会的。</w:t>
      </w:r>
    </w:p>
    <w:p>
      <w:r>
        <w:t>患者：受凉了就会咳加班出差辛苦也会咳如果休息多了就不咳了。</w:t>
      </w:r>
    </w:p>
    <w:p>
      <w:r>
        <w:t>患者：偶尔胸口痛会不会是食管炎呢。</w:t>
      </w:r>
    </w:p>
    <w:p>
      <w:r>
        <w:t>医生： __3__ 烧心情况有吗。</w:t>
      </w:r>
    </w:p>
    <w:p>
      <w:r>
        <w:t>患者：很少以前有后来健身了好像就没有了。</w:t>
      </w:r>
    </w:p>
    <w:p>
      <w:r>
        <w:t>医生：是胸口正中疼吗。</w:t>
      </w:r>
    </w:p>
    <w:p>
      <w:r>
        <w:t>患者：是的。</w:t>
      </w:r>
    </w:p>
    <w:p>
      <w:r>
        <w:t>1.A.收缩B.骶骨C.皮疹D.胸口</w:t>
        <w:tab/>
        <w:tab/>
        <w:t>正确答案：胸口</w:t>
      </w:r>
    </w:p>
    <w:p>
      <w:r>
        <w:t>2.A.布尼亚病毒科B.脊柱外科C.产前诊断科D.药物</w:t>
        <w:tab/>
        <w:tab/>
        <w:t>正确答案：药物</w:t>
      </w:r>
    </w:p>
    <w:p>
      <w:r>
        <w:t>3.A.专家B.康复C.自觉D.反酸</w:t>
        <w:tab/>
        <w:tab/>
        <w:t>正确答案：反酸</w:t>
      </w:r>
    </w:p>
    <w:p>
      <w:r>
        <w:t>患者：为什么盐酸特拉唑嗪 __1__ 要晚上吃（男，50岁）</w:t>
      </w:r>
    </w:p>
    <w:p>
      <w:r>
        <w:t>医生：这个药是降压的， __2__ 晨起高 __3__ ，</w:t>
      </w:r>
    </w:p>
    <w:p>
      <w:r>
        <w:t>患者：那药性是24小时的吗。</w:t>
      </w:r>
    </w:p>
    <w:p>
      <w:r>
        <w:t>医生：是的，一般血压 __4__ 好就吃一次。</w:t>
      </w:r>
    </w:p>
    <w:p>
      <w:r>
        <w:t>患者：那上夜班能吃吗。</w:t>
      </w:r>
    </w:p>
    <w:p>
      <w:r>
        <w:t>医生：可以，</w:t>
      </w:r>
    </w:p>
    <w:p>
      <w:r>
        <w:t>患者：药是进口的还是国产的。</w:t>
      </w:r>
    </w:p>
    <w:p>
      <w:r>
        <w:t>医生：晨起交感神经兴奋， __5__ 血管，所以晨起容易血压高，</w:t>
      </w:r>
    </w:p>
    <w:p>
      <w:r>
        <w:t>医生：需要有商品名才知道国产进口，我看到只是学名，</w:t>
      </w:r>
    </w:p>
    <w:p>
      <w:r>
        <w:t>患者：噢，那药 __6__ 大吗。</w:t>
      </w:r>
    </w:p>
    <w:p>
      <w:r>
        <w:t>1.A.遵循B.片C.眼球D.剧烈</w:t>
        <w:tab/>
        <w:tab/>
        <w:t>正确答案：片</w:t>
      </w:r>
    </w:p>
    <w:p>
      <w:r>
        <w:t>2.A.皮肤科B.预防C.男性科D.小儿感染内科</w:t>
        <w:tab/>
        <w:tab/>
        <w:t>正确答案：预防</w:t>
      </w:r>
    </w:p>
    <w:p>
      <w:r>
        <w:t>3.A.生命体征B.血压C.过敏性紫癜D.分泌</w:t>
        <w:tab/>
        <w:tab/>
        <w:t>正确答案：血压</w:t>
      </w:r>
    </w:p>
    <w:p>
      <w:r>
        <w:t>4.A.臀部B.控制C.指征D.碘剂</w:t>
        <w:tab/>
        <w:tab/>
        <w:t>正确答案：控制</w:t>
      </w:r>
    </w:p>
    <w:p>
      <w:r>
        <w:t>5.A.发绀B.板状腹C.手指D.收缩</w:t>
        <w:tab/>
        <w:tab/>
        <w:t>正确答案：收缩</w:t>
      </w:r>
    </w:p>
    <w:p>
      <w:r>
        <w:t>6.A.面容B.复诊C.股骨D.副作用</w:t>
        <w:tab/>
        <w:tab/>
        <w:t>正确答案：副作用</w:t>
      </w:r>
    </w:p>
    <w:p>
      <w:r>
        <w:t>患者： __1__ ， __2__ 稀溏。吃过肠炎宁，整肠生，好点了，但偶尔还是来次把腹泻。（男，30岁）</w:t>
      </w:r>
    </w:p>
    <w:p>
      <w:r>
        <w:t>医生：你好，多久了，一天几次？</w:t>
      </w:r>
    </w:p>
    <w:p>
      <w:r>
        <w:t>患者：腹泻有很久了，现在好点，偶尔来次腹泻。</w:t>
      </w:r>
    </w:p>
    <w:p>
      <w:r>
        <w:t>医生：嗯。平时吃 __3__ 寒凉 __4__ 多吗？</w:t>
      </w:r>
    </w:p>
    <w:p>
      <w:r>
        <w:t>患者：以前一天一次，现在两三天，或不定时。</w:t>
      </w:r>
    </w:p>
    <w:p>
      <w:r>
        <w:t>医生：嗯。</w:t>
      </w:r>
    </w:p>
    <w:p>
      <w:r>
        <w:t>患者：都吃。</w:t>
      </w:r>
    </w:p>
    <w:p>
      <w:r>
        <w:t>1.A.腹泻B.体格C.衰弱D.冲服</w:t>
        <w:tab/>
        <w:tab/>
        <w:t>正确答案：腹泻</w:t>
      </w:r>
    </w:p>
    <w:p>
      <w:r>
        <w:t>2.A.大便B.尿量C.咽部D.消炎</w:t>
        <w:tab/>
        <w:tab/>
        <w:t>正确答案：大便</w:t>
      </w:r>
    </w:p>
    <w:p>
      <w:r>
        <w:t>3.A.辛辣B.扭伤C.诊室D.热量</w:t>
        <w:tab/>
        <w:tab/>
        <w:t>正确答案：辛辣</w:t>
      </w:r>
    </w:p>
    <w:p>
      <w:r>
        <w:t>4.A.刺激B.血脂C.对症治疗D.软</w:t>
        <w:tab/>
        <w:tab/>
        <w:t>正确答案：刺激</w:t>
      </w:r>
    </w:p>
    <w:p>
      <w:r>
        <w:t>患者：下腹按压有胀痛，隐隐的痛（女，21岁）</w:t>
      </w:r>
    </w:p>
    <w:p>
      <w:r>
        <w:t>医生：请问 __1__  __2__ 出现多长时间了？</w:t>
      </w:r>
    </w:p>
    <w:p>
      <w:r>
        <w:t>患者：两天了。</w:t>
      </w:r>
    </w:p>
    <w:p>
      <w:r>
        <w:t>医生：请问一下，有没有发烧， __3__ ， __4__ 等情况？</w:t>
      </w:r>
    </w:p>
    <w:p>
      <w:r>
        <w:t>患者：这个没有。</w:t>
      </w:r>
    </w:p>
    <w:p>
      <w:r>
        <w:t>患者：至少有过盆腔炎。</w:t>
      </w:r>
    </w:p>
    <w:p>
      <w:r>
        <w:t>1.A.穿孔B.纠正C.顺畅D.类似</w:t>
        <w:tab/>
        <w:tab/>
        <w:t>正确答案：类似</w:t>
      </w:r>
    </w:p>
    <w:p>
      <w:r>
        <w:t>2.A.好转B.导尿术C.耽误D.症状</w:t>
        <w:tab/>
        <w:tab/>
        <w:t>正确答案：症状</w:t>
      </w:r>
    </w:p>
    <w:p>
      <w:r>
        <w:t>3.A.作息B.指征C.压迫D.反酸</w:t>
        <w:tab/>
        <w:tab/>
        <w:t>正确答案：反酸</w:t>
      </w:r>
    </w:p>
    <w:p>
      <w:r>
        <w:t>4.A.呕吐B.硝酸甘油C.热型D.乐观</w:t>
        <w:tab/>
        <w:tab/>
        <w:t>正确答案：呕吐</w:t>
      </w:r>
    </w:p>
    <w:p>
      <w:r>
        <w:t>患者：近期有时会有腹胀痛，请问是为什么会这样（男，46岁）</w:t>
      </w:r>
    </w:p>
    <w:p>
      <w:r>
        <w:t>医生：是不是吃的太多，还是生气了？</w:t>
      </w:r>
    </w:p>
    <w:p>
      <w:r>
        <w:t>患者：具体位置在腹一部中间，有一周了，无 __1__ ，无 __2__  __3__ ，无 __4__ ，无 __5__ ，当天吃盐酸雷尼替丁有 __6__ ，但第二天又开始有点隐隐作痛。</w:t>
      </w:r>
    </w:p>
    <w:p>
      <w:r>
        <w:t>患者：没有吃多，也没有生气啊！</w:t>
      </w:r>
    </w:p>
    <w:p>
      <w:r>
        <w:t>医生： __7__ 通不通，有没有便秘。</w:t>
      </w:r>
    </w:p>
    <w:p>
      <w:r>
        <w:t>患者：大便 __8__ 。</w:t>
      </w:r>
    </w:p>
    <w:p>
      <w:r>
        <w:t>1.A.发热B.沉默C.油腻D.应用</w:t>
        <w:tab/>
        <w:tab/>
        <w:t>正确答案：发热</w:t>
      </w:r>
    </w:p>
    <w:p>
      <w:r>
        <w:t>2.A.恶心B.结肠C.扁平苔藓D.迟缓</w:t>
        <w:tab/>
        <w:tab/>
        <w:t>正确答案：恶心</w:t>
      </w:r>
    </w:p>
    <w:p>
      <w:r>
        <w:t>3.A.呕吐B.呼吸链C.血象D.脑脊液</w:t>
        <w:tab/>
        <w:tab/>
        <w:t>正确答案：呕吐</w:t>
      </w:r>
    </w:p>
    <w:p>
      <w:r>
        <w:t>4.A.后代B.知觉C.移动D.腹泻</w:t>
        <w:tab/>
        <w:tab/>
        <w:t>正确答案：腹泻</w:t>
      </w:r>
    </w:p>
    <w:p>
      <w:r>
        <w:t>5.A.甲沟炎B.聋哑C.尿急D.便秘</w:t>
        <w:tab/>
        <w:tab/>
        <w:t>正确答案：便秘</w:t>
      </w:r>
    </w:p>
    <w:p>
      <w:r>
        <w:t>6.A.堵塞B.好转C.含量D.尿急</w:t>
        <w:tab/>
        <w:tab/>
        <w:t>正确答案：好转</w:t>
      </w:r>
    </w:p>
    <w:p>
      <w:r>
        <w:t>7.A.体征B.含量C.大便D.以及</w:t>
        <w:tab/>
        <w:tab/>
        <w:t>正确答案：大便</w:t>
      </w:r>
    </w:p>
    <w:p>
      <w:r>
        <w:t>8.A.充分B.赶紧C.顺畅D.补体</w:t>
        <w:tab/>
        <w:tab/>
        <w:t>正确答案：顺畅</w:t>
      </w:r>
    </w:p>
    <w:p>
      <w:r>
        <w:t>患者：糜烂性胃炎为什么老不好，2个月了也不好，总是有点 __1__ ，曹辣辣的，吃了一个月药，打了点滴9天，9月份做的幽门， __2__ ，11月 __3__  __4__ 糜烂性胃炎（男，33岁）</w:t>
      </w:r>
    </w:p>
    <w:p>
      <w:r>
        <w:t>医生：吃的什么药，有没有 __5__ 。</w:t>
      </w:r>
    </w:p>
    <w:p>
      <w:r>
        <w:t>患者：刚开始在医院 __6__ 一星期，打的半托拉唑，吃的泌特，达喜，兰索拉唑，治疗一星期，医生说就没什么问题，感觉好些了，后出院吃医生开的药一星期，出院3天，做火车一夜，感觉胃有开始不舒服，后自己买药奥美拉唑，和瑞巴派特 __8__ 。</w:t>
      </w:r>
    </w:p>
    <w:p>
      <w:r>
        <w:t>医生：这些药都效果不错的啊。</w:t>
      </w:r>
    </w:p>
    <w:p>
      <w:r>
        <w:t>医生：出院了一直吃起的么。</w:t>
      </w:r>
    </w:p>
    <w:p>
      <w:r>
        <w:t>患者：后不舒服医生开药吃完了，自己买一盒复方 __7__ 梅，和法莫替丁嚼片，吃了还是老样，就吃的后面瑞巴派特片。</w:t>
      </w:r>
    </w:p>
    <w:p>
      <w:r>
        <w:t>1.A.隐痛B.臀大肌C.实质性病变（肿物）D.骨髓象</w:t>
        <w:tab/>
        <w:tab/>
        <w:t>正确答案：隐痛</w:t>
      </w:r>
    </w:p>
    <w:p>
      <w:r>
        <w:t>2.A.阴性B.剧烈C.排除D.蛋白质</w:t>
        <w:tab/>
        <w:tab/>
        <w:t>正确答案：阴性</w:t>
      </w:r>
    </w:p>
    <w:p>
      <w:r>
        <w:t>3.A.胃镜B.外生殖器C.葡萄胎D.胶原</w:t>
        <w:tab/>
        <w:tab/>
        <w:t>正确答案：胃镜</w:t>
      </w:r>
    </w:p>
    <w:p>
      <w:r>
        <w:t>4.A.检查B.骨痂C.自愈D.屈光不正</w:t>
        <w:tab/>
        <w:tab/>
        <w:t>正确答案：检查</w:t>
      </w:r>
    </w:p>
    <w:p>
      <w:r>
        <w:t>5.A.打嗝B.素食C.皱纹D.变质</w:t>
        <w:tab/>
        <w:tab/>
        <w:t>正确答案：打嗝</w:t>
      </w:r>
    </w:p>
    <w:p>
      <w:r>
        <w:t>6.A.治疗B.检查C.混合性病变（肿物）D.试验</w:t>
        <w:tab/>
        <w:tab/>
        <w:t>正确答案：治疗</w:t>
      </w:r>
    </w:p>
    <w:p>
      <w:r>
        <w:t>7.A.消化B.甲状腺外科C.万女氏科D.特诊科</w:t>
        <w:tab/>
        <w:tab/>
        <w:t>正确答案：消化</w:t>
      </w:r>
    </w:p>
    <w:p>
      <w:r>
        <w:t>8.A.片B.吃力C.发热D.急剧</w:t>
        <w:tab/>
        <w:tab/>
        <w:t>正确答案：片</w:t>
      </w:r>
    </w:p>
    <w:p>
      <w:r>
        <w:t>患者：前段时间喝酒喝吐了几次，胃不舒服，现在老是感觉胃部有气，老是 __1__ 似的把气吐出去，老是感觉有气。（男，30岁）</w:t>
      </w:r>
    </w:p>
    <w:p>
      <w:r>
        <w:t>医生：你好，这种情况有多长时间了？用过什么 __2__ 吗。</w:t>
      </w:r>
    </w:p>
    <w:p>
      <w:r>
        <w:t>医生：平时有烧心泛酸吗，腹胀 __3__ 吗， __4__ 怎样。</w:t>
      </w:r>
    </w:p>
    <w:p>
      <w:r>
        <w:t>患者：吃过奥美拉挫和达喜，现在没其他感觉，主要就是老喷气，偶尔胃酸但是不 __5__ 。</w:t>
      </w:r>
    </w:p>
    <w:p>
      <w:r>
        <w:t>患者：大便很好。</w:t>
      </w:r>
    </w:p>
    <w:p>
      <w:r>
        <w:t>患者：没有腹胀腹痛。</w:t>
      </w:r>
    </w:p>
    <w:p>
      <w:r>
        <w:t>医生：考虑可能是浅表性胃炎引起的。</w:t>
      </w:r>
    </w:p>
    <w:p>
      <w:r>
        <w:t>医生：加上莫沙必利和 __6__ 新液来 __7__ 。</w:t>
      </w:r>
    </w:p>
    <w:p>
      <w:r>
        <w:t>患者：那怎么办。</w:t>
      </w:r>
    </w:p>
    <w:p>
      <w:r>
        <w:t>1.A.间隔B.区域C.疏忽D.打嗝</w:t>
        <w:tab/>
        <w:tab/>
        <w:t>正确答案：打嗝</w:t>
      </w:r>
    </w:p>
    <w:p>
      <w:r>
        <w:t>2.A.中医骨科B.病理科C.妇产科综合D.药物</w:t>
        <w:tab/>
        <w:tab/>
        <w:t>正确答案：药物</w:t>
      </w:r>
    </w:p>
    <w:p>
      <w:r>
        <w:t>3.A.冻伤B.延期C.钙D.腹痛</w:t>
        <w:tab/>
        <w:tab/>
        <w:t>正确答案：腹痛</w:t>
      </w:r>
    </w:p>
    <w:p>
      <w:r>
        <w:t>4.A.忽略B.请示C.劝D.大便</w:t>
        <w:tab/>
        <w:tab/>
        <w:t>正确答案：大便</w:t>
      </w:r>
    </w:p>
    <w:p>
      <w:r>
        <w:t>5.A.处置B.明显C.间歇D.手足口病</w:t>
        <w:tab/>
        <w:tab/>
        <w:t>正确答案：明显</w:t>
      </w:r>
    </w:p>
    <w:p>
      <w:r>
        <w:t>6.A.心电图科B.康复C.中医呼吸科D.小儿外科</w:t>
        <w:tab/>
        <w:tab/>
        <w:t>正确答案：康复</w:t>
      </w:r>
    </w:p>
    <w:p>
      <w:r>
        <w:t>7.A.组成B.治疗C.病毒D.合理</w:t>
        <w:tab/>
        <w:tab/>
        <w:t>正确答案：治疗</w:t>
      </w:r>
    </w:p>
    <w:p>
      <w:r>
        <w:t>患者：小腹胀痛， __1__  __2__ ，胸胀。月经推迟四天了（女，23岁）</w:t>
      </w:r>
    </w:p>
    <w:p>
      <w:r>
        <w:t>医生：以前有这种情况？平时月经 __3__ ？拖了几天了？有 __4__ 可能吗？</w:t>
      </w:r>
    </w:p>
    <w:p>
      <w:r>
        <w:t>患者：之前没有这种情况，以前挺规律的，差不多28天一个 __5__ 。上次是1月6日来的月经。我是怀孕吗？</w:t>
      </w:r>
    </w:p>
    <w:p>
      <w:r>
        <w:t>患者：我小 __6__ 是一阵一阵的。</w:t>
      </w:r>
    </w:p>
    <w:p>
      <w:r>
        <w:t>医生： __7__ 什么时候解的？</w:t>
      </w:r>
    </w:p>
    <w:p>
      <w:r>
        <w:t>患者：最近白天都上不出来，几乎两条一次，大部分是晚上。</w:t>
      </w:r>
    </w:p>
    <w:p>
      <w:r>
        <w:t>1.A.伴有B.结合C.宠物D.颈部</w:t>
        <w:tab/>
        <w:tab/>
        <w:t>正确答案：伴有</w:t>
      </w:r>
    </w:p>
    <w:p>
      <w:r>
        <w:t>2.A.便秘B.伸C.痒D.肝性脑病</w:t>
        <w:tab/>
        <w:tab/>
        <w:t>正确答案：便秘</w:t>
      </w:r>
    </w:p>
    <w:p>
      <w:r>
        <w:t>3.A.规律B.摄氏度C.腹痛D.好转</w:t>
        <w:tab/>
        <w:tab/>
        <w:t>正确答案：规律</w:t>
      </w:r>
    </w:p>
    <w:p>
      <w:r>
        <w:t>4.A.疖B.寄生虫C.晚期D.怀孕</w:t>
        <w:tab/>
        <w:tab/>
        <w:t>正确答案：怀孕</w:t>
      </w:r>
    </w:p>
    <w:p>
      <w:r>
        <w:t>5.A.边缘B.顽固C.个别D.周期</w:t>
        <w:tab/>
        <w:tab/>
        <w:t>正确答案：周期</w:t>
      </w:r>
    </w:p>
    <w:p>
      <w:r>
        <w:t>6.A.不孕B.肛门C.尿路感染D.腹痛</w:t>
        <w:tab/>
        <w:tab/>
        <w:t>正确答案：腹痛</w:t>
      </w:r>
    </w:p>
    <w:p>
      <w:r>
        <w:t>7.A.早期B.尖锐湿疣C.尾骨D.大便</w:t>
        <w:tab/>
        <w:tab/>
        <w:t>正确答案：大便</w:t>
      </w:r>
    </w:p>
    <w:p>
      <w:r>
        <w:t>患者： __1__  __2__ ，左 __3__  __4__ 。（男，21岁）</w:t>
      </w:r>
    </w:p>
    <w:p>
      <w:r>
        <w:t>患者：有时 __5__ 黑便， __6__ 。</w:t>
      </w:r>
    </w:p>
    <w:p>
      <w:r>
        <w:t>医生：左腹部疼痛多久了，体重下降多少斤。</w:t>
      </w:r>
    </w:p>
    <w:p>
      <w:r>
        <w:t>患者：三四个月，下降十来斤。</w:t>
      </w:r>
    </w:p>
    <w:p>
      <w:r>
        <w:t>医生： __7__ 多久了。</w:t>
      </w:r>
    </w:p>
    <w:p>
      <w:r>
        <w:t>患者：从四月份间断性疼痛说不定哪天疼一下。</w:t>
      </w:r>
    </w:p>
    <w:p>
      <w:r>
        <w:t>医生：建议你经快就医，可能是肠道生病了。</w:t>
      </w:r>
    </w:p>
    <w:p>
      <w:r>
        <w:t>患者：嗯嗯好的谢谢请问做 __8__  __9__ 吗。</w:t>
      </w:r>
    </w:p>
    <w:p>
      <w:r>
        <w:t>1.A.卧床B.淋病C.体重D.甲沟炎</w:t>
        <w:tab/>
        <w:tab/>
        <w:t>正确答案：体重</w:t>
      </w:r>
    </w:p>
    <w:p>
      <w:r>
        <w:t>2.A.消化B.下降C.充分D.眼球</w:t>
        <w:tab/>
        <w:tab/>
        <w:t>正确答案：下降</w:t>
      </w:r>
    </w:p>
    <w:p>
      <w:r>
        <w:t>3.A.脊髓B.腹部C.膝部D.臀部</w:t>
        <w:tab/>
        <w:tab/>
        <w:t>正确答案：腹部</w:t>
      </w:r>
    </w:p>
    <w:p>
      <w:r>
        <w:t>4.A.小儿耳鼻喉科B.口腔修复科C.疼痛D.精神心理病科</w:t>
        <w:tab/>
        <w:tab/>
        <w:t>正确答案：疼痛</w:t>
      </w:r>
    </w:p>
    <w:p>
      <w:r>
        <w:t>5.A.劳累B.场所C.伴有D.清除</w:t>
        <w:tab/>
        <w:tab/>
        <w:t>正确答案：伴有</w:t>
      </w:r>
    </w:p>
    <w:p>
      <w:r>
        <w:t>6.A.高原病B.保守C.便秘D.承受</w:t>
        <w:tab/>
        <w:tab/>
        <w:t>正确答案：便秘</w:t>
      </w:r>
    </w:p>
    <w:p>
      <w:r>
        <w:t>7.A.肩膀B.伴随C.腹痛D.尾骨</w:t>
        <w:tab/>
        <w:tab/>
        <w:t>正确答案：腹痛</w:t>
      </w:r>
    </w:p>
    <w:p>
      <w:r>
        <w:t>8.A.紫癜B.热型C.胃镜D.肺纹理</w:t>
        <w:tab/>
        <w:tab/>
        <w:t>正确答案：胃镜</w:t>
      </w:r>
    </w:p>
    <w:p>
      <w:r>
        <w:t>9.A.过期妊娠B.痛苦C.扩张D.尿毒症</w:t>
        <w:tab/>
        <w:tab/>
        <w:t>正确答案：痛苦</w:t>
      </w:r>
    </w:p>
    <w:p>
      <w:r>
        <w:t>患者：萎缩性胃炎可吃兰索拉唑吗（男，47岁）</w:t>
      </w:r>
    </w:p>
    <w:p>
      <w:r>
        <w:t>医生：你好，有什么 __1__ 吗？可以吃的。</w:t>
      </w:r>
    </w:p>
    <w:p>
      <w:r>
        <w:t>患者：胃胀胃疼 __2__ 饭后更胀我看了兰索拉唑抑制胃酸我这个 __3__ 应该胃酸过少吗。</w:t>
      </w:r>
    </w:p>
    <w:p>
      <w:r>
        <w:t>医生：胃蠕动差 __4__ 不好。可以用兰索拉唑，最好是加上伊托必利。</w:t>
      </w:r>
    </w:p>
    <w:p>
      <w:r>
        <w:t>医生：同时还要注意 __5__ 调理。</w:t>
      </w:r>
    </w:p>
    <w:p>
      <w:r>
        <w:t>医生：不吃 __6__ 刺激性 __7__ 。</w:t>
      </w:r>
    </w:p>
    <w:p>
      <w:r>
        <w:t>患者：饭前胃痛是胃酸过少还是过多，快吃饭了我的胃有点疼，</w:t>
      </w:r>
    </w:p>
    <w:p>
      <w:r>
        <w:t>1.A.戒B.嗓子C.功能D.症状</w:t>
        <w:tab/>
        <w:tab/>
        <w:t>正确答案：症状</w:t>
      </w:r>
    </w:p>
    <w:p>
      <w:r>
        <w:t>2.A.标本B.股骨头坏死C.恶心D.智力</w:t>
        <w:tab/>
        <w:tab/>
        <w:t>正确答案：恶心</w:t>
      </w:r>
    </w:p>
    <w:p>
      <w:r>
        <w:t>3.A.四肢B.状况C.急症手术D.实习</w:t>
        <w:tab/>
        <w:tab/>
        <w:t>正确答案：状况</w:t>
      </w:r>
    </w:p>
    <w:p>
      <w:r>
        <w:t>4.A.戒毒科B.消化C.骨D.精神心理病</w:t>
        <w:tab/>
        <w:tab/>
        <w:t>正确答案：消化</w:t>
      </w:r>
    </w:p>
    <w:p>
      <w:r>
        <w:t>5.A.骨膜B.饮食C.活检D.白内障</w:t>
        <w:tab/>
        <w:tab/>
        <w:t>正确答案：饮食</w:t>
      </w:r>
    </w:p>
    <w:p>
      <w:r>
        <w:t>6.A.虫/蛀牙B.辛辣C.前置D.消化道</w:t>
        <w:tab/>
        <w:tab/>
        <w:t>正确答案：辛辣</w:t>
      </w:r>
    </w:p>
    <w:p>
      <w:r>
        <w:t>7.A.初产妇B.食物C.压迫D.恒牙</w:t>
        <w:tab/>
        <w:tab/>
        <w:t>正确答案：食物</w:t>
      </w:r>
    </w:p>
    <w:p>
      <w:r>
        <w:t>患者：请问我 __1__ 后擦的时候有血是怎么回事（女，19岁）</w:t>
      </w:r>
    </w:p>
    <w:p>
      <w:r>
        <w:t>医生：你好！请问血是什么颜色的？</w:t>
      </w:r>
    </w:p>
    <w:p>
      <w:r>
        <w:t>医生：你好，这样有多长时间了？</w:t>
      </w:r>
    </w:p>
    <w:p>
      <w:r>
        <w:t>医生：您好，大便时疼不疼？</w:t>
      </w:r>
    </w:p>
    <w:p>
      <w:r>
        <w:t>患者：颜色挺 __2__ 的，好像被稀释了一样，有一段时间了，不过不是每次都这样。</w:t>
      </w:r>
    </w:p>
    <w:p>
      <w:r>
        <w:t>医生：大便上有血吗？</w:t>
      </w:r>
    </w:p>
    <w:p>
      <w:r>
        <w:t>患者：疼，以前有 __3__ ，那时候出血是那种一滴一滴的，这些次是一片那种。没注意大便。</w:t>
      </w:r>
    </w:p>
    <w:p>
      <w:r>
        <w:t>医生：平时有 __4__ 吗？</w:t>
      </w:r>
    </w:p>
    <w:p>
      <w:r>
        <w:t>患者：有一点，有时大便颜色很深，都有点发黑了。</w:t>
      </w:r>
    </w:p>
    <w:p>
      <w:r>
        <w:t>1.A.浑身B.白血病C.失眠D.大便</w:t>
        <w:tab/>
        <w:tab/>
        <w:t>正确答案：大便</w:t>
      </w:r>
    </w:p>
    <w:p>
      <w:r>
        <w:t>2.A.阴道B.失常C.标本D.浅</w:t>
        <w:tab/>
        <w:tab/>
        <w:t>正确答案：浅</w:t>
      </w:r>
    </w:p>
    <w:p>
      <w:r>
        <w:t>3.A.啰音B.血糖C.血象D.肛裂</w:t>
        <w:tab/>
        <w:tab/>
        <w:t>正确答案：肛裂</w:t>
      </w:r>
    </w:p>
    <w:p>
      <w:r>
        <w:t>4.A.目光B.引发C.连续D.便秘</w:t>
        <w:tab/>
        <w:tab/>
        <w:t>正确答案：便秘</w:t>
      </w:r>
    </w:p>
    <w:p>
      <w:r>
        <w:t>患者：昨天拉肚子呕吐,今天干呕浑身无力,心脏那想是压了什么东西一样难受,怎么回事（男，26岁）</w:t>
      </w:r>
    </w:p>
    <w:p>
      <w:r>
        <w:t>医生：请问，有吃药做过检查吗。</w:t>
      </w:r>
    </w:p>
    <w:p>
      <w:r>
        <w:t>患者：吃了拉肚子的药和消炎药。</w:t>
      </w:r>
    </w:p>
    <w:p>
      <w:r>
        <w:t>患者：现在肚子好了，就胸口闷闷的。</w:t>
      </w:r>
    </w:p>
    <w:p>
      <w:r>
        <w:t>医生：您好，昨天有进食不洁食物吗？拉肚子，呕吐基本考虑急性胃肠炎哦。</w:t>
      </w:r>
    </w:p>
    <w:p>
      <w:r>
        <w:t>医生：嗯嗯，知道，呕吐明显，胃里面的内容物有很多胃酸，会损伤食管粘膜，所以胸口会闷闷的。</w:t>
      </w:r>
    </w:p>
    <w:p>
      <w:r>
        <w:t>医生：你用一些保护食管粘膜的药物，这些情况很快会好转。</w:t>
      </w:r>
    </w:p>
    <w:p>
      <w:r>
        <w:t>患者：什么药。</w:t>
      </w:r>
    </w:p>
    <w:p>
      <w:r>
        <w:t>患者：现在不拉了就干呕，早上到现在就喝了点粥。</w:t>
      </w:r>
    </w:p>
    <w:p>
      <w:r>
        <w:t>患者：而且有点怕冷，无力。</w:t>
      </w:r>
    </w:p>
    <w:p>
      <w:r>
        <w:t>1.A.聋哑B.浑身C.咀嚼D.血压</w:t>
        <w:tab/>
        <w:tab/>
        <w:t>正确答案：浑身</w:t>
      </w:r>
    </w:p>
    <w:p>
      <w:r>
        <w:t>2.A.痒B.食物C.含量D.平衡</w:t>
        <w:tab/>
        <w:tab/>
        <w:t>正确答案：食物</w:t>
      </w:r>
    </w:p>
    <w:p>
      <w:r>
        <w:t>3.A.骨质疏松科B.药物C.体检保健科D.精神心理病科</w:t>
        <w:tab/>
        <w:tab/>
        <w:t>正确答案：药物</w:t>
      </w:r>
    </w:p>
    <w:p>
      <w:r>
        <w:t>4.A.外表B.好转C.抗生素D.肱骨</w:t>
        <w:tab/>
        <w:tab/>
        <w:t>正确答案：好转</w:t>
      </w:r>
    </w:p>
    <w:p>
      <w:r>
        <w:t>患者： __1__ 一周，感觉有点胀气，经常 __2__ ，放屁，还有点厌食。每天傍晚会有头疼 __3__  __4__ ，到第二天早上好了。去医院验血只给我开了蒙脱石散（男，21岁）</w:t>
      </w:r>
    </w:p>
    <w:p>
      <w:r>
        <w:t>医生：你好！请问每天 __5__ 几次呢？</w:t>
      </w:r>
    </w:p>
    <w:p>
      <w:r>
        <w:t>患者：四处左右。</w:t>
      </w:r>
    </w:p>
    <w:p>
      <w:r>
        <w:t>患者：四次左右。</w:t>
      </w:r>
    </w:p>
    <w:p>
      <w:r>
        <w:t>医生：都是稀水样便吗。</w:t>
      </w:r>
    </w:p>
    <w:p>
      <w:r>
        <w:t>患者：糊状，桔黄色。</w:t>
      </w:r>
    </w:p>
    <w:p>
      <w:r>
        <w:t>患者：出现这个症状钱。，喝过酒吃过特别辣的东西。</w:t>
      </w:r>
    </w:p>
    <w:p>
      <w:r>
        <w:t>1.A.健全B.腹泻C.呼吸D.发育</w:t>
        <w:tab/>
        <w:tab/>
        <w:t>正确答案：腹泻</w:t>
      </w:r>
    </w:p>
    <w:p>
      <w:r>
        <w:t>2.A.达到B.打嗝C.急促D.处理</w:t>
        <w:tab/>
        <w:tab/>
        <w:t>正确答案：打嗝</w:t>
      </w:r>
    </w:p>
    <w:p>
      <w:r>
        <w:t>3.A.碘剂B.发热C.电击D.移动</w:t>
        <w:tab/>
        <w:tab/>
        <w:t>正确答案：发热</w:t>
      </w:r>
    </w:p>
    <w:p>
      <w:r>
        <w:t>4.A.步骤B.症状C.刺激D.动脉</w:t>
        <w:tab/>
        <w:tab/>
        <w:t>正确答案：症状</w:t>
      </w:r>
    </w:p>
    <w:p>
      <w:r>
        <w:t>5.A.因素B.大便C.激素D.臂</w:t>
        <w:tab/>
        <w:tab/>
        <w:t>正确答案：大便</w:t>
      </w:r>
    </w:p>
    <w:p>
      <w:r>
        <w:t>患者：老师，你好我昨晚不舒服， __1__ 胀气 __2__ ！像有东西抵起在，肚子又咕咕滴叫是什么毛病（男，43）</w:t>
      </w:r>
    </w:p>
    <w:p>
      <w:r>
        <w:t>医生：你好！你原来有胃病吗？ __3__ 好吗？</w:t>
      </w:r>
    </w:p>
    <w:p>
      <w:r>
        <w:t>患者：喉管，也不舒服，口干舌燥，会不会，肺上有毛病，左胸上不舒服。</w:t>
      </w:r>
    </w:p>
    <w:p>
      <w:r>
        <w:t>医生：咳嗽 __4__ 吗？</w:t>
      </w:r>
    </w:p>
    <w:p>
      <w:r>
        <w:t>患者：就是有胃病，有胃溃疡， __5__ 溃疡，反流性食管炎。</w:t>
      </w:r>
    </w:p>
    <w:p>
      <w:r>
        <w:t>患者：不发烧，也不咳，就是喉管不舒服。</w:t>
      </w:r>
    </w:p>
    <w:p>
      <w:r>
        <w:t>患者：大便少，稀，每天正常解手。</w:t>
      </w:r>
    </w:p>
    <w:p>
      <w:r>
        <w:t>医生：你可能是反流性食管炎和胃溃疡 __6__ ，建议去医院消化科面诊 __7__ 或 __8__ 。</w:t>
      </w:r>
    </w:p>
    <w:p>
      <w:r>
        <w:t>患者：知道了，谢谢！老师可以咨询点药吃哈，这段时间疫情严重，害怕到医院，遭 __9__ 。</w:t>
      </w:r>
    </w:p>
    <w:p>
      <w:r>
        <w:t>1.A.肾B.干预C.项D.胸口</w:t>
        <w:tab/>
        <w:tab/>
        <w:t>正确答案：胸口</w:t>
      </w:r>
    </w:p>
    <w:p>
      <w:r>
        <w:t>2.A.软组织B.输精卵C.挫裂伤D.滴</w:t>
        <w:tab/>
        <w:tab/>
        <w:t>正确答案：滴</w:t>
      </w:r>
    </w:p>
    <w:p>
      <w:r>
        <w:t>3.A.苏醒B.病原C.项D.大便</w:t>
        <w:tab/>
        <w:tab/>
        <w:t>正确答案：大便</w:t>
      </w:r>
    </w:p>
    <w:p>
      <w:r>
        <w:t>4.A.荤B.畸形C.发热D.谨慎</w:t>
        <w:tab/>
        <w:tab/>
        <w:t>正确答案：发热</w:t>
      </w:r>
    </w:p>
    <w:p>
      <w:r>
        <w:t>5.A.烧伤B.用途C.十二指肠D.紧急</w:t>
        <w:tab/>
        <w:tab/>
        <w:t>正确答案：十二指肠</w:t>
      </w:r>
    </w:p>
    <w:p>
      <w:r>
        <w:t>6.A.全面B.监护C.复发D.光滑</w:t>
        <w:tab/>
        <w:tab/>
        <w:t>正确答案：复发</w:t>
      </w:r>
    </w:p>
    <w:p>
      <w:r>
        <w:t>7.A.踝关节B.浮肿C.治疗D.淋病</w:t>
        <w:tab/>
        <w:tab/>
        <w:t>正确答案：治疗</w:t>
      </w:r>
    </w:p>
    <w:p>
      <w:r>
        <w:t>8.A.内镜B.肝掌C.检查D.呼吸性碱中毒</w:t>
        <w:tab/>
        <w:tab/>
        <w:t>正确答案：检查</w:t>
      </w:r>
    </w:p>
    <w:p>
      <w:r>
        <w:t>9.A.五科B.特诊科C.感染D.心脑血管内科</w:t>
        <w:tab/>
        <w:tab/>
        <w:t>正确答案：感染</w:t>
      </w:r>
    </w:p>
    <w:p>
      <w:r>
        <w:t>患者：医生您好，我感觉 __1__  __2__ 感觉有点发冷， __3__ 有点 __4__ ，量了体温36.8度因为最近有病毒感染有点害怕。（男，27岁）</w:t>
      </w:r>
    </w:p>
    <w:p>
      <w:r>
        <w:t>医生：你好，请问这种情况多久了？</w:t>
      </w:r>
    </w:p>
    <w:p>
      <w:r>
        <w:t>患者：半日。</w:t>
      </w:r>
    </w:p>
    <w:p>
      <w:r>
        <w:t>患者：流鼻涕了。</w:t>
      </w:r>
    </w:p>
    <w:p>
      <w:r>
        <w:t>医生：有 __5__ 吗。</w:t>
      </w:r>
    </w:p>
    <w:p>
      <w:r>
        <w:t>患者：没有。</w:t>
      </w:r>
    </w:p>
    <w:p>
      <w:r>
        <w:t>医生：那就没事。</w:t>
      </w:r>
    </w:p>
    <w:p>
      <w:r>
        <w:t>患者：什么原因。</w:t>
      </w:r>
    </w:p>
    <w:p>
      <w:r>
        <w:t>医生：注意 __6__ 。普通感冒。</w:t>
      </w:r>
    </w:p>
    <w:p>
      <w:r>
        <w:t>患者：出现什么 __7__ 需要注意。</w:t>
      </w:r>
    </w:p>
    <w:p>
      <w:r>
        <w:t>1.A.康复B.B型超声（B超）C.性质D.胸口</w:t>
        <w:tab/>
        <w:tab/>
        <w:t>正确答案：胸口</w:t>
      </w:r>
    </w:p>
    <w:p>
      <w:r>
        <w:t>2.A.胸口B.胰腺炎C.苏醒D.发热</w:t>
        <w:tab/>
        <w:tab/>
        <w:t>正确答案：发热</w:t>
      </w:r>
    </w:p>
    <w:p>
      <w:r>
        <w:t>3.A.变质B.单克隆抗体C.分化D.胃口</w:t>
        <w:tab/>
        <w:tab/>
        <w:t>正确答案：胃口</w:t>
      </w:r>
    </w:p>
    <w:p>
      <w:r>
        <w:t>4.A.指导B.鹅口疮C.歪D.反酸</w:t>
        <w:tab/>
        <w:tab/>
        <w:t>正确答案：反酸</w:t>
      </w:r>
    </w:p>
    <w:p>
      <w:r>
        <w:t>5.A.体重B.反酸C.干咳D.频繁</w:t>
        <w:tab/>
        <w:tab/>
        <w:t>正确答案：干咳</w:t>
      </w:r>
    </w:p>
    <w:p>
      <w:r>
        <w:t>6.A.流泪B.前置C.观察D.模糊</w:t>
        <w:tab/>
        <w:tab/>
        <w:t>正确答案：观察</w:t>
      </w:r>
    </w:p>
    <w:p>
      <w:r>
        <w:t>7.A.承受B.头围C.症状D.强度</w:t>
        <w:tab/>
        <w:tab/>
        <w:t>正确答案：症状</w:t>
      </w:r>
    </w:p>
    <w:p>
      <w:r>
        <w:t>患者：腹泻白色水样泡沫便,脓细胞1至3,血常规:超敏C反应蛋白为0,其它正常,为什么引起白色水样泡沫便？如何治疗？谢谢！（男，80岁）</w:t>
      </w:r>
    </w:p>
    <w:p>
      <w:r>
        <w:t>医生：你好，这种情况多久了？吃了什么东西。</w:t>
      </w:r>
    </w:p>
    <w:p>
      <w:r>
        <w:t>医生：有腹痛恶心呕吐反酸烧心吗。</w:t>
      </w:r>
    </w:p>
    <w:p>
      <w:r>
        <w:t>患者：你好，最近两三年都这样，和便秘交替，有腹痛，腹涨，有反酸。</w:t>
      </w:r>
    </w:p>
    <w:p>
      <w:r>
        <w:t>医生：体重有变化吗。有没有做肠镜。</w:t>
      </w:r>
    </w:p>
    <w:p>
      <w:r>
        <w:t>医生：腹泻便秘交替要考虑有没有肠结核。最好应该去医院做个肠镜看看。</w:t>
      </w:r>
    </w:p>
    <w:p>
      <w:r>
        <w:t>患者：体重减轻，想吃东西不敢吃，肠镜做过的，没发现明显异常，结核杆菌培养阴性，胃镜查：浅表性胃炎，有一些小息肉。</w:t>
      </w:r>
    </w:p>
    <w:p>
      <w:r>
        <w:t>1.A.创伤科B.反应C.心内科D.小儿外科</w:t>
        <w:tab/>
        <w:tab/>
        <w:t>正确答案：反应</w:t>
      </w:r>
    </w:p>
    <w:p>
      <w:r>
        <w:t>2.A.堵塞B.腹痛C.家族史D.项</w:t>
        <w:tab/>
        <w:tab/>
        <w:t>正确答案：腹痛</w:t>
      </w:r>
    </w:p>
    <w:p>
      <w:r>
        <w:t>3.A.查房B.晚期C.顽固D.恶心</w:t>
        <w:tab/>
        <w:tab/>
        <w:t>正确答案：恶心</w:t>
      </w:r>
    </w:p>
    <w:p>
      <w:r>
        <w:t>4.A.退烧B.椎管C.淋巴细胞D.呕吐</w:t>
        <w:tab/>
        <w:tab/>
        <w:t>正确答案：呕吐</w:t>
      </w:r>
    </w:p>
    <w:p>
      <w:r>
        <w:t>5.A.食物B.手足口病C.措施D.明显</w:t>
        <w:tab/>
        <w:tab/>
        <w:t>正确答案：明显</w:t>
      </w:r>
    </w:p>
    <w:p>
      <w:r>
        <w:t>6.A.呕血B.石膏C.脑桥D.胃镜</w:t>
        <w:tab/>
        <w:tab/>
        <w:t>正确答案：胃镜</w:t>
      </w:r>
    </w:p>
    <w:p>
      <w:r>
        <w:t>患者： __1__ 无力，三天前晚上发高烧，头疼，无感冒 __2__ 。第二天高烧38.3喝了退烧药好了，昨日症状减轻。今天到了下午四点又开始相同症状重复。体温37.8， __3__ 不畅。（男，29岁）</w:t>
      </w:r>
    </w:p>
    <w:p>
      <w:r>
        <w:t>医生：可能感冒呀，感冒药可连吃两天。</w:t>
      </w:r>
    </w:p>
    <w:p>
      <w:r>
        <w:t>患者：可是没有感冒症状，</w:t>
      </w:r>
    </w:p>
    <w:p>
      <w:r>
        <w:t>患者：喝了清热解毒的感冒灵没有太明显改善。</w:t>
      </w:r>
    </w:p>
    <w:p>
      <w:r>
        <w:t>医生：也许只有发烧为感冒症状呀。</w:t>
      </w:r>
    </w:p>
    <w:p>
      <w:r>
        <w:t>患者：那就还按照感冒 __4__ ？不是 __5__ 了食火了？</w:t>
      </w:r>
    </w:p>
    <w:p>
      <w:r>
        <w:t>医生：可以再吃点小柴胡冲剂。</w:t>
      </w:r>
    </w:p>
    <w:p>
      <w:r>
        <w:t>患者：哦哦，那 __6__ 发烧怎么回事。</w:t>
      </w:r>
    </w:p>
    <w:p>
      <w:r>
        <w:t>1.A.浑身B.良好C.回声D.近亲</w:t>
        <w:tab/>
        <w:tab/>
        <w:t>正确答案：浑身</w:t>
      </w:r>
    </w:p>
    <w:p>
      <w:r>
        <w:t>2.A.症状B.巨大C.吃力D.采取</w:t>
        <w:tab/>
        <w:tab/>
        <w:t>正确答案：症状</w:t>
      </w:r>
    </w:p>
    <w:p>
      <w:r>
        <w:t>3.A.排便B.平片C.咯血D.药物</w:t>
        <w:tab/>
        <w:tab/>
        <w:t>正确答案：排便</w:t>
      </w:r>
    </w:p>
    <w:p>
      <w:r>
        <w:t>4.A.治疗B.特殊C.电击D.侧面</w:t>
        <w:tab/>
        <w:tab/>
        <w:t>正确答案：治疗</w:t>
      </w:r>
    </w:p>
    <w:p>
      <w:r>
        <w:t>5.A.堆积B.早期C.癣D.周期</w:t>
        <w:tab/>
        <w:tab/>
        <w:t>正确答案：堆积</w:t>
      </w:r>
    </w:p>
    <w:p>
      <w:r>
        <w:t>6.A.反复B.手续C.嗜睡D.颈椎</w:t>
        <w:tab/>
        <w:tab/>
        <w:t>正确答案：反复</w:t>
      </w:r>
    </w:p>
    <w:p>
      <w:r>
        <w:t>患者：医生您好！请问吃完东西就拉肚子是怎么回事呀（女，19岁）</w:t>
      </w:r>
    </w:p>
    <w:p>
      <w:r>
        <w:t>医生：你好，很高兴为你解答。</w:t>
      </w:r>
    </w:p>
    <w:p>
      <w:r>
        <w:t>医生：这种情况多长时间了？ __1__ 一天拉几次呐。</w:t>
      </w:r>
    </w:p>
    <w:p>
      <w:r>
        <w:t>患者：最近几天一直拉肚子。</w:t>
      </w:r>
    </w:p>
    <w:p>
      <w:r>
        <w:t>患者：四五次。</w:t>
      </w:r>
    </w:p>
    <w:p>
      <w:r>
        <w:t>医生：有吃生冷 __2__  __3__ 的 __4__ 或者受凉吗。</w:t>
      </w:r>
    </w:p>
    <w:p>
      <w:r>
        <w:t>患者：没有。</w:t>
      </w:r>
    </w:p>
    <w:p>
      <w:r>
        <w:t>患者：最近一年老是 __5__ ，但是每次自己可以 __6__ 不用吃药。</w:t>
      </w:r>
    </w:p>
    <w:p>
      <w:r>
        <w:t>患者：但是这次时间比较久了。</w:t>
      </w:r>
    </w:p>
    <w:p>
      <w:r>
        <w:t>患者：已经有五六天了。</w:t>
      </w:r>
    </w:p>
    <w:p>
      <w:r>
        <w:t>1.A.日期B.大便C.尖锐湿疣D.现象</w:t>
        <w:tab/>
        <w:tab/>
        <w:t>正确答案：大便</w:t>
      </w:r>
    </w:p>
    <w:p>
      <w:r>
        <w:t>2.A.乏力B.辛辣C.保守D.自由</w:t>
        <w:tab/>
        <w:tab/>
        <w:t>正确答案：辛辣</w:t>
      </w:r>
    </w:p>
    <w:p>
      <w:r>
        <w:t>3.A.病历B.刺激C.面积D.急促</w:t>
        <w:tab/>
        <w:tab/>
        <w:t>正确答案：刺激</w:t>
      </w:r>
    </w:p>
    <w:p>
      <w:r>
        <w:t>4.A.筛选B.食物C.后果D.脂肪</w:t>
        <w:tab/>
        <w:tab/>
        <w:t>正确答案：食物</w:t>
      </w:r>
    </w:p>
    <w:p>
      <w:r>
        <w:t>5.A.医嘱B.腹泻C.折磨D.烦躁不安</w:t>
        <w:tab/>
        <w:tab/>
        <w:t>正确答案：腹泻</w:t>
      </w:r>
    </w:p>
    <w:p>
      <w:r>
        <w:t>6.A.内囊B.缓解C.血压D.刺激</w:t>
        <w:tab/>
        <w:tab/>
        <w:t>正确答案：缓解</w:t>
      </w:r>
    </w:p>
    <w:p>
      <w:r>
        <w:t>患者：你好，我稍微有点饿的时候感觉肠胃像火烧，又有点像用刀剐的感觉。然后便便是像玉米粒大小的形状是怎么回事啊（女，21岁）</w:t>
      </w:r>
    </w:p>
    <w:p>
      <w:r>
        <w:t>医生：你好这种情况有多长时间了？</w:t>
      </w:r>
    </w:p>
    <w:p>
      <w:r>
        <w:t>患者：一周。</w:t>
      </w:r>
    </w:p>
    <w:p>
      <w:r>
        <w:t>患者：就这周开始饿的时候有这种感觉。</w:t>
      </w:r>
    </w:p>
    <w:p>
      <w:r>
        <w:t>医生： __1__ 干吗。</w:t>
      </w:r>
    </w:p>
    <w:p>
      <w:r>
        <w:t>患者：有点 __2__ 。</w:t>
      </w:r>
    </w:p>
    <w:p>
      <w:r>
        <w:t>1.A.保守B.苍白C.大便D.移动</w:t>
        <w:tab/>
        <w:tab/>
        <w:t>正确答案：大便</w:t>
      </w:r>
    </w:p>
    <w:p>
      <w:r>
        <w:t>2.A.明显B.补体C.便秘D.肝性脑病</w:t>
        <w:tab/>
        <w:tab/>
        <w:t>正确答案：便秘</w:t>
      </w:r>
    </w:p>
    <w:p>
      <w:r>
        <w:t>患者： __1__ 一会稀一会干！稀的时候大便里好多没 __2__  __3__ ，而且酸臭（男，30岁）</w:t>
      </w:r>
    </w:p>
    <w:p>
      <w:r>
        <w:t>医生：你好，你这种情况多久了？</w:t>
      </w:r>
    </w:p>
    <w:p>
      <w:r>
        <w:t>患者：2-3天把。</w:t>
      </w:r>
    </w:p>
    <w:p>
      <w:r>
        <w:t>患者：吃 __4__ 和辣的就这样。</w:t>
      </w:r>
    </w:p>
    <w:p>
      <w:r>
        <w:t>患者：我胃不好！好几年了主要冬天早上 __5__ 喝水喝茶胃疼。</w:t>
      </w:r>
    </w:p>
    <w:p>
      <w:r>
        <w:t>医生：有没有 __6__ 过 __7__ 。</w:t>
      </w:r>
    </w:p>
    <w:p>
      <w:r>
        <w:t>患者：没有。</w:t>
      </w:r>
    </w:p>
    <w:p>
      <w:r>
        <w:t>1.A.大便B.片C.闭经D.疖</w:t>
        <w:tab/>
        <w:tab/>
        <w:t>正确答案：大便</w:t>
      </w:r>
    </w:p>
    <w:p>
      <w:r>
        <w:t>2.A.消化B.急诊科C.脊柱外科D.肿瘤科</w:t>
        <w:tab/>
        <w:tab/>
        <w:t>正确答案：消化</w:t>
      </w:r>
    </w:p>
    <w:p>
      <w:r>
        <w:t>3.A.食物B.触诊C.性质D.不足</w:t>
        <w:tab/>
        <w:tab/>
        <w:t>正确答案：食物</w:t>
      </w:r>
    </w:p>
    <w:p>
      <w:r>
        <w:t>4.A.油腻B.引发C.丧失D.疼痛</w:t>
        <w:tab/>
        <w:tab/>
        <w:t>正确答案：油腻</w:t>
      </w:r>
    </w:p>
    <w:p>
      <w:r>
        <w:t>5.A.升B.尿糖C.空腹D.头围</w:t>
        <w:tab/>
        <w:tab/>
        <w:t>正确答案：空腹</w:t>
      </w:r>
    </w:p>
    <w:p>
      <w:r>
        <w:t>6.A.鼻旁窦B.酸痛C.检查D.衣原体</w:t>
        <w:tab/>
        <w:tab/>
        <w:t>正确答案：检查</w:t>
      </w:r>
    </w:p>
    <w:p>
      <w:r>
        <w:t>7.A.椎管B.椎骨C.胃镜D.脓尿</w:t>
        <w:tab/>
        <w:tab/>
        <w:t>正确答案：胃镜</w:t>
      </w:r>
    </w:p>
    <w:p>
      <w:r>
        <w:t>患者：经期总是拉肚子怎么回事？没有受凉几乎每次都会拉特别是第二天第三天量多的时候（女，22岁）</w:t>
      </w:r>
    </w:p>
    <w:p>
      <w:r>
        <w:t>医生：您好，您这种情况多久了呢。</w:t>
      </w:r>
    </w:p>
    <w:p>
      <w:r>
        <w:t>医生：不在经期的时候拉肚子吗。</w:t>
      </w:r>
    </w:p>
    <w:p>
      <w:r>
        <w:t>患者：平时不拉。</w:t>
      </w:r>
    </w:p>
    <w:p>
      <w:r>
        <w:t>患者：只有经期会拉肚子不 __1__ 一天一两次 __2__ 不成型很稀。</w:t>
      </w:r>
    </w:p>
    <w:p>
      <w:r>
        <w:t>患者：蛮久了一两年吧。</w:t>
      </w:r>
    </w:p>
    <w:p>
      <w:r>
        <w:t>医生：经期抵抗力会 __3__ 。机体各项机能有所下降。</w:t>
      </w:r>
    </w:p>
    <w:p>
      <w:r>
        <w:t>医生：您这种情况可以吃点 __4__ 调理一下。</w:t>
      </w:r>
    </w:p>
    <w:p>
      <w:r>
        <w:t>患者：吃什么呢。</w:t>
      </w:r>
    </w:p>
    <w:p>
      <w:r>
        <w:t>患者： __5__ 的话喝红糖水和红枣可以改签吗。</w:t>
      </w:r>
    </w:p>
    <w:p>
      <w:r>
        <w:t>1.A.疖B.频繁C.个体D.脉压</w:t>
        <w:tab/>
        <w:tab/>
        <w:t>正确答案：频繁</w:t>
      </w:r>
    </w:p>
    <w:p>
      <w:r>
        <w:t>2.A.恶化B.大便C.劳累D.发作</w:t>
        <w:tab/>
        <w:tab/>
        <w:t>正确答案：大便</w:t>
      </w:r>
    </w:p>
    <w:p>
      <w:r>
        <w:t>3.A.缝合术B.下降C.办理D.会阴</w:t>
        <w:tab/>
        <w:tab/>
        <w:t>正确答案：下降</w:t>
      </w:r>
    </w:p>
    <w:p>
      <w:r>
        <w:t>4.A.创伤骨科B.药物C.颅脑外科D.眼科</w:t>
        <w:tab/>
        <w:tab/>
        <w:t>正确答案：药物</w:t>
      </w:r>
    </w:p>
    <w:p>
      <w:r>
        <w:t>5.A.肩部B.食物C.抗原D.痛苦</w:t>
        <w:tab/>
        <w:tab/>
        <w:t>正确答案：食物</w:t>
      </w:r>
    </w:p>
    <w:p>
      <w:r>
        <w:t>患者：感觉快死了前天吃完饭半小时去玩了游乐场玩了下过山车下来我就感觉我那个胃翻江倒海的没多久都吐了今天早上吃完早餐睡到一点胃难受的醒来后有吐了现在整个人发晕发烧这是怎么了（男，22岁）</w:t>
      </w:r>
    </w:p>
    <w:p>
      <w:r>
        <w:t>医生：你好，请问之前有没有吃刺激性 __1__ ？</w:t>
      </w:r>
    </w:p>
    <w:p>
      <w:r>
        <w:t>医生： __2__ 或吃坏东西了吗。</w:t>
      </w:r>
    </w:p>
    <w:p>
      <w:r>
        <w:t>患者：没啊就是中午吃的臊子面完了没多久去玩的过山车等下来之后就吐了今天早上吃完饭睡到一点难受的起来又吐了。</w:t>
      </w:r>
    </w:p>
    <w:p>
      <w:r>
        <w:t>医生：嗯，体温多少度。</w:t>
      </w:r>
    </w:p>
    <w:p>
      <w:r>
        <w:t>患者：反正没量过感觉这会挺热至少378度又把。</w:t>
      </w:r>
    </w:p>
    <w:p>
      <w:r>
        <w:t>患者：要不要等下吃点什么药。</w:t>
      </w:r>
    </w:p>
    <w:p>
      <w:r>
        <w:t>医生：考虑你是胃肠型感冒。现在身边有什么药。</w:t>
      </w:r>
    </w:p>
    <w:p>
      <w:r>
        <w:t>患者：没什么药等下还要出去买。</w:t>
      </w:r>
    </w:p>
    <w:p>
      <w:r>
        <w:t>患者：一天了吃一顿饭全吐了等下还能不能吃点东西垫子下好难受。</w:t>
      </w:r>
    </w:p>
    <w:p>
      <w:r>
        <w:t>1.A.脖子B.不良C.浅D.食物</w:t>
        <w:tab/>
        <w:tab/>
        <w:t>正确答案：食物</w:t>
      </w:r>
    </w:p>
    <w:p>
      <w:r>
        <w:t>2.A.采取B.新生儿C.消失D.着凉</w:t>
        <w:tab/>
        <w:tab/>
        <w:t>正确答案：着凉</w:t>
      </w:r>
    </w:p>
    <w:p>
      <w:r>
        <w:t>患者：厌食两个多星期， __1__ 的勉强吃的几口都会吐出来，感觉有点虚弱，需不需要去医院输液？（女，18岁）</w:t>
      </w:r>
    </w:p>
    <w:p>
      <w:r>
        <w:t>医生：你好，请问你还有什么不适？</w:t>
      </w:r>
    </w:p>
    <w:p>
      <w:r>
        <w:t>患者：头晕， __2__ 。</w:t>
      </w:r>
    </w:p>
    <w:p>
      <w:r>
        <w:t>医生：输下液吧，建议去医院 __3__  __4__ 。</w:t>
      </w:r>
    </w:p>
    <w:p>
      <w:r>
        <w:t>患者：检查什么。</w:t>
      </w:r>
    </w:p>
    <w:p>
      <w:r>
        <w:t>1.A.基本B.身高/长C.冠心病D.松弛</w:t>
        <w:tab/>
        <w:tab/>
        <w:t>正确答案：基本</w:t>
      </w:r>
    </w:p>
    <w:p>
      <w:r>
        <w:t>2.A.发抖B.积水C.饮食D.等候</w:t>
        <w:tab/>
        <w:tab/>
        <w:t>正确答案：发抖</w:t>
      </w:r>
    </w:p>
    <w:p>
      <w:r>
        <w:t>3.A.检查B.围产期C.侏儒症D.脑电图</w:t>
        <w:tab/>
        <w:tab/>
        <w:t>正确答案：检查</w:t>
      </w:r>
    </w:p>
    <w:p>
      <w:r>
        <w:t>4.A.治疗B.骨关节炎C.人工D.查房</w:t>
        <w:tab/>
        <w:tab/>
        <w:t>正确答案：治疗</w:t>
      </w:r>
    </w:p>
    <w:p>
      <w:r>
        <w:t>患者：一直有 __1__ 的感觉，昨晚吃了饭到现在吃什么吐什么。喝水都吐，还有 __2__ 的感觉（女，25岁）</w:t>
      </w:r>
    </w:p>
    <w:p>
      <w:r>
        <w:t>医生：你好，以前有这种情况吗？</w:t>
      </w:r>
    </w:p>
    <w:p>
      <w:r>
        <w:t>医生：能说一下昨天的晚饭吃的什么么？</w:t>
      </w:r>
    </w:p>
    <w:p>
      <w:r>
        <w:t>患者：以前没有过，昨晚吃的鱼火锅，喝了两杯啤酒，我一只胃不好，但没出现过今天这种情况。</w:t>
      </w:r>
    </w:p>
    <w:p>
      <w:r>
        <w:t>医生：火锅是辣的么？</w:t>
      </w:r>
    </w:p>
    <w:p>
      <w:r>
        <w:t>患者：微辣，蒜片多。</w:t>
      </w:r>
    </w:p>
    <w:p>
      <w:r>
        <w:t>医生：除了吐、胸闷还有其他的不适么？</w:t>
      </w:r>
    </w:p>
    <w:p>
      <w:r>
        <w:t>患者： __3__ 没力气。</w:t>
      </w:r>
    </w:p>
    <w:p>
      <w:r>
        <w:t>医生：自己有服药 __4__ 么？</w:t>
      </w:r>
    </w:p>
    <w:p>
      <w:r>
        <w:t>患者：早晨起来吃了两片健胃消食片，喝了点水，不过都吐了。</w:t>
      </w:r>
    </w:p>
    <w:p>
      <w:r>
        <w:t>1.A.外耳道B.呕吐C.外翻D.缺氧</w:t>
        <w:tab/>
        <w:tab/>
        <w:t>正确答案：呕吐</w:t>
      </w:r>
    </w:p>
    <w:p>
      <w:r>
        <w:t>2.A.弥散性血管内凝血（DIC）B.平滑肌C.心血管系统D.胸闷</w:t>
        <w:tab/>
        <w:tab/>
        <w:t>正确答案：胸闷</w:t>
      </w:r>
    </w:p>
    <w:p>
      <w:r>
        <w:t>3.A.小腿B.输尿管C.男性股沟D.全身</w:t>
        <w:tab/>
        <w:tab/>
        <w:t>正确答案：全身</w:t>
      </w:r>
    </w:p>
    <w:p>
      <w:r>
        <w:t>4.A.嗜睡B.妊娠C.湿润D.处理</w:t>
        <w:tab/>
        <w:tab/>
        <w:t>正确答案：处理</w:t>
      </w:r>
    </w:p>
    <w:p>
      <w:r>
        <w:t>患者：吃青菜拉肚子，可能是 __1__ 外分泌 __2__ 吗（男，45岁）</w:t>
      </w:r>
    </w:p>
    <w:p>
      <w:r>
        <w:t>医生：你好，不一定的，首先考虑这个青菜干不干净。</w:t>
      </w:r>
    </w:p>
    <w:p>
      <w:r>
        <w:t>患者：你好医生，胰腺外分泌不足，会 __3__ 吃良性青菜拉肚子吗。</w:t>
      </w:r>
    </w:p>
    <w:p>
      <w:r>
        <w:t>患者：我 __4__ 正常。</w:t>
      </w:r>
    </w:p>
    <w:p>
      <w:r>
        <w:t>患者：你好医生，胰腺外分泌不足，会导致吃良性青菜拉肚子吗。</w:t>
      </w:r>
    </w:p>
    <w:p>
      <w:r>
        <w:t>患者：我血糖正常。</w:t>
      </w:r>
    </w:p>
    <w:p>
      <w:r>
        <w:t>1.A.耳B.胰腺C.睾丸D.下腹</w:t>
        <w:tab/>
        <w:tab/>
        <w:t>正确答案：胰腺</w:t>
      </w:r>
    </w:p>
    <w:p>
      <w:r>
        <w:t>2.A.纱布B.不足C.传播D.皱纹</w:t>
        <w:tab/>
        <w:tab/>
        <w:t>正确答案：不足</w:t>
      </w:r>
    </w:p>
    <w:p>
      <w:r>
        <w:t>3.A.浑身B.导致C.尿急D.缩短</w:t>
        <w:tab/>
        <w:tab/>
        <w:t>正确答案：导致</w:t>
      </w:r>
    </w:p>
    <w:p>
      <w:r>
        <w:t>4.A.心律B.清创C.血糖D.止痛</w:t>
        <w:tab/>
        <w:tab/>
        <w:t>正确答案：血糖</w:t>
      </w:r>
    </w:p>
    <w:p>
      <w:r>
        <w:t>患者：已经三个多月了，刚开始是肚子疼一放屁就好了，每次都是这样，还有一段时间是胃疼，然后放屁，肚子涨的圆圆的，但就是不拉屎，吃完饭，感觉挂在胃上，在一个多月前一个老中医看过，吃了两副草药，还有一些保和丸，刚开始还行，但过了几天，一吃辣的，肚子很疼，一上厕所就好了，但只有几天，然后又不拉屎，还放屁 __1__ （女，16岁）</w:t>
      </w:r>
    </w:p>
    <w:p>
      <w:r>
        <w:t>医生：你好，之前就是有 __2__ 吗？</w:t>
      </w:r>
    </w:p>
    <w:p>
      <w:r>
        <w:t>患者：没有，一直都很好，</w:t>
      </w:r>
    </w:p>
    <w:p>
      <w:r>
        <w:t>医生：平时是放屁多，感觉肚子不舒服，有时候几天不拉屎，是吗？</w:t>
      </w:r>
    </w:p>
    <w:p>
      <w:r>
        <w:t>患者：嗯，还有就是每次吃完饭感觉挂在胃上，</w:t>
      </w:r>
    </w:p>
    <w:p>
      <w:r>
        <w:t>1.A.项B.臭C.候诊区D.耳鸣</w:t>
        <w:tab/>
        <w:tab/>
        <w:t>正确答案：臭</w:t>
      </w:r>
    </w:p>
    <w:p>
      <w:r>
        <w:t>2.A.干燥B.便秘C.劝D.耳蜗</w:t>
        <w:tab/>
        <w:tab/>
        <w:t>正确答案：便秘</w:t>
      </w:r>
    </w:p>
    <w:p>
      <w:r>
        <w:t>患者：昨天上午开始腹胀，厌油，中午吃饭后，继续腹胀，晚上不想吃饭，服了两颗吗叮啉，还是腹胀，肚子里很响，低烧，今早上起来 __1__ ，仍然低烧（男，40岁）</w:t>
      </w:r>
    </w:p>
    <w:p>
      <w:r>
        <w:t>医生：你好拉了几次是水样便么。</w:t>
      </w:r>
    </w:p>
    <w:p>
      <w:r>
        <w:t>患者：昨天到现在共两次，昨早上很正常，刚才是水样便。</w:t>
      </w:r>
    </w:p>
    <w:p>
      <w:r>
        <w:t>医生：有没有用药。</w:t>
      </w:r>
    </w:p>
    <w:p>
      <w:r>
        <w:t>患者：现在肚子仍然咕咕作响。</w:t>
      </w:r>
    </w:p>
    <w:p>
      <w:r>
        <w:t>患者：昨晚上服了两颗吗叮啉。</w:t>
      </w:r>
    </w:p>
    <w:p>
      <w:r>
        <w:t>医生：可以用黄连素， __2__  __3__ 易消化。</w:t>
      </w:r>
    </w:p>
    <w:p>
      <w:r>
        <w:t>患者：是胃肠感冒 __4__ 了吗。</w:t>
      </w:r>
    </w:p>
    <w:p>
      <w:r>
        <w:t>1.A.烦躁不安B.穿孔C.腹泻D.补救</w:t>
        <w:tab/>
        <w:tab/>
        <w:t>正确答案：腹泻</w:t>
      </w:r>
    </w:p>
    <w:p>
      <w:r>
        <w:t>2.A.病原B.智力C.饮食D.损伤</w:t>
        <w:tab/>
        <w:tab/>
        <w:t>正确答案：饮食</w:t>
      </w:r>
    </w:p>
    <w:p>
      <w:r>
        <w:t>3.A.疤B.消瘦C.门诊D.清淡</w:t>
        <w:tab/>
        <w:tab/>
        <w:t>正确答案：清淡</w:t>
      </w:r>
    </w:p>
    <w:p>
      <w:r>
        <w:t>4.A.充分B.继发性C.内耳D.着凉</w:t>
        <w:tab/>
        <w:tab/>
        <w:t>正确答案：着凉</w:t>
      </w:r>
    </w:p>
    <w:p>
      <w:r>
        <w:t>患者：病情描述病人85岁，目前的主要症状是胃疼恶心呕吐，胃部极度不适，不能进食，不能喝水，喝水也会恶心想吐。可能是前期一直有消化不良的症状吧，加上吃的药太多太杂，可能胃功能受损。前天吃了，可能是买回来比较时间比较长的冷冻馄饨，傍晚就开始吐。目前症状复杂，主要是胃部不适。从前天晚上开始呕吐，不能喝水，不能进食，而且胃部一直有恶心呕吐的感觉。还伴有胃疼，头疼，身上发冷，还伴有尿路感染。用过一次藿香正气丸，很快吐掉了。期间还用过左氧氟沙星，沙棘干乳剂，今天下午服用了一次奥美拉挫2粒。目前胃部症状无缓解。病人年龄比较大了，合并多种疾病，病人有严重的失眠，有脑鸣耳鸣，尿路感染心脏病，血压稍偏高，血糖不是很正常，因此一直在服用多种药物。平时每天大概是在下午1:00左右，才起床开始吃饭，然后就一直开始吃药，计算时间间隔半个小时或一个小时，吃各种各样的药，直到，临睡前吃两片安定。平常药物吃的太密集，可能对啊，胃肠的损害也确实比较大。在此次胃部不适之前每天都在吃都要有：艾地苯醌，甲钴胺，强力定眩片，盐酸氨基葡萄糖胶囊，丹栀逍遥丸，三七粉，，厄贝沙坦片，丹参粉葛根粉，石韦片等。目前因为胃部症状已经停了，之前吃的这些药。病人主要就是胃部非常非常不适，呕吐恶心，现在亟待解决这个问题。（女，84岁）</w:t>
      </w:r>
    </w:p>
    <w:p>
      <w:r>
        <w:t>医生：你好，请问这种情况有多久了呢？</w:t>
      </w:r>
    </w:p>
    <w:p>
      <w:r>
        <w:t>患者：胃部不适是从前天晚上开始的，到今天有两天多了。</w:t>
      </w:r>
    </w:p>
    <w:p>
      <w:r>
        <w:t>医生：之前做过胃镜吗。</w:t>
      </w:r>
    </w:p>
    <w:p>
      <w:r>
        <w:t>患者：以前做过，有轻度胃炎。</w:t>
      </w:r>
    </w:p>
    <w:p>
      <w:r>
        <w:t>患者：不过没有幽门螺旋杆菌。</w:t>
      </w:r>
    </w:p>
    <w:p>
      <w:r>
        <w:t>患者：目前因为疫情不敢去医院。</w:t>
      </w:r>
    </w:p>
    <w:p>
      <w:r>
        <w:t>患者：之前测量体温一直都是36度多36度，36度636度7，刚才测量体温是37度。</w:t>
      </w:r>
    </w:p>
    <w:p>
      <w:r>
        <w:t>1.A.口腔B.目光C.恶心D.参与</w:t>
        <w:tab/>
        <w:tab/>
        <w:t>正确答案：恶心</w:t>
      </w:r>
    </w:p>
    <w:p>
      <w:r>
        <w:t>2.A.纤维B.宫颈糜烂C.呕吐D.甲状腺功能减退症（甲减）</w:t>
        <w:tab/>
        <w:tab/>
        <w:t>正确答案：呕吐</w:t>
      </w:r>
    </w:p>
    <w:p>
      <w:r>
        <w:t>3.A.心电图科B.肛肠外科C.功能D.组织免疫科</w:t>
        <w:tab/>
        <w:tab/>
        <w:t>正确答案：功能</w:t>
      </w:r>
    </w:p>
    <w:p>
      <w:r>
        <w:t>4.A.嗓子B.耳聋C.缓解D.回肠</w:t>
        <w:tab/>
        <w:tab/>
        <w:t>正确答案：缓解</w:t>
      </w:r>
    </w:p>
    <w:p>
      <w:r>
        <w:t>5.A.淋病B.胰腺炎C.承担D.失眠</w:t>
        <w:tab/>
        <w:tab/>
        <w:t>正确答案：失眠</w:t>
      </w:r>
    </w:p>
    <w:p>
      <w:r>
        <w:t>6.A.血糖B.晨僵C.憩室D.尿蛋白</w:t>
        <w:tab/>
        <w:tab/>
        <w:t>正确答案：血糖</w:t>
      </w:r>
    </w:p>
    <w:p>
      <w:r>
        <w:t>7.A.胃镜B.输精卵C.异物D.维生素</w:t>
        <w:tab/>
        <w:tab/>
        <w:t>正确答案：胃镜</w:t>
      </w:r>
    </w:p>
    <w:p>
      <w:r>
        <w:t>患者：祝老师，我吃了十四天雷贝拉唑了，也配了威地美吃了，但是还是 __1__ ，没什么效果， __2__ 其它 __3__ 越来 __4__ ，比如咽喉总有浓痰， __5__ 口水有阻滞感。 __6__ 有 __7__ ，因为吃了整场生。怎么办？（女，41岁）</w:t>
      </w:r>
    </w:p>
    <w:p>
      <w:r>
        <w:t>医生：你好！换药吧，建议 __8__ 做 __9__ 。</w:t>
      </w:r>
    </w:p>
    <w:p>
      <w:r>
        <w:t>患者：换什么药？</w:t>
      </w:r>
    </w:p>
    <w:p>
      <w:r>
        <w:t>医生：建议去医院消化科开下列药：艾普拉唑肠溶 __10__ ，每次1片，每天1次。瑞莱生，每次1袋，每天2次。</w:t>
      </w:r>
    </w:p>
    <w:p>
      <w:r>
        <w:t>患者：我胃镜约的是2月29号。还有一个月，我病情很严重了吗？还来得及吗？</w:t>
      </w:r>
    </w:p>
    <w:p>
      <w:r>
        <w:t>1.A.反酸B.潮湿C.缝合术D.阶段</w:t>
        <w:tab/>
        <w:tab/>
        <w:t>正确答案：反酸</w:t>
      </w:r>
    </w:p>
    <w:p>
      <w:r>
        <w:t>2.A.反而B.沉默C.尺骨D.晕厥</w:t>
        <w:tab/>
        <w:tab/>
        <w:t>正确答案：反而</w:t>
      </w:r>
    </w:p>
    <w:p>
      <w:r>
        <w:t>3.A.症状B.活检C.拐杖D.积水</w:t>
        <w:tab/>
        <w:tab/>
        <w:t>正确答案：症状</w:t>
      </w:r>
    </w:p>
    <w:p>
      <w:r>
        <w:t>4.A.导泻B.明显C.升高D.导尿术</w:t>
        <w:tab/>
        <w:tab/>
        <w:t>正确答案：明显</w:t>
      </w:r>
    </w:p>
    <w:p>
      <w:r>
        <w:t>5.A.打喷嚏B.吞咽C.炎热D.清除</w:t>
        <w:tab/>
        <w:tab/>
        <w:t>正确答案：吞咽</w:t>
      </w:r>
    </w:p>
    <w:p>
      <w:r>
        <w:t>6.A.构成B.腹泻C.含量D.耽误</w:t>
        <w:tab/>
        <w:tab/>
        <w:t>正确答案：腹泻</w:t>
      </w:r>
    </w:p>
    <w:p>
      <w:r>
        <w:t>7.A.清醒B.好转C.手足口病D.面容</w:t>
        <w:tab/>
        <w:tab/>
        <w:t>正确答案：好转</w:t>
      </w:r>
    </w:p>
    <w:p>
      <w:r>
        <w:t>8.A.趴B.急剧C.回盲部D.尽快</w:t>
        <w:tab/>
        <w:tab/>
        <w:t>正确答案：尽快</w:t>
      </w:r>
    </w:p>
    <w:p>
      <w:r>
        <w:t>9.A.功能失调性子宫出血（功血）B.淀粉酶C.智齿D.胃镜</w:t>
        <w:tab/>
        <w:tab/>
        <w:t>正确答案：胃镜</w:t>
      </w:r>
    </w:p>
    <w:p>
      <w:r>
        <w:t>10.A.乏力B.肾C.白癜风D.片</w:t>
        <w:tab/>
        <w:tab/>
        <w:t>正确答案：片</w:t>
      </w:r>
    </w:p>
    <w:p>
      <w:r>
        <w:t>患者：最近 __1__ 不 __2__ 饥一顿顿饱一顿， __3__  __4__ 。今天早上 __5__ 都是绿色的，像绿色菜叶子碾烂了的那种颜色。需要吃点什么药？（男，30岁）</w:t>
      </w:r>
    </w:p>
    <w:p>
      <w:r>
        <w:t>患者：今天早上起来就感觉特别恶心。</w:t>
      </w:r>
    </w:p>
    <w:p>
      <w:r>
        <w:t>患者：吃了吗丁啉舒服了些。</w:t>
      </w:r>
    </w:p>
    <w:p>
      <w:r>
        <w:t>医生：你好，你这样的 __6__ 有多久了？</w:t>
      </w:r>
    </w:p>
    <w:p>
      <w:r>
        <w:t>患者：就今天。</w:t>
      </w:r>
    </w:p>
    <w:p>
      <w:r>
        <w:t>1.A.隔离B.饮食C.产程D.黏膜</w:t>
        <w:tab/>
        <w:tab/>
        <w:t>正确答案：饮食</w:t>
      </w:r>
    </w:p>
    <w:p>
      <w:r>
        <w:t>2.A.行为B.规律C.劳累D.表现</w:t>
        <w:tab/>
        <w:tab/>
        <w:t>正确答案：规律</w:t>
      </w:r>
    </w:p>
    <w:p>
      <w:r>
        <w:t>3.A.不孕B.嗳气C.病程D.病史</w:t>
        <w:tab/>
        <w:tab/>
        <w:t>正确答案：嗳气</w:t>
      </w:r>
    </w:p>
    <w:p>
      <w:r>
        <w:t>4.A.十二指肠B.恶心C.副作用D.白内障</w:t>
        <w:tab/>
        <w:tab/>
        <w:t>正确答案：恶心</w:t>
      </w:r>
    </w:p>
    <w:p>
      <w:r>
        <w:t>5.A.产程B.大便C.规律D.发炎</w:t>
        <w:tab/>
        <w:tab/>
        <w:t>正确答案：大便</w:t>
      </w:r>
    </w:p>
    <w:p>
      <w:r>
        <w:t>6.A.导致B.症状C.鼓膜D.后果</w:t>
        <w:tab/>
        <w:tab/>
        <w:t>正确答案：症状</w:t>
      </w:r>
    </w:p>
    <w:p>
      <w:r>
        <w:t>患者：幽门螺旋杆菌感染吃三联疗停药3天后复查是治疗失败，紧接着医生又换成了四联法治疗请问这样有没有什么不好（女，45岁）</w:t>
      </w:r>
    </w:p>
    <w:p>
      <w:r>
        <w:t>医生：你好，幽门螺杆菌治疗失败后，换用治疗方案也是合情合理的。</w:t>
      </w:r>
    </w:p>
    <w:p>
      <w:r>
        <w:t>医生：有一部分人群携带的幽门螺杆菌可能对药物耐药，换用其他方案可以继续根除。</w:t>
      </w:r>
    </w:p>
    <w:p>
      <w:r>
        <w:t>患者：请问医生我吃了治疗幽门螺杆菌四联疗法的药夜里肚脐周围痛，睡眠不好大便也不成型，前面三联疗法时候也有这种现象我怕这次四联疗法也会失败。</w:t>
      </w:r>
    </w:p>
    <w:p>
      <w:r>
        <w:t>医生：四联药物服用时，和你说的那些症状应该没关系的。</w:t>
      </w:r>
    </w:p>
    <w:p>
      <w:r>
        <w:t>医生：别那么担心，四联药物的根除率还是很高的。</w:t>
      </w:r>
    </w:p>
    <w:p>
      <w:r>
        <w:t>患者：那我夜里肚脐周围疼大便也不成型是什么原因?应该怎么办?另我脾有寒医生开了中药的，但是肚脐周围疼真的是折磨人！</w:t>
      </w:r>
    </w:p>
    <w:p>
      <w:r>
        <w:t>医生：你有做过肠镜吗？</w:t>
      </w:r>
    </w:p>
    <w:p>
      <w:r>
        <w:t>患者：没有。</w:t>
      </w:r>
    </w:p>
    <w:p>
      <w:r>
        <w:t>1.A.病理科B.伤科C.乳腺外科D.感染</w:t>
        <w:tab/>
        <w:tab/>
        <w:t>正确答案：感染</w:t>
      </w:r>
    </w:p>
    <w:p>
      <w:r>
        <w:t>2.A.复查B.面容C.急诊D.迟钝</w:t>
        <w:tab/>
        <w:tab/>
        <w:t>正确答案：复查</w:t>
      </w:r>
    </w:p>
    <w:p>
      <w:r>
        <w:t>3.A.治疗B.鼻咽癌C.基本D.断端</w:t>
        <w:tab/>
        <w:tab/>
        <w:t>正确答案：治疗</w:t>
      </w:r>
    </w:p>
    <w:p>
      <w:r>
        <w:t>4.A.方案B.巩膜C.大便D.肺活量</w:t>
        <w:tab/>
        <w:tab/>
        <w:t>正确答案：方案</w:t>
      </w:r>
    </w:p>
    <w:p>
      <w:r>
        <w:t>患者：棉花糖和红枣沙琪玛能一起吃吗我还吃了个橘子现在胃疼得不行（女，33岁）</w:t>
      </w:r>
    </w:p>
    <w:p>
      <w:r>
        <w:t>医生：你好，这种情况多长时间了？胀痛还是 __1__ ？</w:t>
      </w:r>
    </w:p>
    <w:p>
      <w:r>
        <w:t>患者：绞痛刚刚还吐了。</w:t>
      </w:r>
    </w:p>
    <w:p>
      <w:r>
        <w:t>患者：就今晚的事。</w:t>
      </w:r>
    </w:p>
    <w:p>
      <w:r>
        <w:t>医生：那就是急性肠胃炎了。家里有 __2__ 吗？左氧氟沙星最好。</w:t>
      </w:r>
    </w:p>
    <w:p>
      <w:r>
        <w:t>患者：没有有庆大霉素。</w:t>
      </w:r>
    </w:p>
    <w:p>
      <w:r>
        <w:t>1.A.促胃肠动力药B.震颤C.马尾D.绞痛</w:t>
        <w:tab/>
        <w:tab/>
        <w:t>正确答案：绞痛</w:t>
      </w:r>
    </w:p>
    <w:p>
      <w:r>
        <w:t>2.A.碘剂B.痒C.消瘦D.抗生素</w:t>
        <w:tab/>
        <w:tab/>
        <w:t>正确答案：抗生素</w:t>
      </w:r>
    </w:p>
    <w:p>
      <w:r>
        <w:t>患者： __1__ 的厉害怎么办？不想吃西药，对身体不好！（女，34岁）</w:t>
      </w:r>
    </w:p>
    <w:p>
      <w:r>
        <w:t>医生：你好，很高兴为您解答。请问几天 __2__ 一次。</w:t>
      </w:r>
    </w:p>
    <w:p>
      <w:r>
        <w:t>患者：三四天。</w:t>
      </w:r>
    </w:p>
    <w:p>
      <w:r>
        <w:t>医生：大便干硬吗？亲还在吗。</w:t>
      </w:r>
    </w:p>
    <w:p>
      <w:r>
        <w:t>患者：在。</w:t>
      </w:r>
    </w:p>
    <w:p>
      <w:r>
        <w:t>患者：吃辣的就不会，总有种排不干净的感觉。</w:t>
      </w:r>
    </w:p>
    <w:p>
      <w:r>
        <w:t>患者：就是肚子总是会咕噜噜，但就是便秘。</w:t>
      </w:r>
    </w:p>
    <w:p>
      <w:r>
        <w:t>患者：不知道哪个环节出问题了。</w:t>
      </w:r>
    </w:p>
    <w:p>
      <w:r>
        <w:t>医生：大便 __3__ 吗。</w:t>
      </w:r>
    </w:p>
    <w:p>
      <w:r>
        <w:t>患者：不怎么干燥。</w:t>
      </w:r>
    </w:p>
    <w:p>
      <w:r>
        <w:t>1.A.训练B.组成C.便秘D.采集</w:t>
        <w:tab/>
        <w:tab/>
        <w:t>正确答案：便秘</w:t>
      </w:r>
    </w:p>
    <w:p>
      <w:r>
        <w:t>2.A.年纪B.大便C.疤D.抢救</w:t>
        <w:tab/>
        <w:tab/>
        <w:t>正确答案：大便</w:t>
      </w:r>
    </w:p>
    <w:p>
      <w:r>
        <w:t>3.A.保健B.干燥C.分娩D.强度</w:t>
        <w:tab/>
        <w:tab/>
        <w:t>正确答案：干燥</w:t>
      </w:r>
    </w:p>
    <w:p>
      <w:r>
        <w:t>患者：我已经 __1__ 三天发低烧了。大概在37到38度左右。医生我该怎么办（男，15岁）</w:t>
      </w:r>
    </w:p>
    <w:p>
      <w:r>
        <w:t>医生：有感冒或者咽喉 __2__ 吗？咳嗽 __3__ 呢？</w:t>
      </w:r>
    </w:p>
    <w:p>
      <w:r>
        <w:t>患者：有点咳嗽。</w:t>
      </w:r>
    </w:p>
    <w:p>
      <w:r>
        <w:t>医生：咽喉疼痛吗？</w:t>
      </w:r>
    </w:p>
    <w:p>
      <w:r>
        <w:t>患者：没有。</w:t>
      </w:r>
    </w:p>
    <w:p>
      <w:r>
        <w:t>医生： __4__ ？有过吗？</w:t>
      </w:r>
    </w:p>
    <w:p>
      <w:r>
        <w:t>患者：应该没有。</w:t>
      </w:r>
    </w:p>
    <w:p>
      <w:r>
        <w:t>1.A.受体B.额叶C.内耳D.连续</w:t>
        <w:tab/>
        <w:tab/>
        <w:t>正确答案：连续</w:t>
      </w:r>
    </w:p>
    <w:p>
      <w:r>
        <w:t>2.A.心外科B.美肤C.眼科学D.疼痛</w:t>
        <w:tab/>
        <w:tab/>
        <w:t>正确答案：疼痛</w:t>
      </w:r>
    </w:p>
    <w:p>
      <w:r>
        <w:t>3.A.环形红斑B.视诊C.吻合口D.咳痰</w:t>
        <w:tab/>
        <w:tab/>
        <w:t>正确答案：咳痰</w:t>
      </w:r>
    </w:p>
    <w:p>
      <w:r>
        <w:t>4.A.体格B.缺陷C.胆囊D.扁桃体炎</w:t>
        <w:tab/>
        <w:tab/>
        <w:t>正确答案：扁桃体炎</w:t>
      </w:r>
    </w:p>
    <w:p>
      <w:r>
        <w:t>患者：这两天胃不舒服，总觉得胃里有 __6__ 感，尤其是 __1__ 的时候，从食道到胃都会有异物感，请问我这是怎么了（女，35岁）</w:t>
      </w:r>
    </w:p>
    <w:p>
      <w:r>
        <w:t>医生：还有其他 __2__ 吗？有咽炎吗？</w:t>
      </w:r>
    </w:p>
    <w:p>
      <w:r>
        <w:t>患者：没有的。</w:t>
      </w:r>
    </w:p>
    <w:p>
      <w:r>
        <w:t>医生：有 __3__ ，腹胀， __4__ 症状吗。</w:t>
      </w:r>
    </w:p>
    <w:p>
      <w:r>
        <w:t>医生：感觉 __5__ 有异物号吗。异物感。</w:t>
      </w:r>
    </w:p>
    <w:p>
      <w:r>
        <w:t>患者：有轻微恶心，不反酸不胃胀，就是食道和胃里感觉有异物感。</w:t>
      </w:r>
    </w:p>
    <w:p>
      <w:r>
        <w:t>1.A.吞咽B.家属C.类型D.变质</w:t>
        <w:tab/>
        <w:tab/>
        <w:t>正确答案：吞咽</w:t>
      </w:r>
    </w:p>
    <w:p>
      <w:r>
        <w:t>2.A.症状B.就诊C.踝关节D.疖</w:t>
        <w:tab/>
        <w:tab/>
        <w:t>正确答案：症状</w:t>
      </w:r>
    </w:p>
    <w:p>
      <w:r>
        <w:t>3.A.反酸B.耳聋C.避孕D.癌症</w:t>
        <w:tab/>
        <w:tab/>
        <w:t>正确答案：反酸</w:t>
      </w:r>
    </w:p>
    <w:p>
      <w:r>
        <w:t>4.A.恶心B.嘴唇C.方案D.痢疾</w:t>
        <w:tab/>
        <w:tab/>
        <w:t>正确答案：恶心</w:t>
      </w:r>
    </w:p>
    <w:p>
      <w:r>
        <w:t>5.A.嗓子B.对症治疗C.营养D.胃口</w:t>
        <w:tab/>
        <w:tab/>
        <w:t>正确答案：嗓子</w:t>
      </w:r>
    </w:p>
    <w:p>
      <w:r>
        <w:t>6.A.依赖性B.电解质C.异物D.生物转化</w:t>
        <w:tab/>
        <w:tab/>
        <w:t>正确答案：异物</w:t>
      </w:r>
    </w:p>
    <w:p>
      <w:r>
        <w:t>患者：女性右腿上腹沟上三指地方 __1__ 。并 __2__  __3__ 想吐 __4__ 。 __5__ 两天。镇痛有时候持续（男，26岁）</w:t>
      </w:r>
    </w:p>
    <w:p>
      <w:r>
        <w:t>患者：两日轻微恶心右腿无力。</w:t>
      </w:r>
    </w:p>
    <w:p>
      <w:r>
        <w:t>医生：请问有没有发烧？有没有生气？</w:t>
      </w:r>
    </w:p>
    <w:p>
      <w:r>
        <w:t>患者：有点发烧昨天。</w:t>
      </w:r>
    </w:p>
    <w:p>
      <w:r>
        <w:t>患者：脾气有点不好这两天。</w:t>
      </w:r>
    </w:p>
    <w:p>
      <w:r>
        <w:t>医生： __6__ 怀疑是 __7__ 炎。建议先去医院做个阑尾彩超。</w:t>
      </w:r>
    </w:p>
    <w:p>
      <w:r>
        <w:t>患者：但是找医生去看了说是阑尾下面不在阑尾的 __8__ 。</w:t>
      </w:r>
    </w:p>
    <w:p>
      <w:r>
        <w:t>1.A.遗传代谢病科B.急诊科(找到消化内科或急诊科专家就诊)C.疼痛D.耳鼻咽喉头颈科</w:t>
        <w:tab/>
        <w:tab/>
        <w:t>正确答案：疼痛</w:t>
      </w:r>
    </w:p>
    <w:p>
      <w:r>
        <w:t>2.A.尾骨B.沉默C.伴有D.病原</w:t>
        <w:tab/>
        <w:tab/>
        <w:t>正确答案：伴有</w:t>
      </w:r>
    </w:p>
    <w:p>
      <w:r>
        <w:t>3.A.复查B.自由C.恶心D.尿毒症</w:t>
        <w:tab/>
        <w:tab/>
        <w:t>正确答案：恶心</w:t>
      </w:r>
    </w:p>
    <w:p>
      <w:r>
        <w:t>4.A.检验B.恐惧C.症状D.胸围</w:t>
        <w:tab/>
        <w:tab/>
        <w:t>正确答案：症状</w:t>
      </w:r>
    </w:p>
    <w:p>
      <w:r>
        <w:t>5.A.修复B.病原C.持续D.颈部</w:t>
        <w:tab/>
        <w:tab/>
        <w:t>正确答案：持续</w:t>
      </w:r>
    </w:p>
    <w:p>
      <w:r>
        <w:t>6.A.位于B.个人史C.初步D.手足口病</w:t>
        <w:tab/>
        <w:tab/>
        <w:t>正确答案：初步</w:t>
      </w:r>
    </w:p>
    <w:p>
      <w:r>
        <w:t>7.A.清醒B.酒精C.阑尾D.败血症</w:t>
        <w:tab/>
        <w:tab/>
        <w:t>正确答案：阑尾</w:t>
      </w:r>
    </w:p>
    <w:p>
      <w:r>
        <w:t>8.A.指标B.听力C.位置D.体格</w:t>
        <w:tab/>
        <w:tab/>
        <w:t>正确答案：位置</w:t>
      </w:r>
    </w:p>
    <w:p>
      <w:r>
        <w:t>患者： __1__ 疼， __2__ 吃了一周的国产奥美拉唑，莫沙必利，铝碳酸镁咀嚼片现在 __3__ 好了，还需要在吃吗（男，27岁）</w:t>
      </w:r>
    </w:p>
    <w:p>
      <w:r>
        <w:t>医生：你好，铝碳酸镁咀嚼片不可以常服的，其他可以再服用一周的。</w:t>
      </w:r>
    </w:p>
    <w:p>
      <w:r>
        <w:t>患者：我是 __4__ 反流胃炎经常 __5__ 。</w:t>
      </w:r>
    </w:p>
    <w:p>
      <w:r>
        <w:t>医生：反流性食管炎，奥美拉唑和莫沙必利建议服药3个月，即使没 __6__ 了也要坚持按时服药啊。</w:t>
      </w:r>
    </w:p>
    <w:p>
      <w:r>
        <w:t>患者：好！便宜的雷贝拉唑可以 __7__ 奥美拉唑吗。</w:t>
      </w:r>
    </w:p>
    <w:p>
      <w:r>
        <w:t>医生：可以的，其他的兰索拉唑，泮托拉唑等都可以的。</w:t>
      </w:r>
    </w:p>
    <w:p>
      <w:r>
        <w:t>患者：像我这种情况， __8__  __9__ ，用中药或者中成药 __10__ 比西药效果好吗。</w:t>
      </w:r>
    </w:p>
    <w:p>
      <w:r>
        <w:t>1.A.牙齿B.不孕C.家庭D.胸口</w:t>
        <w:tab/>
        <w:tab/>
        <w:t>正确答案：胸口</w:t>
      </w:r>
    </w:p>
    <w:p>
      <w:r>
        <w:t>2.A.对症治疗B.登记C.足部D.反酸</w:t>
        <w:tab/>
        <w:tab/>
        <w:t>正确答案：反酸</w:t>
      </w:r>
    </w:p>
    <w:p>
      <w:r>
        <w:t>3.A.软化B.合理C.基本D.证件</w:t>
        <w:tab/>
        <w:tab/>
        <w:t>正确答案：基本</w:t>
      </w:r>
    </w:p>
    <w:p>
      <w:r>
        <w:t>4.A.窦房结B.授精C.胆汁D.孕激素</w:t>
        <w:tab/>
        <w:tab/>
        <w:t>正确答案：胆汁</w:t>
      </w:r>
    </w:p>
    <w:p>
      <w:r>
        <w:t>5.A.结节B.药物C.复发D.状态</w:t>
        <w:tab/>
        <w:tab/>
        <w:t>正确答案：复发</w:t>
      </w:r>
    </w:p>
    <w:p>
      <w:r>
        <w:t>6.A.腹腔B.打喷嚏C.症状D.指征</w:t>
        <w:tab/>
        <w:tab/>
        <w:t>正确答案：症状</w:t>
      </w:r>
    </w:p>
    <w:p>
      <w:r>
        <w:t>7.A.组成B.胸围C.代替D.直肠</w:t>
        <w:tab/>
        <w:tab/>
        <w:t>正确答案：代替</w:t>
      </w:r>
    </w:p>
    <w:p>
      <w:r>
        <w:t>8.A.反复B.剧烈C.皮疹D.胰腺炎</w:t>
        <w:tab/>
        <w:tab/>
        <w:t>正确答案：反复</w:t>
      </w:r>
    </w:p>
    <w:p>
      <w:r>
        <w:t>9.A.发作B.手掌C.白喉D.意外</w:t>
        <w:tab/>
        <w:tab/>
        <w:t>正确答案：发作</w:t>
      </w:r>
    </w:p>
    <w:p>
      <w:r>
        <w:t>10.A.治疗B.边缘C.项D.蛋白质</w:t>
        <w:tab/>
        <w:tab/>
        <w:t>正确答案：治疗</w:t>
      </w:r>
    </w:p>
    <w:p>
      <w:r>
        <w:t>患者：昨晚吃的凉猪头肉，今天开始拉肚子，水样，四五次了（女，33岁）</w:t>
      </w:r>
    </w:p>
    <w:p>
      <w:r>
        <w:t>医生：除了拉肚子还有什么不舒服？</w:t>
      </w:r>
    </w:p>
    <w:p>
      <w:r>
        <w:t>患者：没有了。</w:t>
      </w:r>
    </w:p>
    <w:p>
      <w:r>
        <w:t>医生：现在吃什么药？</w:t>
      </w:r>
    </w:p>
    <w:p>
      <w:r>
        <w:t>患者：没有吃药。</w:t>
      </w:r>
    </w:p>
    <w:p>
      <w:r>
        <w:t>医生：目前考虑急性肠胃炎。</w:t>
      </w:r>
    </w:p>
    <w:p>
      <w:r>
        <w:t>患者：目前哺乳期，需要怎么 __1__ 。</w:t>
      </w:r>
    </w:p>
    <w:p>
      <w:r>
        <w:t>1.A.直径B.治疗C.十二指肠D.操作</w:t>
        <w:tab/>
        <w:tab/>
        <w:t>正确答案：治疗</w:t>
      </w:r>
    </w:p>
    <w:p>
      <w:r>
        <w:t>患者：胃胀，打嗝，排便次数多一日四次或以上。饭后自己感觉不消化，打嗝，有气，有气的时候，排不出来，肚子会响。三餐后都会排便。（女，22岁）</w:t>
      </w:r>
    </w:p>
    <w:p>
      <w:r>
        <w:t>医生：晚上好，很荣幸与你互动。</w:t>
      </w:r>
    </w:p>
    <w:p>
      <w:r>
        <w:t>医生：请问您一下，这个情况多久了？</w:t>
      </w:r>
    </w:p>
    <w:p>
      <w:r>
        <w:t>医生：有没有发烧，反酸，呕吐等情况？大小便正常吗？有没有拉肚子？大便每天多少次？，便秘？在吗？</w:t>
      </w:r>
    </w:p>
    <w:p>
      <w:r>
        <w:t>患者：没有，其他一切正常，不拉肚，不腹泻，正常排便。</w:t>
      </w:r>
    </w:p>
    <w:p>
      <w:r>
        <w:t>患者：大便一日四次。</w:t>
      </w:r>
    </w:p>
    <w:p>
      <w:r>
        <w:t>医生：有没有正规治疗过？有没有胃镜检查过？</w:t>
      </w:r>
    </w:p>
    <w:p>
      <w:r>
        <w:t>患者：没有做过检查。</w:t>
      </w:r>
    </w:p>
    <w:p>
      <w:r>
        <w:t>1.A.卒中B.白沫C.打嗝D.空洞</w:t>
        <w:tab/>
        <w:tab/>
        <w:t>正确答案：打嗝</w:t>
      </w:r>
    </w:p>
    <w:p>
      <w:r>
        <w:t>2.A.气胸B.结扎C.咽鼓管D.呕吐</w:t>
        <w:tab/>
        <w:tab/>
        <w:t>正确答案：呕吐</w:t>
      </w:r>
    </w:p>
    <w:p>
      <w:r>
        <w:t>3.A.活检B.手足口病C.D.腹泻</w:t>
        <w:tab/>
        <w:tab/>
        <w:t>正确答案：腹泻</w:t>
      </w:r>
    </w:p>
    <w:p>
      <w:r>
        <w:t>4.A.下降B.伴随C.询问D.治疗</w:t>
        <w:tab/>
        <w:tab/>
        <w:t>正确答案：治疗</w:t>
      </w:r>
    </w:p>
    <w:p>
      <w:r>
        <w:t>5.A.心率B.黑色素瘤C.拔牙术D.检查</w:t>
        <w:tab/>
        <w:tab/>
        <w:t>正确答案：检查</w:t>
      </w:r>
    </w:p>
    <w:p>
      <w:r>
        <w:t>患者：我有9天没有，上大厕了因为每一次想上大厕的时候，都 __1__ 着憋了九天怎么办？（女，10岁）</w:t>
      </w:r>
    </w:p>
    <w:p>
      <w:r>
        <w:t>医生：目前有没有 __2__ 腹胀 __3__ 。</w:t>
      </w:r>
    </w:p>
    <w:p>
      <w:r>
        <w:t>患者：有腹胀。</w:t>
      </w:r>
    </w:p>
    <w:p>
      <w:r>
        <w:t>医生：有没有放屁。</w:t>
      </w:r>
    </w:p>
    <w:p>
      <w:r>
        <w:t>患者：有很少。</w:t>
      </w:r>
    </w:p>
    <w:p>
      <w:r>
        <w:t>患者：可以用开塞露吗？</w:t>
      </w:r>
    </w:p>
    <w:p>
      <w:r>
        <w:t>1.A.憋B.药物C.掌握D.疼痛</w:t>
        <w:tab/>
        <w:tab/>
        <w:t>正确答案：憋</w:t>
      </w:r>
    </w:p>
    <w:p>
      <w:r>
        <w:t>2.A.腹痛B.过期妊娠C.措施D.智力</w:t>
        <w:tab/>
        <w:tab/>
        <w:t>正确答案：腹痛</w:t>
      </w:r>
    </w:p>
    <w:p>
      <w:r>
        <w:t>3.A.呕吐B.末次月经C.肠闭锁D.肠闭锁</w:t>
        <w:tab/>
        <w:tab/>
        <w:t>正确答案：呕吐</w:t>
      </w:r>
    </w:p>
    <w:p>
      <w:r>
        <w:t>患者：你好！经常拉肚子，没吃什么东西。是怎么回事？需要做什么 __1__ （男，31岁）</w:t>
      </w:r>
    </w:p>
    <w:p>
      <w:r>
        <w:t>医生：你好，请问这种情况多久了？ __2__ 一天几次？</w:t>
      </w:r>
    </w:p>
    <w:p>
      <w:r>
        <w:t>患者：这几个月吧。</w:t>
      </w:r>
    </w:p>
    <w:p>
      <w:r>
        <w:t>患者：拉肚子的时候2-3次。</w:t>
      </w:r>
    </w:p>
    <w:p>
      <w:r>
        <w:t>患者：听着肚子咕噜咕噜的。</w:t>
      </w:r>
    </w:p>
    <w:p>
      <w:r>
        <w:t>1.A.首先消除B.心包C.房间隔D.检查</w:t>
        <w:tab/>
        <w:tab/>
        <w:t>正确答案：检查</w:t>
      </w:r>
    </w:p>
    <w:p>
      <w:r>
        <w:t>2.A.达到B.尿频C.胸口D.大便</w:t>
        <w:tab/>
        <w:tab/>
        <w:t>正确答案：大便</w:t>
      </w:r>
    </w:p>
    <w:p>
      <w:r>
        <w:t>患者：复方甘草 __1__ 多潘立酮片奥美拉唑肠溶胶盐酸西替利嗪片可以一起吃吗（女，34岁）</w:t>
      </w:r>
    </w:p>
    <w:p>
      <w:r>
        <w:t>医生：你好，可以吃的，现在有什么 __2__ 吗？</w:t>
      </w:r>
    </w:p>
    <w:p>
      <w:r>
        <w:t>患者：没有，谢谢。</w:t>
      </w:r>
    </w:p>
    <w:p>
      <w:r>
        <w:t>患者：这些药对咳嗽有帮助吗？</w:t>
      </w:r>
    </w:p>
    <w:p>
      <w:r>
        <w:t>医生：麻烦空的时候，帮忙点个满意，谢谢。</w:t>
      </w:r>
    </w:p>
    <w:p>
      <w:r>
        <w:t>患者：这些药对咳嗽有帮助吗？</w:t>
      </w:r>
    </w:p>
    <w:p>
      <w:r>
        <w:t>医生：有些有。</w:t>
      </w:r>
    </w:p>
    <w:p>
      <w:r>
        <w:t>患者：哪些有哪些没有。</w:t>
      </w:r>
    </w:p>
    <w:p>
      <w:r>
        <w:t>1.A.根治B.口臭C.片D.比例</w:t>
        <w:tab/>
        <w:tab/>
        <w:t>正确答案：片</w:t>
      </w:r>
    </w:p>
    <w:p>
      <w:r>
        <w:t>2.A.个人史B.内部C.症状D.附件</w:t>
        <w:tab/>
        <w:tab/>
        <w:t>正确答案：症状</w:t>
      </w:r>
    </w:p>
    <w:p>
      <w:r>
        <w:t>患者：患者女，年龄64，糜烂性胃炎，胃息肉，息肉做了微创手术已有三个月，请问接下来该如何调养？（女，64岁）</w:t>
      </w:r>
    </w:p>
    <w:p>
      <w:r>
        <w:t>医生：你好，根据你说的情况，属于比较常见的慢性胃病，而慢性胃病三分治七分养，主要靠平时饮食和生活习惯调节最重要，如果饮食不当或者不规律很容易引起复发的，你目前主要有哪些不适呢？平时饮食和作息规律不规律？</w:t>
      </w:r>
    </w:p>
    <w:p>
      <w:r>
        <w:t>医生：平时一定要养成良好的饮食和生活习惯，首先一日三餐必须要按时吃而且一定要吃好，不要吃辛辣刺激食物以及油腻食物，不要吃凉东西和不易消化的食物，不要暴饮暴食，注意清淡饮食，可以少食多餐。</w:t>
      </w:r>
    </w:p>
    <w:p>
      <w:r>
        <w:t>患者：像这样的病人，有没有营养食谱啊？因为照顾的人不知道那些食物病人能吃，那些不能吃？</w:t>
      </w:r>
    </w:p>
    <w:p>
      <w:r>
        <w:t>医生：没有固定营养食谱的。</w:t>
      </w:r>
    </w:p>
    <w:p>
      <w:r>
        <w:t>医生：目前老人主要有哪些不适呢？</w:t>
      </w:r>
    </w:p>
    <w:p>
      <w:r>
        <w:t>患者：就是感觉胃没有消化力，整个人没有精神，没有抵抗力，容易感冒。半年来整个人消瘦了二十多斤。</w:t>
      </w:r>
    </w:p>
    <w:p>
      <w:r>
        <w:t>1.A.息肉B.牙龈C.生长因子D.尿崩症</w:t>
        <w:tab/>
        <w:tab/>
        <w:t>正确答案：息肉</w:t>
      </w:r>
    </w:p>
    <w:p>
      <w:r>
        <w:t>2.A.属于B.专家C.哺乳D.内部</w:t>
        <w:tab/>
        <w:tab/>
        <w:t>正确答案：属于</w:t>
      </w:r>
    </w:p>
    <w:p>
      <w:r>
        <w:t>3.A.规律B.迅速C.特征D.鉴定</w:t>
        <w:tab/>
        <w:tab/>
        <w:t>正确答案：规律</w:t>
      </w:r>
    </w:p>
    <w:p>
      <w:r>
        <w:t>4.A.良好B.疟疾C.清除D.尿糖</w:t>
        <w:tab/>
        <w:tab/>
        <w:t>正确答案：良好</w:t>
      </w:r>
    </w:p>
    <w:p>
      <w:r>
        <w:t>5.A.暴饮暴食B.首先消除C.外翻D.远视</w:t>
        <w:tab/>
        <w:tab/>
        <w:t>正确答案：暴饮暴食</w:t>
      </w:r>
    </w:p>
    <w:p>
      <w:r>
        <w:t>患者：50女， __1__  __2__ ，今早喝了30ml乳果糖，现在拉肚子，是药的作用吗?（女，50岁）</w:t>
      </w:r>
    </w:p>
    <w:p>
      <w:r>
        <w:t>医生： __3__ 用多了，不用再哥了。喝。</w:t>
      </w:r>
    </w:p>
    <w:p>
      <w:r>
        <w:t>患者：好，谢谢。</w:t>
      </w:r>
    </w:p>
    <w:p>
      <w:r>
        <w:t>医生：平时多吃 __4__ ， __5__ 不要用药物通便。很多通便药 __6__ 肠道，容易引起黑变。</w:t>
      </w:r>
    </w:p>
    <w:p>
      <w:r>
        <w:t>患者：好。</w:t>
      </w:r>
    </w:p>
    <w:p>
      <w:r>
        <w:t>1.A.反复B.救护车C.位置D.疣</w:t>
        <w:tab/>
        <w:tab/>
        <w:t>正确答案：反复</w:t>
      </w:r>
    </w:p>
    <w:p>
      <w:r>
        <w:t>2.A.便秘B.处女膜C.指标D.复查</w:t>
        <w:tab/>
        <w:tab/>
        <w:t>正确答案：便秘</w:t>
      </w:r>
    </w:p>
    <w:p>
      <w:r>
        <w:t>3.A.药物B.神经外科C.眼外伤科D.小儿神经内科</w:t>
        <w:tab/>
        <w:tab/>
        <w:t>正确答案：药物</w:t>
      </w:r>
    </w:p>
    <w:p>
      <w:r>
        <w:t>4.A.蔬菜B.消瘦C.成人D.脊髓</w:t>
        <w:tab/>
        <w:tab/>
        <w:t>正确答案：蔬菜</w:t>
      </w:r>
    </w:p>
    <w:p>
      <w:r>
        <w:t>5.A.尽量B.偏C.刺激D.功能</w:t>
        <w:tab/>
        <w:tab/>
        <w:t>正确答案：尽量</w:t>
      </w:r>
    </w:p>
    <w:p>
      <w:r>
        <w:t>6.A.刺激B.处女膜C.阴茎D.死亡</w:t>
        <w:tab/>
        <w:tab/>
        <w:t>正确答案：刺激</w:t>
      </w:r>
    </w:p>
    <w:p>
      <w:r>
        <w:t>患者：最近总是半夜胃疼，吃点东西肚子胀气不 __1__ ，还总是放屁，以前有糜烂性胃炎，现在是不是加重了，应该吃什么药（女，27岁）</w:t>
      </w:r>
    </w:p>
    <w:p>
      <w:r>
        <w:t>医生：您好，这种情况有多长时间了？</w:t>
      </w:r>
    </w:p>
    <w:p>
      <w:r>
        <w:t>患者：最近痛有一个星期了，吃了泮托拉唑，不消化有一个多月了吧，有时候会吃点健胃消食片，可是吃了还是肚子胀气，平躺睡觉左边肚子有一个硬块，第二天上完厕所白天就没有硬块了。</w:t>
      </w:r>
    </w:p>
    <w:p>
      <w:r>
        <w:t>医生：有没有吃辣喝酒的。</w:t>
      </w:r>
    </w:p>
    <w:p>
      <w:r>
        <w:t>患者：没有喝醉，但是吃了辣的。</w:t>
      </w:r>
    </w:p>
    <w:p>
      <w:r>
        <w:t>医生：有没有不 __2__  __3__ 的。</w:t>
      </w:r>
    </w:p>
    <w:p>
      <w:r>
        <w:t>患者：最近有的，有时候没吃早餐，晚上吃宵夜。</w:t>
      </w:r>
    </w:p>
    <w:p>
      <w:r>
        <w:t>1.A.创伤外科B.消化C.地钱科D.功能神经外科</w:t>
        <w:tab/>
        <w:tab/>
        <w:t>正确答案：消化</w:t>
      </w:r>
    </w:p>
    <w:p>
      <w:r>
        <w:t>2.A.状态B.规律C.胸口D.可见</w:t>
        <w:tab/>
        <w:tab/>
        <w:t>正确答案：规律</w:t>
      </w:r>
    </w:p>
    <w:p>
      <w:r>
        <w:t>3.A.稳定B.饮食C.检查D.残留</w:t>
        <w:tab/>
        <w:tab/>
        <w:t>正确答案：饮食</w:t>
      </w:r>
    </w:p>
    <w:p>
      <w:r>
        <w:t>患者：三四天才大便一次，是不是便秘？应该怎么改善一下啊（女，27岁）</w:t>
      </w:r>
    </w:p>
    <w:p>
      <w:r>
        <w:t>医生：你好，请问这种情况多久了？</w:t>
      </w:r>
    </w:p>
    <w:p>
      <w:r>
        <w:t>患者：好长时间了。</w:t>
      </w:r>
    </w:p>
    <w:p>
      <w:r>
        <w:t>医生：考虑便秘。</w:t>
      </w:r>
    </w:p>
    <w:p>
      <w:r>
        <w:t>患者：这用治疗吗。</w:t>
      </w:r>
    </w:p>
    <w:p>
      <w:r>
        <w:t>医生：建议吃双歧杆菌三联活菌胶囊调节肠道。</w:t>
      </w:r>
    </w:p>
    <w:p>
      <w:r>
        <w:t>医生：建议：每天早上空腹喝一杯蜂蜜水，平时多喝水，多运动，多吃含纤维素多的食物，避免久坐久立，一定要坚持每天排便，避免大便干燥密结。即使不排便，也要去早晨定点去排，没有也有蹲一会，让肛门养成每天排便的感觉，目的是培养排便反射。</w:t>
      </w:r>
    </w:p>
    <w:p>
      <w:r>
        <w:t>患者：从小时候就是这种情况。</w:t>
      </w:r>
    </w:p>
    <w:p>
      <w:r>
        <w:t>医生：吃药调节一下吧。按照我上面说的做，慢慢会有改善。</w:t>
      </w:r>
    </w:p>
    <w:p>
      <w:r>
        <w:t>患者：应该吃什么药啊。</w:t>
      </w:r>
    </w:p>
    <w:p>
      <w:r>
        <w:t>1.A.退休B.大便C.办理D.措施</w:t>
        <w:tab/>
        <w:tab/>
        <w:t>正确答案：大便</w:t>
      </w:r>
    </w:p>
    <w:p>
      <w:r>
        <w:t>2.A.继发性B.内耳C.动脉D.便秘</w:t>
        <w:tab/>
        <w:tab/>
        <w:t>正确答案：便秘</w:t>
      </w:r>
    </w:p>
    <w:p>
      <w:r>
        <w:t>3.A.劝B.暂停C.回声D.改善</w:t>
        <w:tab/>
        <w:tab/>
        <w:t>正确答案：改善</w:t>
      </w:r>
    </w:p>
    <w:p>
      <w:r>
        <w:t>4.A.悲观B.盲肠C.口臭D.排便</w:t>
        <w:tab/>
        <w:tab/>
        <w:t>正确答案：排便</w:t>
      </w:r>
    </w:p>
    <w:p>
      <w:r>
        <w:t>患者： __1__ ，总是爱拉子，一受凉或是吃的不合适就拉肚子。（男，41岁）</w:t>
      </w:r>
    </w:p>
    <w:p>
      <w:r>
        <w:t>医生：您好，这种情况多长时间了，用过什么 __2__ 吗。</w:t>
      </w:r>
    </w:p>
    <w:p>
      <w:r>
        <w:t>患者：有个6一7年了。</w:t>
      </w:r>
    </w:p>
    <w:p>
      <w:r>
        <w:t>患者：平时没有用药，拉肚子时吃整肠生。</w:t>
      </w:r>
    </w:p>
    <w:p>
      <w:r>
        <w:t>医生：做过什么 __3__ 吗。有 __4__ 疾病吗。</w:t>
      </w:r>
    </w:p>
    <w:p>
      <w:r>
        <w:t>患者：做过幽门螺旋杆菌检查，不超标。</w:t>
      </w:r>
    </w:p>
    <w:p>
      <w:r>
        <w:t>患者：口腔里面10年前有四颗牙做过镶牙。</w:t>
      </w:r>
    </w:p>
    <w:p>
      <w:r>
        <w:t>医生：考虑有口腔疾病，口臭与这有关系。</w:t>
      </w:r>
    </w:p>
    <w:p>
      <w:r>
        <w:t>医生：另外就是脾胃虚寒和功能性消化不良引起的。平时有烧心泛酸吗。</w:t>
      </w:r>
    </w:p>
    <w:p>
      <w:r>
        <w:t>患者：平时不烧心泛酸，但拉肚子时光喝粥，胃就难受，必须粥里放糖或是吃点菜，</w:t>
      </w:r>
    </w:p>
    <w:p>
      <w:r>
        <w:t>1.A.阳性B.口臭C.示范D.方案</w:t>
        <w:tab/>
        <w:tab/>
        <w:t>正确答案：口臭</w:t>
      </w:r>
    </w:p>
    <w:p>
      <w:r>
        <w:t>2.A.泌尿外科B.放疗科C.药物D.甲状腺外科</w:t>
        <w:tab/>
        <w:tab/>
        <w:t>正确答案：药物</w:t>
      </w:r>
    </w:p>
    <w:p>
      <w:r>
        <w:t>3.A.肾上腺B.肾上腺C.检查D.正常菌群</w:t>
        <w:tab/>
        <w:tab/>
        <w:t>正确答案：检查</w:t>
      </w:r>
    </w:p>
    <w:p>
      <w:r>
        <w:t>4.A.血液B.免疫系统C.口腔D.输尿管</w:t>
        <w:tab/>
        <w:tab/>
        <w:t>正确答案：口腔</w:t>
      </w:r>
    </w:p>
    <w:p>
      <w:r>
        <w:t>患者：医生您好，下腹部肚脐哪块 __1__ ，还拉肚子该怎么办？（女，30岁）</w:t>
      </w:r>
    </w:p>
    <w:p>
      <w:r>
        <w:t>医生：您好，有没有吃了什么不干净的东西，拉了多少次呢。</w:t>
      </w:r>
    </w:p>
    <w:p>
      <w:r>
        <w:t>患者：拉了可能有七八次每次一点点，主要是肚子痛起来受不了。一阵一阵的绞痛。</w:t>
      </w:r>
    </w:p>
    <w:p>
      <w:r>
        <w:t>患者：吃方面和家人吃得都一样。但是他们都没有这样。</w:t>
      </w:r>
    </w:p>
    <w:p>
      <w:r>
        <w:t>医生：可能是肠道 __2__ 。</w:t>
      </w:r>
    </w:p>
    <w:p>
      <w:r>
        <w:t>患者：另外还有发烧和发冷的 __3__ ，还有 __4__  __5__ 头晕。昨天这么难受了一天没去医院今天不拉肚子了其他症状也好了，就是肚子还痛。需要去医院看看吗？</w:t>
      </w:r>
    </w:p>
    <w:p>
      <w:r>
        <w:t>医生：烧到几度。</w:t>
      </w:r>
    </w:p>
    <w:p>
      <w:r>
        <w:t>患者：可能有三十八九吧，因为感觉 __6__ 出来的气都是很 __7__ 的。不过一会就退下去了。</w:t>
      </w:r>
    </w:p>
    <w:p>
      <w:r>
        <w:t>1.A.胆总管B.关节腔C.绞痛D.低渗性缺水</w:t>
        <w:tab/>
        <w:tab/>
        <w:t>正确答案：绞痛</w:t>
      </w:r>
    </w:p>
    <w:p>
      <w:r>
        <w:t>2.A.残胃癌B.痉挛C.硬膜外腔D.早产</w:t>
        <w:tab/>
        <w:tab/>
        <w:t>正确答案：痉挛</w:t>
      </w:r>
    </w:p>
    <w:p>
      <w:r>
        <w:t>3.A.百日咳B.症状C.敏感D.睾丸</w:t>
        <w:tab/>
        <w:tab/>
        <w:t>正确答案：症状</w:t>
      </w:r>
    </w:p>
    <w:p>
      <w:r>
        <w:t>4.A.生殖B.全身C.食管D.精神</w:t>
        <w:tab/>
        <w:tab/>
        <w:t>正确答案：全身</w:t>
      </w:r>
    </w:p>
    <w:p>
      <w:r>
        <w:t>5.A.阿司匹林B.乏力C.疖D.频繁</w:t>
        <w:tab/>
        <w:tab/>
        <w:t>正确答案：乏力</w:t>
      </w:r>
    </w:p>
    <w:p>
      <w:r>
        <w:t>6.A.骨质疏松科B.呼吸C.中西医结合科D.心血管外科</w:t>
        <w:tab/>
        <w:tab/>
        <w:t>正确答案：呼吸</w:t>
      </w:r>
    </w:p>
    <w:p>
      <w:r>
        <w:t>7.A.补体B.筛选C.冠心病D.烫</w:t>
        <w:tab/>
        <w:tab/>
        <w:t>正确答案：烫</w:t>
      </w:r>
    </w:p>
    <w:p>
      <w:r>
        <w:t>患者： __1__ 您好，请问我 __2__ 的这个地方是胃吗？ __3__ 有一天多了（男，28岁）</w:t>
      </w:r>
    </w:p>
    <w:p>
      <w:r>
        <w:t>医生：你好，你这是第一次出现这种情况嘛？</w:t>
      </w:r>
    </w:p>
    <w:p>
      <w:r>
        <w:t>患者：您好，以前也疼过，吃奥美拉唑疼一会就好了。</w:t>
      </w:r>
    </w:p>
    <w:p>
      <w:r>
        <w:t>患者：现在疼痛不是很 __4__ ，隐隐作痛。</w:t>
      </w:r>
    </w:p>
    <w:p>
      <w:r>
        <w:t>医生：那是胃部，请问 __5__  __6__ 吗？</w:t>
      </w:r>
    </w:p>
    <w:p>
      <w:r>
        <w:t>患者：您好，我饮食很不规律。早饭以前基本上不吃，近期在 __7__ ，请问我这种情况可以继续服用奥美拉唑吗？谢谢。</w:t>
      </w:r>
    </w:p>
    <w:p>
      <w:r>
        <w:t>1.A.专家B.麻醉医学科C.老年病科D.中医骨科</w:t>
        <w:tab/>
        <w:tab/>
        <w:t>正确答案：专家</w:t>
      </w:r>
    </w:p>
    <w:p>
      <w:r>
        <w:t>2.A.手指B.步骤C.症状D.生理</w:t>
        <w:tab/>
        <w:tab/>
        <w:t>正确答案：手指</w:t>
      </w:r>
    </w:p>
    <w:p>
      <w:r>
        <w:t>3.A.疼痛B.老年科C.心脑血管科D.传染科</w:t>
        <w:tab/>
        <w:tab/>
        <w:t>正确答案：疼痛</w:t>
      </w:r>
    </w:p>
    <w:p>
      <w:r>
        <w:t>4.A.强烈B.导尿术C.雌酮D.事故</w:t>
        <w:tab/>
        <w:tab/>
        <w:t>正确答案：强烈</w:t>
      </w:r>
    </w:p>
    <w:p>
      <w:r>
        <w:t>5.A.饮食B.记忆力C.自理D.消瘦</w:t>
        <w:tab/>
        <w:tab/>
        <w:t>正确答案：饮食</w:t>
      </w:r>
    </w:p>
    <w:p>
      <w:r>
        <w:t>6.A.幅度B.失眠C.过期产儿D.规律</w:t>
        <w:tab/>
        <w:tab/>
        <w:t>正确答案：规律</w:t>
      </w:r>
    </w:p>
    <w:p>
      <w:r>
        <w:t>7.A.免疫B.输液室C.尿路梗阻D.调整</w:t>
        <w:tab/>
        <w:tab/>
        <w:t>正确答案：调整</w:t>
      </w:r>
    </w:p>
    <w:p>
      <w:r>
        <w:t>患者：肚子有小点 __1__ 、也有点味需要去医院吗？（男，30岁）</w:t>
      </w:r>
    </w:p>
    <w:p>
      <w:r>
        <w:t>医生：您好！这种情况有多长时间了？</w:t>
      </w:r>
    </w:p>
    <w:p>
      <w:r>
        <w:t>医生：具体那个 __2__ 痛？以肚脐为中心，描述一下。</w:t>
      </w:r>
    </w:p>
    <w:p>
      <w:r>
        <w:t>患者：2号的开始，就是肚脐眼这里。</w:t>
      </w:r>
    </w:p>
    <w:p>
      <w:r>
        <w:t>医生：有点什么味？</w:t>
      </w:r>
    </w:p>
    <w:p>
      <w:r>
        <w:t>患者：就是有一点味道，什么味我说不上………改正：肚脐口上方轻触碰有小点疼痛。</w:t>
      </w:r>
    </w:p>
    <w:p>
      <w:r>
        <w:t>医生：恩， __3__ 有味吗？</w:t>
      </w:r>
    </w:p>
    <w:p>
      <w:r>
        <w:t>患者：这两天吃了大蒜，就大蒜味。</w:t>
      </w:r>
    </w:p>
    <w:p>
      <w:r>
        <w:t>医生：恩，那应该正常吧，吃什么有什么味，特别是刺激性 __4__ 。平时胃 __5__ 如何？</w:t>
      </w:r>
    </w:p>
    <w:p>
      <w:r>
        <w:t>患者：平时胃算正常，就是糯米类吃了感觉 __6__ 不了，就再也没吃了。</w:t>
      </w:r>
    </w:p>
    <w:p>
      <w:r>
        <w:t>1.A.疼痛B.小儿急诊科C.肝病科D.骨</w:t>
        <w:tab/>
        <w:tab/>
        <w:t>正确答案：疼痛</w:t>
      </w:r>
    </w:p>
    <w:p>
      <w:r>
        <w:t>2.A.部位B.腰骶部C.肠D.脊柱</w:t>
        <w:tab/>
        <w:tab/>
        <w:t>正确答案：部位</w:t>
      </w:r>
    </w:p>
    <w:p>
      <w:r>
        <w:t>3.A.口腔B.男性股沟C.阳具D.乳房</w:t>
        <w:tab/>
        <w:tab/>
        <w:t>正确答案：口腔</w:t>
      </w:r>
    </w:p>
    <w:p>
      <w:r>
        <w:t>4.A.食物B.措施C.病史D.耳聋</w:t>
        <w:tab/>
        <w:tab/>
        <w:t>正确答案：食物</w:t>
      </w:r>
    </w:p>
    <w:p>
      <w:r>
        <w:t>5.A.重症监护科B.功能C.中医综合D.血管病科</w:t>
        <w:tab/>
        <w:tab/>
        <w:t>正确答案：功能</w:t>
      </w:r>
    </w:p>
    <w:p>
      <w:r>
        <w:t>6.A.中医消化科B.消化C.麻醉医学科D.精神病科</w:t>
        <w:tab/>
        <w:tab/>
        <w:t>正确答案：消化</w:t>
      </w:r>
    </w:p>
    <w:p>
      <w:r>
        <w:t>患者：医生你好，我肚子有点胀，吃什么药好呀？（男，48）</w:t>
      </w:r>
    </w:p>
    <w:p>
      <w:r>
        <w:t>医生：你好,哪个 __1__ 胀?肚脐以上还以下? __2__ 吗。</w:t>
      </w:r>
    </w:p>
    <w:p>
      <w:r>
        <w:t>患者：肚脐右边。</w:t>
      </w:r>
    </w:p>
    <w:p>
      <w:r>
        <w:t>医生：便秘吗，有 __3__ 烧心吗。</w:t>
      </w:r>
    </w:p>
    <w:p>
      <w:r>
        <w:t>患者：没有便秘，有反酸烧心。</w:t>
      </w:r>
    </w:p>
    <w:p>
      <w:r>
        <w:t>1.A.头颈部B.盆骨C.部位D.上肢骨</w:t>
        <w:tab/>
        <w:tab/>
        <w:t>正确答案：部位</w:t>
      </w:r>
    </w:p>
    <w:p>
      <w:r>
        <w:t>2.A.标本B.明显C.便秘D.母乳</w:t>
        <w:tab/>
        <w:tab/>
        <w:t>正确答案：便秘</w:t>
      </w:r>
    </w:p>
    <w:p>
      <w:r>
        <w:t>3.A.没劲B.原则C.反酸D.数据</w:t>
        <w:tab/>
        <w:tab/>
        <w:t>正确答案：反酸</w:t>
      </w:r>
    </w:p>
    <w:p>
      <w:r>
        <w:t>患者：请问医生服用莫沙必利多久后可以 __1__  __2__ ？（女，29岁）</w:t>
      </w:r>
    </w:p>
    <w:p>
      <w:r>
        <w:t>医生：一般一个月就可以哺乳了。</w:t>
      </w:r>
    </w:p>
    <w:p>
      <w:r>
        <w:t>患者：需要停止哺乳一个月吗？</w:t>
      </w:r>
    </w:p>
    <w:p>
      <w:r>
        <w:t>医生：没错的，正常的 __3__ 体内代谢一般3-4周左右。</w:t>
      </w:r>
    </w:p>
    <w:p>
      <w:r>
        <w:t>患者：好吧谢谢。</w:t>
      </w:r>
    </w:p>
    <w:p>
      <w:r>
        <w:t>医生：宝宝多大了呢？为什么吃莫沙必利呢。</w:t>
      </w:r>
    </w:p>
    <w:p>
      <w:r>
        <w:t>医生：有 __4__ 不了腹胀的 __5__ 吗。</w:t>
      </w:r>
    </w:p>
    <w:p>
      <w:r>
        <w:t>患者：宝宝三个月，是的，有胃胀，医生开的莫沙必利说不影响哺乳，可是我看说明书说不 __6__ 影响，就停止哺乳了。</w:t>
      </w:r>
    </w:p>
    <w:p>
      <w:r>
        <w:t>1.A.知觉B.扩散C.皮炎D.恢复</w:t>
        <w:tab/>
        <w:tab/>
        <w:t>正确答案：恢复</w:t>
      </w:r>
    </w:p>
    <w:p>
      <w:r>
        <w:t>2.A.终身B.抗原C.尿路感染D.哺乳</w:t>
        <w:tab/>
        <w:tab/>
        <w:t>正确答案：哺乳</w:t>
      </w:r>
    </w:p>
    <w:p>
      <w:r>
        <w:t>3.A.药物B.特诊科C.消化科D.白内障科</w:t>
        <w:tab/>
        <w:tab/>
        <w:t>正确答案：药物</w:t>
      </w:r>
    </w:p>
    <w:p>
      <w:r>
        <w:t>4.A.消化B.遗传代谢病科C.小儿心内科D.消化外科</w:t>
        <w:tab/>
        <w:tab/>
        <w:t>正确答案：消化</w:t>
      </w:r>
    </w:p>
    <w:p>
      <w:r>
        <w:t>5.A.表现B.咀嚼C.颤抖D.平常</w:t>
        <w:tab/>
        <w:tab/>
        <w:t>正确答案：表现</w:t>
      </w:r>
    </w:p>
    <w:p>
      <w:r>
        <w:t>6.A.确定B.纱布C.闻D.熟练</w:t>
        <w:tab/>
        <w:tab/>
        <w:t>正确答案：确定</w:t>
      </w:r>
    </w:p>
    <w:p>
      <w:r>
        <w:t>患者：胃没不舒服，就是胸堵，打咯后不堵了，有饭菜到喉咙口（女，55岁）</w:t>
      </w:r>
    </w:p>
    <w:p>
      <w:r>
        <w:t>医生：你好，这种情况多长时间啦。</w:t>
      </w:r>
    </w:p>
    <w:p>
      <w:r>
        <w:t>医生：以前有没有胃病，近期有没有因为 __1__ 腹胀 __2__  __3__ ，胃不舒服吃过呢？</w:t>
      </w:r>
    </w:p>
    <w:p>
      <w:r>
        <w:t>患者：近二个月，没吃过那药，饭菜到咳咙口一点点，一共三次吧，主要还是喉咙发甜，二到三次发酸。</w:t>
      </w:r>
    </w:p>
    <w:p>
      <w:r>
        <w:t>医生：那你这两个月有没有做过 __4__ ？有没有吃过 __5__  __6__ 呢？</w:t>
      </w:r>
    </w:p>
    <w:p>
      <w:r>
        <w:t>患者：胃受凉会感到恶心，齿浪历害。</w:t>
      </w:r>
    </w:p>
    <w:p>
      <w:r>
        <w:t>1.A.腹痛B.达到C.癣D.意外</w:t>
        <w:tab/>
        <w:tab/>
        <w:t>正确答案：腹痛</w:t>
      </w:r>
    </w:p>
    <w:p>
      <w:r>
        <w:t>2.A.恶心B.情绪C.平常D.干预</w:t>
        <w:tab/>
        <w:tab/>
        <w:t>正确答案：恶心</w:t>
      </w:r>
    </w:p>
    <w:p>
      <w:r>
        <w:t>3.A.呕吐B.实验室检查C.过渡乳D.电复律</w:t>
        <w:tab/>
        <w:tab/>
        <w:t>正确答案：呕吐</w:t>
      </w:r>
    </w:p>
    <w:p>
      <w:r>
        <w:t>4.A.检查B.角膜C.牙体D.黄体</w:t>
        <w:tab/>
        <w:tab/>
        <w:t>正确答案：检查</w:t>
      </w:r>
    </w:p>
    <w:p>
      <w:r>
        <w:t>5.A.甲状腺外科B.小儿感染内科C.药物D.小儿皮肤科</w:t>
        <w:tab/>
        <w:tab/>
        <w:t>正确答案：药物</w:t>
      </w:r>
    </w:p>
    <w:p>
      <w:r>
        <w:t>6.A.空肠B.项C.治疗D.主诉</w:t>
        <w:tab/>
        <w:tab/>
        <w:t>正确答案：治疗</w:t>
      </w:r>
    </w:p>
    <w:p>
      <w:r>
        <w:t>患者：胃难受，然后冒汗，四肢无力，没有食欲（男，24岁）</w:t>
      </w:r>
    </w:p>
    <w:p>
      <w:r>
        <w:t>医生：你好，这种情况多长时间了？</w:t>
      </w:r>
    </w:p>
    <w:p>
      <w:r>
        <w:t>患者：昨天下午开始的。</w:t>
      </w:r>
    </w:p>
    <w:p>
      <w:r>
        <w:t>医生：有烧心 __1__ 吗？</w:t>
      </w:r>
    </w:p>
    <w:p>
      <w:r>
        <w:t>患者：这个没有。</w:t>
      </w:r>
    </w:p>
    <w:p>
      <w:r>
        <w:t>患者：也有点想吐。</w:t>
      </w:r>
    </w:p>
    <w:p>
      <w:r>
        <w:t>患者：医生在吗？</w:t>
      </w:r>
    </w:p>
    <w:p>
      <w:r>
        <w:t>1.A.构成B.内部C.反酸D.相关</w:t>
        <w:tab/>
        <w:tab/>
        <w:t>正确答案：反酸</w:t>
      </w:r>
    </w:p>
    <w:p>
      <w:r>
        <w:t>患者：腹胀吃完东西之后一直怄气时常没 __1__ 反胃做了一个碳14尿素呼气 __2__ 严重吗？（男，23岁）</w:t>
      </w:r>
    </w:p>
    <w:p>
      <w:r>
        <w:t>医生：你好，像这样有多久了？以前出现。</w:t>
      </w:r>
    </w:p>
    <w:p>
      <w:r>
        <w:t>医生：幽门螺杆菌 __3__ ，建议 __4__  __5__ 。</w:t>
      </w:r>
    </w:p>
    <w:p>
      <w:r>
        <w:t>患者：现在严重些和 __6__ 有关长期吃快餐比较 __7__ 。</w:t>
      </w:r>
    </w:p>
    <w:p>
      <w:r>
        <w:t>医生：嗯嗯。</w:t>
      </w:r>
    </w:p>
    <w:p>
      <w:r>
        <w:t>患者：我现在大概是个什么情况。</w:t>
      </w:r>
    </w:p>
    <w:p>
      <w:r>
        <w:t>1.A.胃口B.区域C.钙D.臂</w:t>
        <w:tab/>
        <w:tab/>
        <w:t>正确答案：胃口</w:t>
      </w:r>
    </w:p>
    <w:p>
      <w:r>
        <w:t>2.A.试验B.腱鞘C.皮质D.黄疸</w:t>
        <w:tab/>
        <w:tab/>
        <w:t>正确答案：试验</w:t>
      </w:r>
    </w:p>
    <w:p>
      <w:r>
        <w:t>3.A.感染B.结核病科C.辅助生殖科D.小儿肾病科</w:t>
        <w:tab/>
        <w:tab/>
        <w:t>正确答案：感染</w:t>
      </w:r>
    </w:p>
    <w:p>
      <w:r>
        <w:t>4.A.根除B.冻僵C.初产妇D.血型</w:t>
        <w:tab/>
        <w:tab/>
        <w:t>正确答案：根除</w:t>
      </w:r>
    </w:p>
    <w:p>
      <w:r>
        <w:t>5.A.气味B.治疗C.舒适D.肩胛骨</w:t>
        <w:tab/>
        <w:tab/>
        <w:t>正确答案：治疗</w:t>
      </w:r>
    </w:p>
    <w:p>
      <w:r>
        <w:t>6.A.生命体征B.饮食C.歪D.烫</w:t>
        <w:tab/>
        <w:tab/>
        <w:t>正确答案：饮食</w:t>
      </w:r>
    </w:p>
    <w:p>
      <w:r>
        <w:t>7.A.干燥B.明显C.多发性D.免疫</w:t>
        <w:tab/>
        <w:tab/>
        <w:t>正确答案：明显</w:t>
      </w:r>
    </w:p>
    <w:p>
      <w:r>
        <w:t>患者：身材很瘦，吃不胖，吃多了就上厕所，之前去医院抽血 __1__ 血常规等等 __2__ 没什么问题，医生开的这些药也吃完了，接下来该做什么？（男，18岁）</w:t>
      </w:r>
    </w:p>
    <w:p>
      <w:r>
        <w:t>医生：你好现在主要是什么 __3__ 呢？</w:t>
      </w:r>
    </w:p>
    <w:p>
      <w:r>
        <w:t>患者：最近吃得相对少些，吃完饭就没怎么上厕所了，一般只有早上上厕所。但还是很瘦。</w:t>
      </w:r>
    </w:p>
    <w:p>
      <w:r>
        <w:t>医生：多吃一些高蛋白高脂肪的 __4__ ，含糖量高的食物。</w:t>
      </w:r>
    </w:p>
    <w:p>
      <w:r>
        <w:t>患者：需要做 __5__ 吗。</w:t>
      </w:r>
    </w:p>
    <w:p>
      <w:r>
        <w:t>医生：还有没有什么不舒服？</w:t>
      </w:r>
    </w:p>
    <w:p>
      <w:r>
        <w:t>患者：容易饿，平时坐久了站起来有点晕，其它的没了。</w:t>
      </w:r>
    </w:p>
    <w:p>
      <w:r>
        <w:t>医生：身高体重是多少？</w:t>
      </w:r>
    </w:p>
    <w:p>
      <w:r>
        <w:t>患者：170100</w:t>
      </w:r>
    </w:p>
    <w:p>
      <w:r>
        <w:t>1.A.催乳素B.心率C.检查D.休克</w:t>
        <w:tab/>
        <w:tab/>
        <w:t>正确答案：检查</w:t>
      </w:r>
    </w:p>
    <w:p>
      <w:r>
        <w:t>2.A.敏感B.承受C.显示D.直肠</w:t>
        <w:tab/>
        <w:tab/>
        <w:t>正确答案：显示</w:t>
      </w:r>
    </w:p>
    <w:p>
      <w:r>
        <w:t>3.A.白内障B.体格C.症状D.接种</w:t>
        <w:tab/>
        <w:tab/>
        <w:t>正确答案：症状</w:t>
      </w:r>
    </w:p>
    <w:p>
      <w:r>
        <w:t>4.A.喘气B.密切C.食物D.罕见</w:t>
        <w:tab/>
        <w:tab/>
        <w:t>正确答案：食物</w:t>
      </w:r>
    </w:p>
    <w:p>
      <w:r>
        <w:t>5.A.骨质疏松症（OP）B.胃镜C.实质性病变（肿物）D.角膜</w:t>
        <w:tab/>
        <w:tab/>
        <w:t>正确答案：胃镜</w:t>
      </w:r>
    </w:p>
    <w:p>
      <w:r>
        <w:t>患者：我吃完饭就肚子疼，还 __1__ 是怎么回事？已经一个多月了（男，30岁）</w:t>
      </w:r>
    </w:p>
    <w:p>
      <w:r>
        <w:t>医生：应该是有慢性肠炎的 __2__ ，建议平时注意少吃， __3__  __4__ ，忌食 __5__ 刺激性 __6__ ，可以吃点肠炎宁。</w:t>
      </w:r>
    </w:p>
    <w:p>
      <w:r>
        <w:t>患者：我现在一喝酒就肚子疼，不喝酒也是。</w:t>
      </w:r>
    </w:p>
    <w:p>
      <w:r>
        <w:t>医生：可能就是肠道 __7__  __8__  __9__ 的，不要饮酒，注意饮食，调理一下看看。</w:t>
      </w:r>
    </w:p>
    <w:p>
      <w:r>
        <w:t>患者：我现在只要是吃了什么就肚子疼，上厕所就腹泻。</w:t>
      </w:r>
    </w:p>
    <w:p>
      <w:r>
        <w:t>患者：应该吃些什么药呢，还有吃什么饭合适呢！</w:t>
      </w:r>
    </w:p>
    <w:p>
      <w:r>
        <w:t>1.A.紧急B.确定C.脉压D.腹泻</w:t>
        <w:tab/>
        <w:tab/>
        <w:t>正确答案：腹泻</w:t>
      </w:r>
    </w:p>
    <w:p>
      <w:r>
        <w:t>2.A.抗生素B.侧面C.寒战D.表现</w:t>
        <w:tab/>
        <w:tab/>
        <w:t>正确答案：表现</w:t>
      </w:r>
    </w:p>
    <w:p>
      <w:r>
        <w:t>3.A.后遗症B.联合C.嗜睡D.清淡</w:t>
        <w:tab/>
        <w:tab/>
        <w:t>正确答案：清淡</w:t>
      </w:r>
    </w:p>
    <w:p>
      <w:r>
        <w:t>4.A.液体B.白血病C.幅度D.饮食</w:t>
        <w:tab/>
        <w:tab/>
        <w:t>正确答案：饮食</w:t>
      </w:r>
    </w:p>
    <w:p>
      <w:r>
        <w:t>5.A.辛辣B.迟缓C.症状D.病程</w:t>
        <w:tab/>
        <w:tab/>
        <w:t>正确答案：辛辣</w:t>
      </w:r>
    </w:p>
    <w:p>
      <w:r>
        <w:t>6.A.食物B.歪C.病危/重D.臀部</w:t>
        <w:tab/>
        <w:tab/>
        <w:t>正确答案：食物</w:t>
      </w:r>
    </w:p>
    <w:p>
      <w:r>
        <w:t>7.A.黏膜B.平片C.消毒D.食物</w:t>
        <w:tab/>
        <w:tab/>
        <w:t>正确答案：黏膜</w:t>
      </w:r>
    </w:p>
    <w:p>
      <w:r>
        <w:t>8.A.敏感B.功能C.股骨D.状况</w:t>
        <w:tab/>
        <w:tab/>
        <w:t>正确答案：敏感</w:t>
      </w:r>
    </w:p>
    <w:p>
      <w:r>
        <w:t>9.A.导致B.恢复C.病案室D.操作</w:t>
        <w:tab/>
        <w:tab/>
        <w:t>正确答案：导致</w:t>
      </w:r>
    </w:p>
    <w:p>
      <w:r>
        <w:t>患者：我前几天吃了麻辣面，辣椒放的多了一些，然后就开始肚子疼，胃疼，闹了一天肚子，后来不闹肚子了，但是胃和肚子还是有点疼，已经三天了，这种情况该怎么办？谢谢医生（女，21岁）</w:t>
      </w:r>
    </w:p>
    <w:p>
      <w:r>
        <w:t>医生：您好，是一直疼还是一阵阵疼？</w:t>
      </w:r>
    </w:p>
    <w:p>
      <w:r>
        <w:t>患者：一阵阵的疼。</w:t>
      </w:r>
    </w:p>
    <w:p>
      <w:r>
        <w:t>医生：烧心 __1__ 吗？</w:t>
      </w:r>
    </w:p>
    <w:p>
      <w:r>
        <w:t>患者：还可以，吃完饭有点涨肚。</w:t>
      </w:r>
    </w:p>
    <w:p>
      <w:r>
        <w:t>医生：上腹胀吗。</w:t>
      </w:r>
    </w:p>
    <w:p>
      <w:r>
        <w:t>患者：嗯嗯。</w:t>
      </w:r>
    </w:p>
    <w:p>
      <w:r>
        <w:t>患者：感觉上下都胀。</w:t>
      </w:r>
    </w:p>
    <w:p>
      <w:r>
        <w:t>1.A.反酸B.片C.颗D.及早</w:t>
        <w:tab/>
        <w:tab/>
        <w:t>正确答案：反酸</w:t>
      </w:r>
    </w:p>
    <w:p>
      <w:r>
        <w:t>患者：我的胃部最近像火烧一样非常不舒服，怎么办？（男，18岁）</w:t>
      </w:r>
    </w:p>
    <w:p>
      <w:r>
        <w:t>医生：你好，开心为你解答，谢谢。</w:t>
      </w:r>
    </w:p>
    <w:p>
      <w:r>
        <w:t>医生：你好，那是胃酸过多的 __1__ 。</w:t>
      </w:r>
    </w:p>
    <w:p>
      <w:r>
        <w:t>医生：平时喜欢吃 __2__ 的 __3__ 吗？喝酒不？</w:t>
      </w:r>
    </w:p>
    <w:p>
      <w:r>
        <w:t>医生：亲，您平时必须要有好的生活习惯，必须 __4__ 食物，不能吃生冷硬麻辣等食物，建议一日多餐，一餐少量，多喝水。胃三分 __5__ ，七分 __6__ ，吃东西一定要清淡，注意一下，禁忌辛辣食物和烟酒。您一定要记住，这是基础，前提，不然吃什么药都效果不怎么样的，亲。注意一下，谢谢。</w:t>
      </w:r>
    </w:p>
    <w:p>
      <w:r>
        <w:t>患者：有点。</w:t>
      </w:r>
    </w:p>
    <w:p>
      <w:r>
        <w:t>医生：记住额，非常重要，亲。</w:t>
      </w:r>
    </w:p>
    <w:p>
      <w:r>
        <w:t>患者：嗯。</w:t>
      </w:r>
    </w:p>
    <w:p>
      <w:r>
        <w:t>1.A.表现B.现象C.饮食D.参与</w:t>
        <w:tab/>
        <w:tab/>
        <w:t>正确答案：表现</w:t>
      </w:r>
    </w:p>
    <w:p>
      <w:r>
        <w:t>2.A.辛辣B.导泻C.产程D.消除</w:t>
        <w:tab/>
        <w:tab/>
        <w:t>正确答案：辛辣</w:t>
      </w:r>
    </w:p>
    <w:p>
      <w:r>
        <w:t>3.A.反常B.身高/长C.食物D.外表</w:t>
        <w:tab/>
        <w:tab/>
        <w:t>正确答案：食物</w:t>
      </w:r>
    </w:p>
    <w:p>
      <w:r>
        <w:t>4.A.便秘B.内囊C.清淡D.浸润</w:t>
        <w:tab/>
        <w:tab/>
        <w:t>正确答案：清淡</w:t>
      </w:r>
    </w:p>
    <w:p>
      <w:r>
        <w:t>5.A.晕厥B.边界C.治疗D.隐患</w:t>
        <w:tab/>
        <w:tab/>
        <w:t>正确答案：治疗</w:t>
      </w:r>
    </w:p>
    <w:p>
      <w:r>
        <w:t>6.A.反复B.充分C.保养D.麻疹</w:t>
        <w:tab/>
        <w:tab/>
        <w:t>正确答案：保养</w:t>
      </w:r>
    </w:p>
    <w:p>
      <w:r>
        <w:t>患者：我胃不好，平时该怎样养胃啊？（男，24岁）</w:t>
      </w:r>
    </w:p>
    <w:p>
      <w:r>
        <w:t>医生：你好！不知胃怎么不好？多久了？饮酒多吗？吃饭 __1__ 吗？</w:t>
      </w:r>
    </w:p>
    <w:p>
      <w:r>
        <w:t>患者：一吃辣的就不舒服。</w:t>
      </w:r>
    </w:p>
    <w:p>
      <w:r>
        <w:t>患者：之前服用过一段时间止痛药，是不是对胃特别不好？</w:t>
      </w:r>
    </w:p>
    <w:p>
      <w:r>
        <w:t>医生：辣食对胃刺激性大，部分止痛药对胃也有刺激性，特别是非甾体类 __2__ 止痛药。加重胃病。</w:t>
      </w:r>
    </w:p>
    <w:p>
      <w:r>
        <w:t>患者：双氯酚酸纳是哪一种？</w:t>
      </w:r>
    </w:p>
    <w:p>
      <w:r>
        <w:t>1.A.周期B.胆囊C.规律D.膈</w:t>
        <w:tab/>
        <w:tab/>
        <w:t>正确答案：规律</w:t>
      </w:r>
    </w:p>
    <w:p>
      <w:r>
        <w:t>2.A.明显B.鉴别C.消炎D.心理</w:t>
        <w:tab/>
        <w:tab/>
        <w:t>正确答案：消炎</w:t>
      </w:r>
    </w:p>
    <w:p>
      <w:r>
        <w:t>患者：大夫您好，我十几天前有一次 __7__ 区搅疼，很严重那种，后来趴着缓了一会好了。最近这阵子肠胃不太好， __1__ 拉肚子，吃着药好点，胃有时候也疼，有时候是肝区右侧一点疼。今天就是吃饭前胃左边和肝区右侧都会疼，吃了饭以后就感觉肚脐上面胀疼，按着也有点疼。请问我是怎么回事啊（女，36岁）</w:t>
      </w:r>
    </w:p>
    <w:p>
      <w:r>
        <w:t>医生：这个情况首先考虑慢性胃炎或者溃疡引起的，以前有没有慢性肝炎情况？</w:t>
      </w:r>
    </w:p>
    <w:p>
      <w:r>
        <w:t>患者：没有肝炎吧，我今天想做 __2__ 查了血。</w:t>
      </w:r>
    </w:p>
    <w:p>
      <w:r>
        <w:t>患者： __3__  __4__ 。</w:t>
      </w:r>
    </w:p>
    <w:p>
      <w:r>
        <w:t>患者：说错了，想做肠镜。</w:t>
      </w:r>
    </w:p>
    <w:p>
      <w:r>
        <w:t>医生：哦做肠镜查不到胃情况的。</w:t>
      </w:r>
    </w:p>
    <w:p>
      <w:r>
        <w:t>患者：因为最近拉肚子，加上 __5__ ，寻思先做个肠镜看看。</w:t>
      </w:r>
    </w:p>
    <w:p>
      <w:r>
        <w:t>医生：我建议你胃肠镜一起做。</w:t>
      </w:r>
    </w:p>
    <w:p>
      <w:r>
        <w:t>患者：我现在可害怕，加上最近瘦了，现在心里很 __6__ 。</w:t>
      </w:r>
    </w:p>
    <w:p>
      <w:r>
        <w:t>患者：觉得自己肠子不好胃不好，现在又害怕肝不好。</w:t>
      </w:r>
    </w:p>
    <w:p>
      <w:r>
        <w:t>1.A.尿急B.过期妊娠C.直肠D.反复</w:t>
        <w:tab/>
        <w:tab/>
        <w:t>正确答案：反复</w:t>
      </w:r>
    </w:p>
    <w:p>
      <w:r>
        <w:t>2.A.凝血因子B.再生障碍性贫血C.结核分支杆菌D.胃镜</w:t>
        <w:tab/>
        <w:tab/>
        <w:t>正确答案：胃镜</w:t>
      </w:r>
    </w:p>
    <w:p>
      <w:r>
        <w:t>3.A.肛瘘B.乙肝C.泌尿系统D.反跳痛</w:t>
        <w:tab/>
        <w:tab/>
        <w:t>正确答案：乙肝</w:t>
      </w:r>
    </w:p>
    <w:p>
      <w:r>
        <w:t>4.A.化验B.反射C.阴性D.血压</w:t>
        <w:tab/>
        <w:tab/>
        <w:t>正确答案：阴性</w:t>
      </w:r>
    </w:p>
    <w:p>
      <w:r>
        <w:t>5.A.缓解B.热量C.便血D.受伤</w:t>
        <w:tab/>
        <w:tab/>
        <w:t>正确答案：便血</w:t>
      </w:r>
    </w:p>
    <w:p>
      <w:r>
        <w:t>6.A.排斥B.焦虑C.会阴D.结节</w:t>
        <w:tab/>
        <w:tab/>
        <w:t>正确答案：焦虑</w:t>
      </w:r>
    </w:p>
    <w:p>
      <w:r>
        <w:t>7.A.手外科B.肝C.精神心理病科D.整形美容科</w:t>
        <w:tab/>
        <w:tab/>
        <w:t>正确答案：肝</w:t>
      </w:r>
    </w:p>
    <w:p>
      <w:r>
        <w:t>患者：老人肚脐下方 __1__ ，一疼酒 __2__ ，现在还 __3__ ，是否 __4__  __5__ （女，78岁）</w:t>
      </w:r>
    </w:p>
    <w:p>
      <w:r>
        <w:t>医生：您好，根据您的描述，应该不是胰腺方面的问题。</w:t>
      </w:r>
    </w:p>
    <w:p>
      <w:r>
        <w:t>医生：尿频应该是泌尿系的问题，老年人阴部卫生可能做不好，容易的尿道炎。</w:t>
      </w:r>
    </w:p>
    <w:p>
      <w:r>
        <w:t>患者：你好医生。</w:t>
      </w:r>
    </w:p>
    <w:p>
      <w:r>
        <w:t>医生：嗯。</w:t>
      </w:r>
    </w:p>
    <w:p>
      <w:r>
        <w:t>患者：年前 __6__ 年前点的先锋，初八又点了五天安曲喃和甲硝唑，现在尿不痛了。就是尿频，又点了三怕朱沙星三天，肚子疼还是不见好。</w:t>
      </w:r>
    </w:p>
    <w:p>
      <w:r>
        <w:t>1.A.脊柱外科B.疼痛C.小儿风湿免疫科D.心血管内科)</w:t>
        <w:tab/>
        <w:tab/>
        <w:t>正确答案：疼痛</w:t>
      </w:r>
    </w:p>
    <w:p>
      <w:r>
        <w:t>2.A.修复B.大便C.模糊D.头围</w:t>
        <w:tab/>
        <w:tab/>
        <w:t>正确答案：大便</w:t>
      </w:r>
    </w:p>
    <w:p>
      <w:r>
        <w:t>3.A.湿润B.抢救C.气色D.尿频</w:t>
        <w:tab/>
        <w:tab/>
        <w:t>正确答案：尿频</w:t>
      </w:r>
    </w:p>
    <w:p>
      <w:r>
        <w:t>4.A.膝部B.神经C.全腹D.胰腺</w:t>
        <w:tab/>
        <w:tab/>
        <w:t>正确答案：胰腺</w:t>
      </w:r>
    </w:p>
    <w:p>
      <w:r>
        <w:t>5.A.前庭B.前囟C.乳酸脱氢酶D.疾病</w:t>
        <w:tab/>
        <w:tab/>
        <w:t>正确答案：疾病</w:t>
      </w:r>
    </w:p>
    <w:p>
      <w:r>
        <w:t>6.A.衰弱B.扩张C.妊娠D.尿路感染</w:t>
        <w:tab/>
        <w:tab/>
        <w:t>正确答案：尿路感染</w:t>
      </w:r>
    </w:p>
    <w:p>
      <w:r>
        <w:t>患者：腹胀 __1__  __2__ 拉稀黄色水样剑突下一横指微痛（女，18岁）</w:t>
      </w:r>
    </w:p>
    <w:p>
      <w:r>
        <w:t>医生：你好，这种情况多久了？吃的不干净？</w:t>
      </w:r>
    </w:p>
    <w:p>
      <w:r>
        <w:t>医生： __3__  __4__ 吗？发烧吗。</w:t>
      </w:r>
    </w:p>
    <w:p>
      <w:r>
        <w:t>患者：29号凌晨 __5__ 至30号清晨 __6__ 发热无力，31号凌晨开始拉肚子到现在。</w:t>
      </w:r>
    </w:p>
    <w:p>
      <w:r>
        <w:t>患者：昨天中午吃了饭，晚上吃点酸辣粉。</w:t>
      </w:r>
    </w:p>
    <w:p>
      <w:r>
        <w:t>1.A.触诊B.腹泻C.单克隆抗体D.内耳</w:t>
        <w:tab/>
        <w:tab/>
        <w:t>正确答案：腹泻</w:t>
      </w:r>
    </w:p>
    <w:p>
      <w:r>
        <w:t>2.A.血型B.大便C.平常D.恐惧</w:t>
        <w:tab/>
        <w:tab/>
        <w:t>正确答案：大便</w:t>
      </w:r>
    </w:p>
    <w:p>
      <w:r>
        <w:t>3.A.面部B.恶心C.癣D.敷</w:t>
        <w:tab/>
        <w:tab/>
        <w:t>正确答案：恶心</w:t>
      </w:r>
    </w:p>
    <w:p>
      <w:r>
        <w:t>4.A.结核性腹膜炎B.呕吐C.啰音D.丘脑</w:t>
        <w:tab/>
        <w:tab/>
        <w:t>正确答案：呕吐</w:t>
      </w:r>
    </w:p>
    <w:p>
      <w:r>
        <w:t>5.A.浑身B.发热C.状态D.股四头肌</w:t>
        <w:tab/>
        <w:tab/>
        <w:t>正确答案：发热</w:t>
      </w:r>
    </w:p>
    <w:p>
      <w:r>
        <w:t>6.A.胰腺B.全身C.睾丸D.头</w:t>
        <w:tab/>
        <w:tab/>
        <w:t>正确答案：全身</w:t>
      </w:r>
    </w:p>
    <w:p>
      <w:r>
        <w:t>患者：你好医生胃炎能不能吃生日蛋糕，或酸奶安慕希那我（女，26岁）</w:t>
      </w:r>
    </w:p>
    <w:p>
      <w:r>
        <w:t>医生：您好,请问您有什么 __1__ ?</w:t>
      </w:r>
    </w:p>
    <w:p>
      <w:r>
        <w:t>医生：请问你现在有什么不舒服吗？有没有烧心 __2__ 。</w:t>
      </w:r>
    </w:p>
    <w:p>
      <w:r>
        <w:t>患者：头晕干呕。</w:t>
      </w:r>
    </w:p>
    <w:p>
      <w:r>
        <w:t>患者：没有。</w:t>
      </w:r>
    </w:p>
    <w:p>
      <w:r>
        <w:t>1.A.搭配B.症状C.移动D.白血病</w:t>
        <w:tab/>
        <w:tab/>
        <w:t>正确答案：症状</w:t>
      </w:r>
    </w:p>
    <w:p>
      <w:r>
        <w:t>2.A.显示B.垂体C.反酸D.失常</w:t>
        <w:tab/>
        <w:tab/>
        <w:t>正确答案：反酸</w:t>
      </w:r>
    </w:p>
    <w:p>
      <w:r>
        <w:t>患者：男孩3岁多，老是 __1__ ，吃什么吐什么，吃完喝完不到几分钟就吐出来了，这种这 __2__ 已经 __3__ 半年多了，感冒的时候这症状就严重点 __4__ 也这样（男，4岁）</w:t>
      </w:r>
    </w:p>
    <w:p>
      <w:r>
        <w:t>患者：平常的时候也总是 __5__ 呕吐去医院 __6__ 过也正常医生就说小孩胃不好可老是这样也不是办法谢谢医生给个意见到底是什么缘故 __7__ 。</w:t>
      </w:r>
    </w:p>
    <w:p>
      <w:r>
        <w:t>医生：一直这样没到用医院检查看看吗？做的什么检查啊！</w:t>
      </w:r>
    </w:p>
    <w:p>
      <w:r>
        <w:t>患者：抽血 __8__ 之类的都做过。</w:t>
      </w:r>
    </w:p>
    <w:p>
      <w:r>
        <w:t>医生：做过钡餐吗？</w:t>
      </w:r>
    </w:p>
    <w:p>
      <w:r>
        <w:t>患者：好像没有。</w:t>
      </w:r>
    </w:p>
    <w:p>
      <w:r>
        <w:t>患者：才三岁那些检查能做吗。</w:t>
      </w:r>
    </w:p>
    <w:p>
      <w:r>
        <w:t>1.A.老视B.呕吐C.瘀斑D.应激</w:t>
        <w:tab/>
        <w:tab/>
        <w:t>正确答案：呕吐</w:t>
      </w:r>
    </w:p>
    <w:p>
      <w:r>
        <w:t>2.A.甲沟炎B.不良C.症状D.处方</w:t>
        <w:tab/>
        <w:tab/>
        <w:t>正确答案：症状</w:t>
      </w:r>
    </w:p>
    <w:p>
      <w:r>
        <w:t>3.A.定期B.维持C.持续D.全面</w:t>
        <w:tab/>
        <w:tab/>
        <w:t>正确答案：持续</w:t>
      </w:r>
    </w:p>
    <w:p>
      <w:r>
        <w:t>4.A.清除B.分布C.平常D.佝偻病</w:t>
        <w:tab/>
        <w:tab/>
        <w:t>正确答案：平常</w:t>
      </w:r>
    </w:p>
    <w:p>
      <w:r>
        <w:t>5.A.骨关节炎B.肿瘤C.恶心D.膈</w:t>
        <w:tab/>
        <w:tab/>
        <w:t>正确答案：恶心</w:t>
      </w:r>
    </w:p>
    <w:p>
      <w:r>
        <w:t>6.A.产力B.尸体C.检查D.麻痹</w:t>
        <w:tab/>
        <w:tab/>
        <w:t>正确答案：检查</w:t>
      </w:r>
    </w:p>
    <w:p>
      <w:r>
        <w:t>7.A.耵聍B.糖尿病C.导致D.操作</w:t>
        <w:tab/>
        <w:tab/>
        <w:t>正确答案：导致</w:t>
      </w:r>
    </w:p>
    <w:p>
      <w:r>
        <w:t>8.A.避孕B.化验C.混合性病变（肿物）D.急促</w:t>
        <w:tab/>
        <w:tab/>
        <w:t>正确答案：化验</w:t>
      </w:r>
    </w:p>
    <w:p>
      <w:r>
        <w:t>患者：本人最近上厕所解大手的时候拉出血，但是不疼，请问这是什么 __1__ ？（女，23岁）</w:t>
      </w:r>
    </w:p>
    <w:p>
      <w:r>
        <w:t>医生：你好，这种情况多长时间了？</w:t>
      </w:r>
    </w:p>
    <w:p>
      <w:r>
        <w:t>患者：出现拉血的情况已经两天了，昨天跟今天。</w:t>
      </w:r>
    </w:p>
    <w:p>
      <w:r>
        <w:t>医生：恩， __2__ 干不干？出血是什么颜色的？血液是附在大便 __3__ 吗？</w:t>
      </w:r>
    </w:p>
    <w:p>
      <w:r>
        <w:t>患者：这整个星期都比较干，血比较鲜艳，都附在大便表面，而且还有呈水滴状的。</w:t>
      </w:r>
    </w:p>
    <w:p>
      <w:r>
        <w:t>医生：好的，这样的情况多考虑痔疮或者 __4__ 引起。</w:t>
      </w:r>
    </w:p>
    <w:p>
      <w:r>
        <w:t>患者：痔疮跟肛裂是啥意思？</w:t>
      </w:r>
    </w:p>
    <w:p>
      <w:r>
        <w:t>患者：它们有啥区别？</w:t>
      </w:r>
    </w:p>
    <w:p>
      <w:r>
        <w:t>1.A.症状B.处女膜C.尿量D.消瘦</w:t>
        <w:tab/>
        <w:tab/>
        <w:t>正确答案：症状</w:t>
      </w:r>
    </w:p>
    <w:p>
      <w:r>
        <w:t>2.A.大便B.拖延C.反射D.阿司匹林</w:t>
        <w:tab/>
        <w:tab/>
        <w:t>正确答案：大便</w:t>
      </w:r>
    </w:p>
    <w:p>
      <w:r>
        <w:t>3.A.表面B.骨关节炎C.扁平苔藓D.薄</w:t>
        <w:tab/>
        <w:tab/>
        <w:t>正确答案：表面</w:t>
      </w:r>
    </w:p>
    <w:p>
      <w:r>
        <w:t>4.A.肛裂B.椎管C.臀大肌D.潜伏</w:t>
        <w:tab/>
        <w:tab/>
        <w:t>正确答案：肛裂</w:t>
      </w:r>
    </w:p>
    <w:p>
      <w:r>
        <w:t>患者：前天吃了肉蟹煲，喝了奶茶，回来就不舒服，想吐，四肢无力， __1__ ，昨天早上太难受了，去厕所催吐，好了点，晚上喝了粥，今天一天都没有 __2__ 吃东西，是肠胃炎吗（女，19岁）</w:t>
      </w:r>
    </w:p>
    <w:p>
      <w:r>
        <w:t>医生：你好，有发烧， __3__ 吗？</w:t>
      </w:r>
    </w:p>
    <w:p>
      <w:r>
        <w:t>患者：没有发烧。</w:t>
      </w:r>
    </w:p>
    <w:p>
      <w:r>
        <w:t>患者：前天晚上有点腹痛。</w:t>
      </w:r>
    </w:p>
    <w:p>
      <w:r>
        <w:t>患者：小腹疼。</w:t>
      </w:r>
    </w:p>
    <w:p>
      <w:r>
        <w:t>1.A.B型超声（B超）B.恶心C.堵塞D.肝性脑病</w:t>
        <w:tab/>
        <w:tab/>
        <w:t>正确答案：恶心</w:t>
      </w:r>
    </w:p>
    <w:p>
      <w:r>
        <w:t>2.A.处置B.胃口C.混合性病变（肿物）D.消瘦</w:t>
        <w:tab/>
        <w:tab/>
        <w:t>正确答案：胃口</w:t>
      </w:r>
    </w:p>
    <w:p>
      <w:r>
        <w:t>3.A.残留B.疤C.白沫D.腹痛</w:t>
        <w:tab/>
        <w:tab/>
        <w:t>正确答案：腹痛</w:t>
      </w:r>
    </w:p>
    <w:p>
      <w:r>
        <w:t>患者：我就是想问下回家20多天也没有 __1__ 还有 __2__  __3__ 吗（女，20岁）</w:t>
      </w:r>
    </w:p>
    <w:p>
      <w:r>
        <w:t>医生：你现在是什么情况呢？</w:t>
      </w:r>
    </w:p>
    <w:p>
      <w:r>
        <w:t>患者：就是没什么情况。</w:t>
      </w:r>
    </w:p>
    <w:p>
      <w:r>
        <w:t>医生：自我隔离20天？</w:t>
      </w:r>
    </w:p>
    <w:p>
      <w:r>
        <w:t>患者：身体体温是36.2</w:t>
      </w:r>
    </w:p>
    <w:p>
      <w:r>
        <w:t>患者：就是想问下还有必要隔离？</w:t>
      </w:r>
    </w:p>
    <w:p>
      <w:r>
        <w:t>1.A.腹泻B.异常C.脂肪D.臀部</w:t>
        <w:tab/>
        <w:tab/>
        <w:t>正确答案：异常</w:t>
      </w:r>
    </w:p>
    <w:p>
      <w:r>
        <w:t>2.A.保健B.心理C.白化病D.必要</w:t>
        <w:tab/>
        <w:tab/>
        <w:t>正确答案：必要</w:t>
      </w:r>
    </w:p>
    <w:p>
      <w:r>
        <w:t>3.A.伴有B.特征C.卒中D.隔离</w:t>
        <w:tab/>
        <w:tab/>
        <w:t>正确答案：隔离</w:t>
      </w:r>
    </w:p>
    <w:p>
      <w:r>
        <w:t>患者：您好，我2周前觉得吃东西不 __1__ ，老是打饱嗝，就是那种有消化味道的嗝，我查了一下好像是叫 __2__ 。后来看了医生，吃了一些促消化和促胃动力的药，有饥饿感和食欲了。但是嗳气的 __3__ 一直没消。打的挺多的，吃完东西，喝水，久坐站起来，饿了都会打饱嗝，请问要怎么 __4__ 啊（女，32岁）</w:t>
      </w:r>
    </w:p>
    <w:p>
      <w:r>
        <w:t>医生：目前主要 __5__ 为什么症状？这些症状 __6__ 有多长时间了？以前还有其他什么慢性 __7__ 没有？</w:t>
      </w:r>
    </w:p>
    <w:p>
      <w:r>
        <w:t>患者：没有慢性疾病史。</w:t>
      </w:r>
    </w:p>
    <w:p>
      <w:r>
        <w:t>患者：嗳气的症状有两个多星期了。</w:t>
      </w:r>
    </w:p>
    <w:p>
      <w:r>
        <w:t>患者：最开始是感觉消化不良，就是吃东西消化慢，也不容易觉得饿，大概是三星期前。</w:t>
      </w:r>
    </w:p>
    <w:p>
      <w:r>
        <w:t>患者：然后就开始 __8__ 的打饱嗝。</w:t>
      </w:r>
    </w:p>
    <w:p>
      <w:r>
        <w:t>患者：现在吃了两周上述医生开的药，有饥饿感了，也能听到肚子饿的咕咕叫，但是嗳气的症状还是一直在，</w:t>
      </w:r>
    </w:p>
    <w:p>
      <w:r>
        <w:t>患者：而且，从前天开始停用了阿嗪米特以后，就拉屎不畅。</w:t>
      </w:r>
    </w:p>
    <w:p>
      <w:r>
        <w:t>医生：做过 __9__ 没有？</w:t>
      </w:r>
    </w:p>
    <w:p>
      <w:r>
        <w:t>患者：没有。</w:t>
      </w:r>
    </w:p>
    <w:p>
      <w:r>
        <w:t>1.A.整形烧伤科B.皮肤性病科C.消化D.地钱科</w:t>
        <w:tab/>
        <w:tab/>
        <w:t>正确答案：消化</w:t>
      </w:r>
    </w:p>
    <w:p>
      <w:r>
        <w:t>2.A.嗳气B.个别C.肩部D.嗜睡</w:t>
        <w:tab/>
        <w:tab/>
        <w:t>正确答案：嗳气</w:t>
      </w:r>
    </w:p>
    <w:p>
      <w:r>
        <w:t>3.A.症状B.急促C.部位D.顾虑</w:t>
        <w:tab/>
        <w:tab/>
        <w:t>正确答案：症状</w:t>
      </w:r>
    </w:p>
    <w:p>
      <w:r>
        <w:t>4.A.治疗B.脊髓灰质炎C.穿孔D.缓解</w:t>
        <w:tab/>
        <w:tab/>
        <w:t>正确答案：治疗</w:t>
      </w:r>
    </w:p>
    <w:p>
      <w:r>
        <w:t>5.A.表现B.后代C.隐患D.腹痛</w:t>
        <w:tab/>
        <w:tab/>
        <w:t>正确答案：表现</w:t>
      </w:r>
    </w:p>
    <w:p>
      <w:r>
        <w:t>6.A.持续B.冠心病C.瘫痪D.查房</w:t>
        <w:tab/>
        <w:tab/>
        <w:t>正确答案：持续</w:t>
      </w:r>
    </w:p>
    <w:p>
      <w:r>
        <w:t>7.A.急性呼吸窘迫综合征（ARDS）B.精准医学C.内源性凝血D.疾病</w:t>
        <w:tab/>
        <w:tab/>
        <w:t>正确答案：疾病</w:t>
      </w:r>
    </w:p>
    <w:p>
      <w:r>
        <w:t>8.A.熟练B.单位C.痢疾D.频繁</w:t>
        <w:tab/>
        <w:tab/>
        <w:t>正确答案：频繁</w:t>
      </w:r>
    </w:p>
    <w:p>
      <w:r>
        <w:t>9.A.银屑病B.遗尿C.切开D.胃镜</w:t>
        <w:tab/>
        <w:tab/>
        <w:t>正确答案：胃镜</w:t>
      </w:r>
    </w:p>
    <w:p>
      <w:r>
        <w:t>患者：医生您好！我大约从五天前， __1__ 三天在半夜胃不舒服， __2__ 、吐胃酸。昨天凌晨的时候突然胃痛，放射状的痛，一直 __3__ 到早上。然后到晚上吃完饭后开始上吐下泻，今天早上吃完饭立刻就吐了。这是怎么回事？是不是不能再吃东西了？应该怎么办？（女，21岁）</w:t>
      </w:r>
    </w:p>
    <w:p>
      <w:r>
        <w:t>医生：你好，以前有胃病吗？</w:t>
      </w:r>
    </w:p>
    <w:p>
      <w:r>
        <w:t>患者：六年前有过胃炎。</w:t>
      </w:r>
    </w:p>
    <w:p>
      <w:r>
        <w:t>医生：有拉肚子没有？</w:t>
      </w:r>
    </w:p>
    <w:p>
      <w:r>
        <w:t>患者：有一次。</w:t>
      </w:r>
    </w:p>
    <w:p>
      <w:r>
        <w:t>患者：昨天晚上。</w:t>
      </w:r>
    </w:p>
    <w:p>
      <w:r>
        <w:t>1.A.急性上呼吸道感染（上感）B.阳性C.实习D.连续</w:t>
        <w:tab/>
        <w:tab/>
        <w:t>正确答案：连续</w:t>
      </w:r>
    </w:p>
    <w:p>
      <w:r>
        <w:t>2.A.听诊B.平衡C.浮肿D.恶心</w:t>
        <w:tab/>
        <w:tab/>
        <w:t>正确答案：恶心</w:t>
      </w:r>
    </w:p>
    <w:p>
      <w:r>
        <w:t>3.A.体积B.自主C.体重D.持续</w:t>
        <w:tab/>
        <w:tab/>
        <w:t>正确答案：持续</w:t>
      </w:r>
    </w:p>
    <w:p>
      <w:r>
        <w:t>患者：你好，医生， __1__ 痛会引起胃痛吗？（女，52岁）</w:t>
      </w:r>
    </w:p>
    <w:p>
      <w:r>
        <w:t>医生：你好，请问你这种 __2__ 多长时间了。</w:t>
      </w:r>
    </w:p>
    <w:p>
      <w:r>
        <w:t>患者：1个星期了。</w:t>
      </w:r>
    </w:p>
    <w:p>
      <w:r>
        <w:t>医生：有 __3__  __4__  __5__ ，腹胀吗？</w:t>
      </w:r>
    </w:p>
    <w:p>
      <w:r>
        <w:t>患者：晚上睡觉胸口胃都不舒服。</w:t>
      </w:r>
    </w:p>
    <w:p>
      <w:r>
        <w:t>患者：有反胃。</w:t>
      </w:r>
    </w:p>
    <w:p>
      <w:r>
        <w:t>医生：平时经常 __6__ 吗？</w:t>
      </w:r>
    </w:p>
    <w:p>
      <w:r>
        <w:t>患者：没有。</w:t>
      </w:r>
    </w:p>
    <w:p>
      <w:r>
        <w:t>患者：这个问题应该看什么 __7__ 。</w:t>
      </w:r>
    </w:p>
    <w:p>
      <w:r>
        <w:t>患者：科。</w:t>
      </w:r>
    </w:p>
    <w:p>
      <w:r>
        <w:t>1.A.胸口B.分化C.控制D.真菌</w:t>
        <w:tab/>
        <w:tab/>
        <w:t>正确答案：胸口</w:t>
      </w:r>
    </w:p>
    <w:p>
      <w:r>
        <w:t>2.A.症状B.数值C.好转D.股四头肌</w:t>
        <w:tab/>
        <w:tab/>
        <w:t>正确答案：症状</w:t>
      </w:r>
    </w:p>
    <w:p>
      <w:r>
        <w:t>3.A.恶心B.皮疹C.部位D.脖子</w:t>
        <w:tab/>
        <w:tab/>
        <w:t>正确答案：恶心</w:t>
      </w:r>
    </w:p>
    <w:p>
      <w:r>
        <w:t>4.A.呕吐B.胎位C.激动药D.胚胎</w:t>
        <w:tab/>
        <w:tab/>
        <w:t>正确答案：呕吐</w:t>
      </w:r>
    </w:p>
    <w:p>
      <w:r>
        <w:t>5.A.反酸B.平片C.背部D.怀孕</w:t>
        <w:tab/>
        <w:tab/>
        <w:t>正确答案：反酸</w:t>
      </w:r>
    </w:p>
    <w:p>
      <w:r>
        <w:t>6.A.熬夜B.片C.伸D.婴儿</w:t>
        <w:tab/>
        <w:tab/>
        <w:t>正确答案：熬夜</w:t>
      </w:r>
    </w:p>
    <w:p>
      <w:r>
        <w:t>7.A.颗B.状态C.股骨头坏死D.病程</w:t>
        <w:tab/>
        <w:tab/>
        <w:t>正确答案：颗</w:t>
      </w:r>
    </w:p>
    <w:p>
      <w:r>
        <w:t>患者：肠胃炎吃了肠康片和呋喃唑酮，会引起 __1__ 黄吗（女，24岁）</w:t>
      </w:r>
    </w:p>
    <w:p>
      <w:r>
        <w:t>医生：会的。呋喃妥因，会有引起 __2__ 黄色的。</w:t>
      </w:r>
    </w:p>
    <w:p>
      <w:r>
        <w:t>医生：使用后，注意多喝水的。</w:t>
      </w:r>
    </w:p>
    <w:p>
      <w:r>
        <w:t>患者：那需要停用这个 __3__ 吗。</w:t>
      </w:r>
    </w:p>
    <w:p>
      <w:r>
        <w:t>医生： __4__ 好了没？</w:t>
      </w:r>
    </w:p>
    <w:p>
      <w:r>
        <w:t>患者：没有。</w:t>
      </w:r>
    </w:p>
    <w:p>
      <w:r>
        <w:t>患者：早上才吃的一次药。</w:t>
      </w:r>
    </w:p>
    <w:p>
      <w:r>
        <w:t>1.A.损伤B.犹豫C.小便D.片</w:t>
        <w:tab/>
        <w:tab/>
        <w:t>正确答案：小便</w:t>
      </w:r>
    </w:p>
    <w:p>
      <w:r>
        <w:t>2.A.牙体B.丹毒C.排尿D.产后出血（PPH）</w:t>
        <w:tab/>
        <w:tab/>
        <w:t>正确答案：排尿</w:t>
      </w:r>
    </w:p>
    <w:p>
      <w:r>
        <w:t>3.A.心电图科B.中医风湿免疫内科C.药物D.内科</w:t>
        <w:tab/>
        <w:tab/>
        <w:t>正确答案：药物</w:t>
      </w:r>
    </w:p>
    <w:p>
      <w:r>
        <w:t>4.A.心脏B.粗糙C.腹泻D.顶叶</w:t>
        <w:tab/>
        <w:tab/>
        <w:t>正确答案：腹泻</w:t>
      </w:r>
    </w:p>
    <w:p>
      <w:r>
        <w:t>患者：医生您好，干呕，该怎么办？（男，43岁）</w:t>
      </w:r>
    </w:p>
    <w:p>
      <w:r>
        <w:t>患者：医生您好我高温天气或零下都会干呕该怎么办。</w:t>
      </w:r>
    </w:p>
    <w:p>
      <w:r>
        <w:t>医生：你好！请问有没有咽炎，有没有做过 __1__  __2__ ？</w:t>
      </w:r>
    </w:p>
    <w:p>
      <w:r>
        <w:t>患者：没有咽炎胃镜两年前做过浅表性胃炎。</w:t>
      </w:r>
    </w:p>
    <w:p>
      <w:r>
        <w:t>医生：胃炎可以引起干呕，还有别的 __3__ 吗？</w:t>
      </w:r>
    </w:p>
    <w:p>
      <w:r>
        <w:t>患者：特别饿的时候也会这个症状有十七八年了。</w:t>
      </w:r>
    </w:p>
    <w:p>
      <w:r>
        <w:t>医生：是的，可能跟胃酸 __4__ 较多有关。</w:t>
      </w:r>
    </w:p>
    <w:p>
      <w:r>
        <w:t>患者：该吃什么药。</w:t>
      </w:r>
    </w:p>
    <w:p>
      <w:r>
        <w:t>1.A.肠鸣音B.丘脑C.胃镜D.照射</w:t>
        <w:tab/>
        <w:tab/>
        <w:t>正确答案：胃镜</w:t>
      </w:r>
    </w:p>
    <w:p>
      <w:r>
        <w:t>2.A.羊膜B.检查C.脑死亡D.啰音</w:t>
        <w:tab/>
        <w:tab/>
        <w:t>正确答案：检查</w:t>
      </w:r>
    </w:p>
    <w:p>
      <w:r>
        <w:t>3.A.犹豫B.症状C.平常D.请示</w:t>
        <w:tab/>
        <w:tab/>
        <w:t>正确答案：症状</w:t>
      </w:r>
    </w:p>
    <w:p>
      <w:r>
        <w:t>4.A.ICUB.分泌C.肿瘤综合科D.副黏液病毒科</w:t>
        <w:tab/>
        <w:tab/>
        <w:t>正确答案：分泌</w:t>
      </w:r>
    </w:p>
    <w:p>
      <w:r>
        <w:t>患者：这几天胃有点微痛，有点拉肚子，昨天啦两次，今天已经拉了两次，又想拉，胃痛了就想拉，夜里躺着好像不痛！以前时不时也痛过。该看吗？（女，51岁）</w:t>
      </w:r>
    </w:p>
    <w:p>
      <w:r>
        <w:t>医生：你好，拉的严重吗？最近吃 __1__ 寒凉 __2__ 多吗？</w:t>
      </w:r>
    </w:p>
    <w:p>
      <w:r>
        <w:t>患者：拉只是拉出一点点。</w:t>
      </w:r>
    </w:p>
    <w:p>
      <w:r>
        <w:t>患者：不太严重。</w:t>
      </w:r>
    </w:p>
    <w:p>
      <w:r>
        <w:t>医生：最近吃辛辣寒凉刺激多吗？ __3__ 什么性状。</w:t>
      </w:r>
    </w:p>
    <w:p>
      <w:r>
        <w:t>患者：没吃过。</w:t>
      </w:r>
    </w:p>
    <w:p>
      <w:r>
        <w:t>患者：痛了就想拉，但也能 __4__ 住，不是非要立刻去拉的感觉。</w:t>
      </w:r>
    </w:p>
    <w:p>
      <w:r>
        <w:t>医生：大便什么性状的？</w:t>
      </w:r>
    </w:p>
    <w:p>
      <w:r>
        <w:t>患者：稀的。</w:t>
      </w:r>
    </w:p>
    <w:p>
      <w:r>
        <w:t>1.A.辛辣B.鹅口疮C.受伤D.近亲</w:t>
        <w:tab/>
        <w:tab/>
        <w:t>正确答案：辛辣</w:t>
      </w:r>
    </w:p>
    <w:p>
      <w:r>
        <w:t>2.A.刺激B.升高C.移动D.干燥</w:t>
        <w:tab/>
        <w:tab/>
        <w:t>正确答案：刺激</w:t>
      </w:r>
    </w:p>
    <w:p>
      <w:r>
        <w:t>3.A.周期B.大便C.炭疽D.尿糖</w:t>
        <w:tab/>
        <w:tab/>
        <w:t>正确答案：大便</w:t>
      </w:r>
    </w:p>
    <w:p>
      <w:r>
        <w:t>4.A.包括B.控制C.悲观D.类型</w:t>
        <w:tab/>
        <w:tab/>
        <w:t>正确答案：控制</w:t>
      </w:r>
    </w:p>
    <w:p>
      <w:r>
        <w:t>患者：今天右上 __1__ 里面感觉有点疼，请问医生怎么回事？（男，32岁）</w:t>
      </w:r>
    </w:p>
    <w:p>
      <w:r>
        <w:t>医生：你好，以前有过这种情况吗？</w:t>
      </w:r>
    </w:p>
    <w:p>
      <w:r>
        <w:t>医生：疼了几个小时了？有加重或者减轻么？</w:t>
      </w:r>
    </w:p>
    <w:p>
      <w:r>
        <w:t>医生：持续性还是阵发性疼？</w:t>
      </w:r>
    </w:p>
    <w:p>
      <w:r>
        <w:t>医生：有没有右侧肩 __2__ 和腰部 __3__ 痛？</w:t>
      </w:r>
    </w:p>
    <w:p>
      <w:r>
        <w:t>患者：没有，就只是右上腹疼，不是一直疼，一会藤一会就不怎么藤。</w:t>
      </w:r>
    </w:p>
    <w:p>
      <w:r>
        <w:t>医生：想 __4__ 么？影响你走路么？</w:t>
      </w:r>
    </w:p>
    <w:p>
      <w:r>
        <w:t>患者：暂时不想大便，但是今天我上了三次大便了，并且大便不是特别成型，不影响走路。</w:t>
      </w:r>
    </w:p>
    <w:p>
      <w:r>
        <w:t>医生：平时大便一天几次？</w:t>
      </w:r>
    </w:p>
    <w:p>
      <w:r>
        <w:t>患者： __5__ 最多两次，一般就是早上起来一次。</w:t>
      </w:r>
    </w:p>
    <w:p>
      <w:r>
        <w:t>1.A.头B.腹部C.生殖D.足</w:t>
        <w:tab/>
        <w:tab/>
        <w:t>正确答案：腹部</w:t>
      </w:r>
    </w:p>
    <w:p>
      <w:r>
        <w:t>2.A.疙瘩B.背部C.单纯D.治疗</w:t>
        <w:tab/>
        <w:tab/>
        <w:t>正确答案：背部</w:t>
      </w:r>
    </w:p>
    <w:p>
      <w:r>
        <w:t>3.A.小儿呼吸科B.放射C.儿外科D.心血管外科</w:t>
        <w:tab/>
        <w:tab/>
        <w:t>正确答案：放射</w:t>
      </w:r>
    </w:p>
    <w:p>
      <w:r>
        <w:t>4.A.癌变B.急性会厌炎C.大便D.个人史</w:t>
        <w:tab/>
        <w:tab/>
        <w:t>正确答案：大便</w:t>
      </w:r>
    </w:p>
    <w:p>
      <w:r>
        <w:t>5.A.承担B.分布C.平常D.精神</w:t>
        <w:tab/>
        <w:tab/>
        <w:t>正确答案：平常</w:t>
      </w:r>
    </w:p>
    <w:p>
      <w:r>
        <w:t>患者：胃难受，胀，喉咙感觉有气堵着， __1__  __2__ 会舒服点，喝水吃稀饭就想吐（男，27岁）</w:t>
      </w:r>
    </w:p>
    <w:p>
      <w:r>
        <w:t>医生：你好，这种情况有多久了？</w:t>
      </w:r>
    </w:p>
    <w:p>
      <w:r>
        <w:t>患者：头还晕但是没发烧体温36到37</w:t>
      </w:r>
    </w:p>
    <w:p>
      <w:r>
        <w:t>患者：有一个星期了。</w:t>
      </w:r>
    </w:p>
    <w:p>
      <w:r>
        <w:t>医生：以前有胃病吗？</w:t>
      </w:r>
    </w:p>
    <w:p>
      <w:r>
        <w:t>患者：有的，有慢性浅表性胃炎。</w:t>
      </w:r>
    </w:p>
    <w:p>
      <w:r>
        <w:t>医生： __3__ 通畅吗？</w:t>
      </w:r>
    </w:p>
    <w:p>
      <w:r>
        <w:t>患者：几天没大便，昨天有一点点还是拉稀的，肚子一直咕咕叫，好几天没 __4__ 吃饭了。</w:t>
      </w:r>
    </w:p>
    <w:p>
      <w:r>
        <w:t>医生： __5__ 水吗？</w:t>
      </w:r>
    </w:p>
    <w:p>
      <w:r>
        <w:t>患者：偶尔打嗝会有酸水。</w:t>
      </w:r>
    </w:p>
    <w:p>
      <w:r>
        <w:t>1.A.光滑B.嗳气C.颤抖D.脚趾</w:t>
        <w:tab/>
        <w:tab/>
        <w:t>正确答案：嗳气</w:t>
      </w:r>
    </w:p>
    <w:p>
      <w:r>
        <w:t>2.A.鼓膜B.打嗝C.人工D.嗜睡</w:t>
        <w:tab/>
        <w:tab/>
        <w:t>正确答案：打嗝</w:t>
      </w:r>
    </w:p>
    <w:p>
      <w:r>
        <w:t>3.A.会诊B.大便C.淋病D.忽略</w:t>
        <w:tab/>
        <w:tab/>
        <w:t>正确答案：大便</w:t>
      </w:r>
    </w:p>
    <w:p>
      <w:r>
        <w:t>4.A.摸B.皱纹C.胃口D.颗</w:t>
        <w:tab/>
        <w:tab/>
        <w:t>正确答案：胃口</w:t>
      </w:r>
    </w:p>
    <w:p>
      <w:r>
        <w:t>5.A.接种B.鹅口疮C.反酸D.破坏</w:t>
        <w:tab/>
        <w:tab/>
        <w:t>正确答案：反酸</w:t>
      </w:r>
    </w:p>
    <w:p>
      <w:r>
        <w:t>患者：请问每天早上起来都 __1__ 干呕是怎么回事？不是 __2__ ，我刚 __3__ 手术后2个星期（女，32岁）</w:t>
      </w:r>
    </w:p>
    <w:p>
      <w:r>
        <w:t>医生：您好，是起来就干呕吗？还是刷牙干呕。</w:t>
      </w:r>
    </w:p>
    <w:p>
      <w:r>
        <w:t>患者：起来咽口水就恶心，刷牙干呕。</w:t>
      </w:r>
    </w:p>
    <w:p>
      <w:r>
        <w:t>医生：清宫后 __4__ 过hcg吗？</w:t>
      </w:r>
    </w:p>
    <w:p>
      <w:r>
        <w:t>患者：没复查，但是测 __5__ 试纸还是弱阳性。</w:t>
      </w:r>
    </w:p>
    <w:p>
      <w:r>
        <w:t>1.A.适应症B.恶心C.疟疾D.类型</w:t>
        <w:tab/>
        <w:tab/>
        <w:t>正确答案：恶心</w:t>
      </w:r>
    </w:p>
    <w:p>
      <w:r>
        <w:t>2.A.充满B.怀孕C.胫骨D.单克隆抗体</w:t>
        <w:tab/>
        <w:tab/>
        <w:t>正确答案：怀孕</w:t>
      </w:r>
    </w:p>
    <w:p>
      <w:r>
        <w:t>3.A.结扎B.清宫C.胆道蛔虫D.溶血病</w:t>
        <w:tab/>
        <w:tab/>
        <w:t>正确答案：清宫</w:t>
      </w:r>
    </w:p>
    <w:p>
      <w:r>
        <w:t>4.A.咯血B.耳鸣C.复查D.细胞</w:t>
        <w:tab/>
        <w:tab/>
        <w:t>正确答案：复查</w:t>
      </w:r>
    </w:p>
    <w:p>
      <w:r>
        <w:t>5.A.巨人症B.早产C.早孕D.原发病灶</w:t>
        <w:tab/>
        <w:tab/>
        <w:t>正确答案：早孕</w:t>
      </w:r>
    </w:p>
    <w:p>
      <w:r>
        <w:t>患者：你好，想问一下一直拉肚子怎么办，（女，23岁）</w:t>
      </w:r>
    </w:p>
    <w:p>
      <w:r>
        <w:t>医生：你好，像这样有多久了？以前出现过吗?一天几次 __1__ ？水样还是糊状?</w:t>
      </w:r>
    </w:p>
    <w:p>
      <w:r>
        <w:t>患者：你好，像这样有半个月时间了医生，一天两三次吧，然后水样大便，以前有跟胃炎然后反流性食管炎会有影响么医生。</w:t>
      </w:r>
    </w:p>
    <w:p>
      <w:r>
        <w:t>医生：不影响。有没有 __2__ ？</w:t>
      </w:r>
    </w:p>
    <w:p>
      <w:r>
        <w:t>患者：没有腹痛，</w:t>
      </w:r>
    </w:p>
    <w:p>
      <w:r>
        <w:t>医生：用过什么药?</w:t>
      </w:r>
    </w:p>
    <w:p>
      <w:r>
        <w:t>患者：没有用过药呢。</w:t>
      </w:r>
    </w:p>
    <w:p>
      <w:r>
        <w:t>医生：建议 __3__  __4__ 。考虑肠道 __5__ 。</w:t>
      </w:r>
    </w:p>
    <w:p>
      <w:r>
        <w:t>患者：嗯，你是吧医生我明天去药店买。</w:t>
      </w:r>
    </w:p>
    <w:p>
      <w:r>
        <w:t>患者：说。</w:t>
      </w:r>
    </w:p>
    <w:p>
      <w:r>
        <w:t>1.A.大便B.副作用C.会阴D.热量</w:t>
        <w:tab/>
        <w:tab/>
        <w:t>正确答案：大便</w:t>
      </w:r>
    </w:p>
    <w:p>
      <w:r>
        <w:t>2.A.腹痛B.联合C.终止D.巨大</w:t>
        <w:tab/>
        <w:tab/>
        <w:t>正确答案：腹痛</w:t>
      </w:r>
    </w:p>
    <w:p>
      <w:r>
        <w:t>3.A.药物B.眼科综合C.整容美容科D.中医儿科</w:t>
        <w:tab/>
        <w:tab/>
        <w:t>正确答案：药物</w:t>
      </w:r>
    </w:p>
    <w:p>
      <w:r>
        <w:t>4.A.治疗B.疖C.预防D.发病机制</w:t>
        <w:tab/>
        <w:tab/>
        <w:t>正确答案：治疗</w:t>
      </w:r>
    </w:p>
    <w:p>
      <w:r>
        <w:t>5.A.感染B.中医呼吸科C.小儿神经内科D.普通内科</w:t>
        <w:tab/>
        <w:tab/>
        <w:t>正确答案：感染</w:t>
      </w:r>
    </w:p>
    <w:p>
      <w:r>
        <w:t>患者：胃肠宁片与牛黄解毒片可以同时吃吗（女，52岁）</w:t>
      </w:r>
    </w:p>
    <w:p>
      <w:r>
        <w:t>医生：你好，你有什么不舒服的 __1__ ？可以一起吃的。</w:t>
      </w:r>
    </w:p>
    <w:p>
      <w:r>
        <w:t>患者： __2__ 有胀痛感 __3__ 次数多特别是喝酒后总要拉4次左右。</w:t>
      </w:r>
    </w:p>
    <w:p>
      <w:r>
        <w:t>医生：你好，这样子不舒服多久了。</w:t>
      </w:r>
    </w:p>
    <w:p>
      <w:r>
        <w:t>患者：请问医生可以吃些什么中草药类？</w:t>
      </w:r>
    </w:p>
    <w:p>
      <w:r>
        <w:t>1.A.湿润B.功能C.及早D.症状</w:t>
        <w:tab/>
        <w:tab/>
        <w:t>正确答案：症状</w:t>
      </w:r>
    </w:p>
    <w:p>
      <w:r>
        <w:t>2.A.腹部B.头C.骨髓D.耳</w:t>
        <w:tab/>
        <w:tab/>
        <w:t>正确答案：腹部</w:t>
      </w:r>
    </w:p>
    <w:p>
      <w:r>
        <w:t>3.A.大便B.筛选C.晚期D.自觉</w:t>
        <w:tab/>
        <w:tab/>
        <w:t>正确答案：大便</w:t>
      </w:r>
    </w:p>
    <w:p>
      <w:r>
        <w:t>患者：请问医生:我有慢性胃炎，肠胃很差，喝水都会拉肚子，怎么调理好？（女，32岁）</w:t>
      </w:r>
    </w:p>
    <w:p>
      <w:r>
        <w:t>患者：喝白粥也会拉。</w:t>
      </w:r>
    </w:p>
    <w:p>
      <w:r>
        <w:t>医生：你好，请问这种情况多久了？</w:t>
      </w:r>
    </w:p>
    <w:p>
      <w:r>
        <w:t>患者：好多年了。</w:t>
      </w:r>
    </w:p>
    <w:p>
      <w:r>
        <w:t>医生： __1__ 有没有粘液脓血啊？做过什么 __2__ 没有？ __3__ 过没有？</w:t>
      </w:r>
    </w:p>
    <w:p>
      <w:r>
        <w:t>患者：没有，照过 __4__ 。</w:t>
      </w:r>
    </w:p>
    <w:p>
      <w:r>
        <w:t>医生：吃过什么药没有。</w:t>
      </w:r>
    </w:p>
    <w:p>
      <w:r>
        <w:t>患者：经常都吃胃药。</w:t>
      </w:r>
    </w:p>
    <w:p>
      <w:r>
        <w:t>患者：吗丁啉。</w:t>
      </w:r>
    </w:p>
    <w:p>
      <w:r>
        <w:t>患者：奥美拉唑。</w:t>
      </w:r>
    </w:p>
    <w:p>
      <w:r>
        <w:t>1.A.听力B.敷C.大便D.包括</w:t>
        <w:tab/>
        <w:tab/>
        <w:t>正确答案：大便</w:t>
      </w:r>
    </w:p>
    <w:p>
      <w:r>
        <w:t>2.A.动物模型B.肢端肥大症C.检查D.肺纹理</w:t>
        <w:tab/>
        <w:tab/>
        <w:t>正确答案：检查</w:t>
      </w:r>
    </w:p>
    <w:p>
      <w:r>
        <w:t>3.A.嗜睡B.反射C.治疗D.导尿术</w:t>
        <w:tab/>
        <w:tab/>
        <w:t>正确答案：治疗</w:t>
      </w:r>
    </w:p>
    <w:p>
      <w:r>
        <w:t>4.A.痔B.子宫肌瘤C.胃镜D.肌电图</w:t>
        <w:tab/>
        <w:tab/>
        <w:t>正确答案：胃镜</w:t>
      </w:r>
    </w:p>
    <w:p>
      <w:r>
        <w:t>患者：胃痛冷痛，吃过东西非常痛（女，41岁）</w:t>
      </w:r>
    </w:p>
    <w:p>
      <w:r>
        <w:t>医生：你好，您这种情况有多长时间了？</w:t>
      </w:r>
    </w:p>
    <w:p>
      <w:r>
        <w:t>患者：以前痛过，近几年没痛，可昨晚我列假喝了点女士红糖水，半夜就开始痛到现在，特别是吃点东西下去更痛。</w:t>
      </w:r>
    </w:p>
    <w:p>
      <w:r>
        <w:t>医生：是哪个 __1__ 痛，与肚脐的方位关系？</w:t>
      </w:r>
    </w:p>
    <w:p>
      <w:r>
        <w:t>患者： __2__ 这里。</w:t>
      </w:r>
    </w:p>
    <w:p>
      <w:r>
        <w:t>1.A.周围神经系统B.免疫系统C.盆骨D.部位</w:t>
        <w:tab/>
        <w:tab/>
        <w:t>正确答案：部位</w:t>
      </w:r>
    </w:p>
    <w:p>
      <w:r>
        <w:t>2.A.单核细胞B.胃口C.疼痛D.腕骨</w:t>
        <w:tab/>
        <w:tab/>
        <w:t>正确答案：胃口</w:t>
      </w:r>
    </w:p>
    <w:p>
      <w:r>
        <w:t>患者：返酸 __1__ 需要怎么 __2__ ？（男，17岁）</w:t>
      </w:r>
    </w:p>
    <w:p>
      <w:r>
        <w:t>医生：你这情况多久了，有加重麽？</w:t>
      </w:r>
    </w:p>
    <w:p>
      <w:r>
        <w:t>患者：先恶心了五六天现在又返酸一共七天左右吧。</w:t>
      </w:r>
    </w:p>
    <w:p>
      <w:r>
        <w:t>医生：吃什么药了没呢？</w:t>
      </w:r>
    </w:p>
    <w:p>
      <w:r>
        <w:t>患者：吃着替普瑞酮胶囊。</w:t>
      </w:r>
    </w:p>
    <w:p>
      <w:r>
        <w:t>1.A.消极B.随时C.恶心D.构成</w:t>
        <w:tab/>
        <w:tab/>
        <w:t>正确答案：恶心</w:t>
      </w:r>
    </w:p>
    <w:p>
      <w:r>
        <w:t>2.A.治疗B.失去C.佝偻病D.等候</w:t>
        <w:tab/>
        <w:tab/>
        <w:t>正确答案：治疗</w:t>
      </w:r>
    </w:p>
    <w:p>
      <w:r>
        <w:t>患者：医生您好！肚子经常很涨，是不是咕噜咕噜响，常 __1__ 放屁，这是怎么了？（男，24）</w:t>
      </w:r>
    </w:p>
    <w:p>
      <w:r>
        <w:t>医生：你好，这种情况有多久了。</w:t>
      </w:r>
    </w:p>
    <w:p>
      <w:r>
        <w:t>患者：最近几天。</w:t>
      </w:r>
    </w:p>
    <w:p>
      <w:r>
        <w:t>医生：有没有吃肉多？</w:t>
      </w:r>
    </w:p>
    <w:p>
      <w:r>
        <w:t>患者：最近一周。</w:t>
      </w:r>
    </w:p>
    <w:p>
      <w:r>
        <w:t>患者：额肉挺多的。。</w:t>
      </w:r>
    </w:p>
    <w:p>
      <w:r>
        <w:t>1.A.白癜风B.打嗝C.办理D.软化</w:t>
        <w:tab/>
        <w:tab/>
        <w:t>正确答案：打嗝</w:t>
      </w:r>
    </w:p>
    <w:p>
      <w:r>
        <w:t>患者：孕27+3，早上起来 __1__ 有，肚子不疼，很正常，早饭吃了馄饨和樱桃，到公司后（约1个小时）肚子不舒服，和 __2__ 感觉差不多，再后来就肚子疼，可以 __3__ 。最近 __4__ 不太正常，需要立即去医院吗？还是等等看是否 __5__ ？（女，28岁）</w:t>
      </w:r>
    </w:p>
    <w:p>
      <w:r>
        <w:t>医生：你好，请问肚子具体哪个 __6__ 疼？平时有便秘吗。</w:t>
      </w:r>
    </w:p>
    <w:p>
      <w:r>
        <w:t>患者：左下。</w:t>
      </w:r>
    </w:p>
    <w:p>
      <w:r>
        <w:t>患者：以前没有，最近一段时间吃钙片就有了。</w:t>
      </w:r>
    </w:p>
    <w:p>
      <w:r>
        <w:t>医生： __7__ 前后大便情况如何呢。每天多少次大便呢？</w:t>
      </w:r>
    </w:p>
    <w:p>
      <w:r>
        <w:t>患者：原来都很正常，每天早上一次。补钙后慢慢就不太好了，前段时间便秘，然后天天空心菜蜂蜜慢慢好了，不过就变成2～3天一次了。</w:t>
      </w:r>
    </w:p>
    <w:p>
      <w:r>
        <w:t>患者：一直觉得想蹲厕所但是拉不出来。</w:t>
      </w:r>
    </w:p>
    <w:p>
      <w:r>
        <w:t>1.A.呼吸性碱中毒B.胎动C.气栓D.动眼神经</w:t>
        <w:tab/>
        <w:tab/>
        <w:t>正确答案：胎动</w:t>
      </w:r>
    </w:p>
    <w:p>
      <w:r>
        <w:t>2.A.胰腺炎B.便秘C.劳累D.耻骨联合</w:t>
        <w:tab/>
        <w:tab/>
        <w:t>正确答案：便秘</w:t>
      </w:r>
    </w:p>
    <w:p>
      <w:r>
        <w:t>3.A.脾B.忍受C.产道D.缩短</w:t>
        <w:tab/>
        <w:tab/>
        <w:t>正确答案：忍受</w:t>
      </w:r>
    </w:p>
    <w:p>
      <w:r>
        <w:t>4.A.痛风B.大便C.自主D.放大</w:t>
        <w:tab/>
        <w:tab/>
        <w:t>正确答案：大便</w:t>
      </w:r>
    </w:p>
    <w:p>
      <w:r>
        <w:t>5.A.手续B.好转C.状态D.荤</w:t>
        <w:tab/>
        <w:tab/>
        <w:t>正确答案：好转</w:t>
      </w:r>
    </w:p>
    <w:p>
      <w:r>
        <w:t>6.A.血液血管B.血液C.部位D.头部</w:t>
        <w:tab/>
        <w:tab/>
        <w:t>正确答案：部位</w:t>
      </w:r>
    </w:p>
    <w:p>
      <w:r>
        <w:t>7.A.收缩B.白细胞C.怀孕D.探望</w:t>
        <w:tab/>
        <w:tab/>
        <w:t>正确答案：怀孕</w:t>
      </w:r>
    </w:p>
    <w:p>
      <w:r>
        <w:t>患者：小腹右下方疼不动不疼一动就疼昨天就开始是慢性阑尾炎吗？现在不方便去医院该吃点什么药 __1__ （女，25岁）</w:t>
      </w:r>
    </w:p>
    <w:p>
      <w:r>
        <w:t>医生：一般右下 __2__ 是考虑阑尾炎，这个得去医院 __3__ 。</w:t>
      </w:r>
    </w:p>
    <w:p>
      <w:r>
        <w:t>医生：口服药物 __4__ 效果不佳。</w:t>
      </w:r>
    </w:p>
    <w:p>
      <w:r>
        <w:t>患者：是慢性的还是急性的呢？</w:t>
      </w:r>
    </w:p>
    <w:p>
      <w:r>
        <w:t>患者：需要做手术吗？</w:t>
      </w:r>
    </w:p>
    <w:p>
      <w:r>
        <w:t>1.A.伴有B.医嘱C.抗生素D.缓解</w:t>
        <w:tab/>
        <w:tab/>
        <w:t>正确答案：缓解</w:t>
      </w:r>
    </w:p>
    <w:p>
      <w:r>
        <w:t>2.A.四肢B.腹痛C.肝D.晕厥</w:t>
        <w:tab/>
        <w:tab/>
        <w:t>正确答案：腹痛</w:t>
      </w:r>
    </w:p>
    <w:p>
      <w:r>
        <w:t>3.A.肺炎链球菌B.检查C.精子获能D.引产术</w:t>
        <w:tab/>
        <w:tab/>
        <w:t>正确答案：检查</w:t>
      </w:r>
    </w:p>
    <w:p>
      <w:r>
        <w:t>4.A.治疗B.肋C.臭D.呼吸</w:t>
        <w:tab/>
        <w:tab/>
        <w:t>正确答案：治疗</w:t>
      </w:r>
    </w:p>
    <w:p>
      <w:r>
        <w:t>患者：持续一周左右。胃不舒服，恶心头晕。详细情况如下：1、11月5号及6号两天因为生理期每天各吃了一粒布洛芬，11月7号开始胃不舒服，持续有饱腹感，恶心。2、症状2-3天左右消失，恢复正常，11月16号开始有感冒症状。3、11月20号左右再次胃不舒服，早晨刚起床无事，吃完早饭一两个小时后感觉不消化，饱腹和轻微恶心。4、11月23号症状明显，伴随头晕，去医院初步判断胃炎。5、11月24至今天一直喝小米粥，但状况未明显缓解，始终有不消化的感觉，今天有轻微返酸感。有症状期间：没有吃过生冷辛辣油腻的食物，进食量小，排便少，略微便秘。胃不疼。（女，31岁）</w:t>
      </w:r>
    </w:p>
    <w:p>
      <w:r>
        <w:t>医生：你好，以前有过这种情况吗？有没有做过胃镜。</w:t>
      </w:r>
    </w:p>
    <w:p>
      <w:r>
        <w:t>患者：没有过，很偶尔可能有过消化不良的感觉但症状不会超过2天。</w:t>
      </w:r>
    </w:p>
    <w:p>
      <w:r>
        <w:t>医生：便秘几天解一次大便。</w:t>
      </w:r>
    </w:p>
    <w:p>
      <w:r>
        <w:t>患者：没有做过胃镜，周六在医院，医生说先开两副药，如果症状不缓解再考虑胃镜，两副药分别是莫沙必利片和铝镁加混悬液。上周4和5两天没有大便，周末到今天有，量很少，偏稀，颜色偏黑。</w:t>
      </w:r>
    </w:p>
    <w:p>
      <w:r>
        <w:t>医生：吃药吃了多久。症状有缓解吗。</w:t>
      </w:r>
    </w:p>
    <w:p>
      <w:r>
        <w:t>患者：周六晚上开始吃，一天三次，到今天一共吃了5次，昨天情况好很多，全天吃了小米粥和大半个烤干的馒头片（无油），今天早上起床吃小米粥的时候觉得有饱腹感吃不下，只吃了两三口，一直到中午都不饿。</w:t>
      </w:r>
    </w:p>
    <w:p>
      <w:r>
        <w:t>患者：今天有一点点反酸的感觉，不确定是不是不适合吃米粥或者干馍片。</w:t>
      </w:r>
    </w:p>
    <w:p>
      <w:r>
        <w:t>1.A.持续B.疤C.踝关节D.白质</w:t>
        <w:tab/>
        <w:tab/>
        <w:t>正确答案：持续</w:t>
      </w:r>
    </w:p>
    <w:p>
      <w:r>
        <w:t>2.A.消化B.骨肿瘤科C.普通外科D.中医综合</w:t>
        <w:tab/>
        <w:tab/>
        <w:t>正确答案：消化</w:t>
      </w:r>
    </w:p>
    <w:p>
      <w:r>
        <w:t>3.A.伴随B.盲肠C.结核病D.初乳</w:t>
        <w:tab/>
        <w:tab/>
        <w:t>正确答案：伴随</w:t>
      </w:r>
    </w:p>
    <w:p>
      <w:r>
        <w:t>4.A.辛辣B.稳定C.等候D.防御</w:t>
        <w:tab/>
        <w:tab/>
        <w:t>正确答案：辛辣</w:t>
      </w:r>
    </w:p>
    <w:p>
      <w:r>
        <w:t>5.A.胃镜B.虹膜C.脓尿D.气胸</w:t>
        <w:tab/>
        <w:tab/>
        <w:t>正确答案：胃镜</w:t>
      </w:r>
    </w:p>
    <w:p>
      <w:r>
        <w:t>患者：肚子胀，下午不吃饭。第二天也不饿（男，19岁）</w:t>
      </w:r>
    </w:p>
    <w:p>
      <w:r>
        <w:t>医生：你好，这种情况有多长时间了?</w:t>
      </w:r>
    </w:p>
    <w:p>
      <w:r>
        <w:t>患者：一个星期。</w:t>
      </w:r>
    </w:p>
    <w:p>
      <w:r>
        <w:t>医生： __1__ 怎么样？除了胀还有别的不舒服吗？</w:t>
      </w:r>
    </w:p>
    <w:p>
      <w:r>
        <w:t>患者：大便很少。</w:t>
      </w:r>
    </w:p>
    <w:p>
      <w:r>
        <w:t>患者：其它没有。</w:t>
      </w:r>
    </w:p>
    <w:p>
      <w:r>
        <w:t>医生：最近吃饭怎么样？吃生冷食物多么？工作忙不忙？</w:t>
      </w:r>
    </w:p>
    <w:p>
      <w:r>
        <w:t>患者：吃饭早中都吃，晚上不吃了。</w:t>
      </w:r>
    </w:p>
    <w:p>
      <w:r>
        <w:t>患者：生冷没有。</w:t>
      </w:r>
    </w:p>
    <w:p>
      <w:r>
        <w:t>患者：不忙。</w:t>
      </w:r>
    </w:p>
    <w:p>
      <w:r>
        <w:t>1.A.伴随B.大便C.潮湿D.避免</w:t>
        <w:tab/>
        <w:tab/>
        <w:t>正确答案：大便</w:t>
      </w:r>
    </w:p>
    <w:p>
      <w:r>
        <w:t>患者：早上起床 __1__ 正常之后会 __2__ 拉稀水便（女，44岁）</w:t>
      </w:r>
    </w:p>
    <w:p>
      <w:r>
        <w:t>医生：这种情况多长时间了呢？</w:t>
      </w:r>
    </w:p>
    <w:p>
      <w:r>
        <w:t>患者：有一年多了。</w:t>
      </w:r>
    </w:p>
    <w:p>
      <w:r>
        <w:t>医生：嗯，和早晨吃早餐有关系吗？餐后还是餐前？</w:t>
      </w:r>
    </w:p>
    <w:p>
      <w:r>
        <w:t>患者：一般是餐后。</w:t>
      </w:r>
    </w:p>
    <w:p>
      <w:r>
        <w:t>患者：本人也吃辣椒。</w:t>
      </w:r>
    </w:p>
    <w:p>
      <w:r>
        <w:t>1.A.强度B.扭转C.大便D.反常</w:t>
        <w:tab/>
        <w:tab/>
        <w:t>正确答案：大便</w:t>
      </w:r>
    </w:p>
    <w:p>
      <w:r>
        <w:t>2.A.青春期B.疖C.腹痛D.粉末</w:t>
        <w:tab/>
        <w:tab/>
        <w:t>正确答案：腹痛</w:t>
      </w:r>
    </w:p>
    <w:p>
      <w:r>
        <w:t>患者：彩超的医生，医生你好，我做的彩超胰尾部中高回声待查是怎么回事啊，是不是有问题啊？（男，57岁）</w:t>
      </w:r>
    </w:p>
    <w:p>
      <w:r>
        <w:t>医生：你好，我正在为你解答问题。</w:t>
      </w:r>
    </w:p>
    <w:p>
      <w:r>
        <w:t>医生：以前有没有腹痛的症状？</w:t>
      </w:r>
    </w:p>
    <w:p>
      <w:r>
        <w:t>医生：在这之前有没有恶心，呕吐，腹痛，发烧等不适的症状？</w:t>
      </w:r>
    </w:p>
    <w:p>
      <w:r>
        <w:t>医生：这种情况考虑有慢性胰腺炎。</w:t>
      </w:r>
    </w:p>
    <w:p>
      <w:r>
        <w:t>医生：如果没有不适的症状，可注意定期复查，平时注意多休息，避免剧烈运动。</w:t>
      </w:r>
    </w:p>
    <w:p>
      <w:r>
        <w:t>患者：彩超显示胰尾部中高回声待查。主胰管不扩张。</w:t>
      </w:r>
    </w:p>
    <w:p>
      <w:r>
        <w:t>患者：没有恶心，呕吐的现象，就是厌食，消廋。</w:t>
      </w:r>
    </w:p>
    <w:p>
      <w:r>
        <w:t>1.A.腹腔B.急促C.专家D.回声</w:t>
        <w:tab/>
        <w:tab/>
        <w:t>正确答案：回声</w:t>
      </w:r>
    </w:p>
    <w:p>
      <w:r>
        <w:t>2.A.前置B.阴道C.持续D.腹痛</w:t>
        <w:tab/>
        <w:tab/>
        <w:t>正确答案：腹痛</w:t>
      </w:r>
    </w:p>
    <w:p>
      <w:r>
        <w:t>3.A.移动B.症状C.嗜睡D.听诊</w:t>
        <w:tab/>
        <w:tab/>
        <w:t>正确答案：症状</w:t>
      </w:r>
    </w:p>
    <w:p>
      <w:r>
        <w:t>4.A.胎儿B.恶心C.接种D.疣</w:t>
        <w:tab/>
        <w:tab/>
        <w:t>正确答案：恶心</w:t>
      </w:r>
    </w:p>
    <w:p>
      <w:r>
        <w:t>患者：肚子 __1__ 拉肚子怎么办?（男，47岁）</w:t>
      </w:r>
    </w:p>
    <w:p>
      <w:r>
        <w:t>医生：你好，这种情况多久了呢？</w:t>
      </w:r>
    </w:p>
    <w:p>
      <w:r>
        <w:t>医生：有 __2__ 腹胀 __3__  __4__ 等其他 __5__ 吗。</w:t>
      </w:r>
    </w:p>
    <w:p>
      <w:r>
        <w:t>患者：用手压有痛感。</w:t>
      </w:r>
    </w:p>
    <w:p>
      <w:r>
        <w:t>医生：是肚子具体哪个 __6__ 疼。多久了。</w:t>
      </w:r>
    </w:p>
    <w:p>
      <w:r>
        <w:t>患者：其他症状没有。</w:t>
      </w:r>
    </w:p>
    <w:p>
      <w:r>
        <w:t>1.A.范围B.作息C.目光D.着凉</w:t>
        <w:tab/>
        <w:tab/>
        <w:t>正确答案：着凉</w:t>
      </w:r>
    </w:p>
    <w:p>
      <w:r>
        <w:t>2.A.缓解B.腹痛C.调整D.筛选</w:t>
        <w:tab/>
        <w:tab/>
        <w:t>正确答案：腹痛</w:t>
      </w:r>
    </w:p>
    <w:p>
      <w:r>
        <w:t>3.A.经产妇B.呕吐C.肺大疱D.高碳酸血症</w:t>
        <w:tab/>
        <w:tab/>
        <w:t>正确答案：呕吐</w:t>
      </w:r>
    </w:p>
    <w:p>
      <w:r>
        <w:t>4.A.钙B.发热C.摸D.发绀</w:t>
        <w:tab/>
        <w:tab/>
        <w:t>正确答案：发热</w:t>
      </w:r>
    </w:p>
    <w:p>
      <w:r>
        <w:t>5.A.症状B.好转C.症状D.骨盆</w:t>
        <w:tab/>
        <w:tab/>
        <w:t>正确答案：症状</w:t>
      </w:r>
    </w:p>
    <w:p>
      <w:r>
        <w:t>6.A.面部B.位置C.吞咽D.回盲部</w:t>
        <w:tab/>
        <w:tab/>
        <w:t>正确答案：位置</w:t>
      </w:r>
    </w:p>
    <w:p>
      <w:r>
        <w:t>患者： __1__ 近三个月，每天两次左右。吃了黄连素，整肠生。还有管肠胃 __2__ 的药，还吃过香连素。一直没效果，每天都是这样， __3__ 不成型。做过两次便常规都无 __4__ 。还做了大生化。（男，22岁）</w:t>
      </w:r>
    </w:p>
    <w:p>
      <w:r>
        <w:t>医生：你好，有没有肚子疼呢？</w:t>
      </w:r>
    </w:p>
    <w:p>
      <w:r>
        <w:t>患者：最早有。现在没啥感觉了。</w:t>
      </w:r>
    </w:p>
    <w:p>
      <w:r>
        <w:t>患者：偶尔肚子疼。放屁。</w:t>
      </w:r>
    </w:p>
    <w:p>
      <w:r>
        <w:t>医生：都什么时候上厕所呢。</w:t>
      </w:r>
    </w:p>
    <w:p>
      <w:r>
        <w:t>患者：早上起来肚子疼，上完厕所就好了。一般都是饭后，就早上起来，不起来啥事没有，一醒几分钟就肚子疼就得去厕所。</w:t>
      </w:r>
    </w:p>
    <w:p>
      <w:r>
        <w:t>医生：拉肚子跟 __5__ 有没有关系。</w:t>
      </w:r>
    </w:p>
    <w:p>
      <w:r>
        <w:t>患者：有点吧。最近挺开心的，可还是拉肚子。</w:t>
      </w:r>
    </w:p>
    <w:p>
      <w:r>
        <w:t>患者：不知道咋整了。太闹心了。吃点凉的就严重。</w:t>
      </w:r>
    </w:p>
    <w:p>
      <w:r>
        <w:t>1.A.腹泻B.指征C.肿瘤D.缩短</w:t>
        <w:tab/>
        <w:tab/>
        <w:t>正确答案：腹泻</w:t>
      </w:r>
    </w:p>
    <w:p>
      <w:r>
        <w:t>2.A.抽搐B.紊乱C.踝痉挛D.髋骨</w:t>
        <w:tab/>
        <w:tab/>
        <w:t>正确答案：紊乱</w:t>
      </w:r>
    </w:p>
    <w:p>
      <w:r>
        <w:t>3.A.消炎B.胆固醇C.物质D.大便</w:t>
        <w:tab/>
        <w:tab/>
        <w:t>正确答案：大便</w:t>
      </w:r>
    </w:p>
    <w:p>
      <w:r>
        <w:t>4.A.消化B.参考C.神经D.异常</w:t>
        <w:tab/>
        <w:tab/>
        <w:t>正确答案：异常</w:t>
      </w:r>
    </w:p>
    <w:p>
      <w:r>
        <w:t>5.A.等候B.指数C.关节D.情绪</w:t>
        <w:tab/>
        <w:tab/>
        <w:t>正确答案：情绪</w:t>
      </w:r>
    </w:p>
    <w:p>
      <w:r>
        <w:t>患者：78岁男性，吃饭后胃不舒服，反胃，喝水及吃梨等水果没事， __1__ 一周时间；6月份做疝气手术（男，78岁）</w:t>
      </w:r>
    </w:p>
    <w:p>
      <w:r>
        <w:t>医生：你好，请问这种情况多久了？</w:t>
      </w:r>
    </w:p>
    <w:p>
      <w:r>
        <w:t>患者：一周吧。</w:t>
      </w:r>
    </w:p>
    <w:p>
      <w:r>
        <w:t>医生： __2__ 正常吗？</w:t>
      </w:r>
    </w:p>
    <w:p>
      <w:r>
        <w:t>患者：正常。</w:t>
      </w:r>
    </w:p>
    <w:p>
      <w:r>
        <w:t>医生：平时 __3__  __4__ 吗？最近饮食怎么样？ __5__  __6__ 吃的多吗。有没有烧心 __7__ ？</w:t>
      </w:r>
    </w:p>
    <w:p>
      <w:r>
        <w:t>患者：饮食规律，从不吃刺激性 __8__ 。</w:t>
      </w:r>
    </w:p>
    <w:p>
      <w:r>
        <w:t>1.A.尿毒症B.不足C.持续D.救护车</w:t>
        <w:tab/>
        <w:tab/>
        <w:t>正确答案：持续</w:t>
      </w:r>
    </w:p>
    <w:p>
      <w:r>
        <w:t>2.A.诊室B.小便C.大便D.腕骨</w:t>
        <w:tab/>
        <w:tab/>
        <w:t>正确答案：大便</w:t>
      </w:r>
    </w:p>
    <w:p>
      <w:r>
        <w:t>3.A.多发性B.形成C.饮食D.辅助</w:t>
        <w:tab/>
        <w:tab/>
        <w:t>正确答案：饮食</w:t>
      </w:r>
    </w:p>
    <w:p>
      <w:r>
        <w:t>4.A.软B.手指C.规律D.电击</w:t>
        <w:tab/>
        <w:tab/>
        <w:t>正确答案：规律</w:t>
      </w:r>
    </w:p>
    <w:p>
      <w:r>
        <w:t>5.A.干预B.佝偻病C.既往史D.辛辣</w:t>
        <w:tab/>
        <w:tab/>
        <w:t>正确答案：辛辣</w:t>
      </w:r>
    </w:p>
    <w:p>
      <w:r>
        <w:t>6.A.补体B.神经C.结膜D.油腻</w:t>
        <w:tab/>
        <w:tab/>
        <w:t>正确答案：油腻</w:t>
      </w:r>
    </w:p>
    <w:p>
      <w:r>
        <w:t>7.A.衰弱B.部位C.冲服D.反酸</w:t>
        <w:tab/>
        <w:tab/>
        <w:t>正确答案：反酸</w:t>
      </w:r>
    </w:p>
    <w:p>
      <w:r>
        <w:t>8.A.蛋白质B.恶化C.尿道D.食物</w:t>
        <w:tab/>
        <w:tab/>
        <w:t>正确答案：食物</w:t>
      </w:r>
    </w:p>
    <w:p>
      <w:r>
        <w:t>患者：对象睡了一觉，突然感觉到头很疼，而且有点想吐，这是怎么了，给我说掉了魂，吓死宝宝了这是怎么了（女，27岁）</w:t>
      </w:r>
    </w:p>
    <w:p>
      <w:r>
        <w:t>医生：有没有受凉感冒啊？这个 __1__ 最常见的是感冒。</w:t>
      </w:r>
    </w:p>
    <w:p>
      <w:r>
        <w:t>患者：昨天有点鼻音不对但是过了一会好了，今天他姑父去世了，在家里睡了一觉，然后头很疼不知道为什么，正在试温度。</w:t>
      </w:r>
    </w:p>
    <w:p>
      <w:r>
        <w:t>患者：晕的不行不行了。</w:t>
      </w:r>
    </w:p>
    <w:p>
      <w:r>
        <w:t>患者：我需要怎么办 __2__ ？是不是需要到医院查一查。</w:t>
      </w:r>
    </w:p>
    <w:p>
      <w:r>
        <w:t>1.A.症状B.记录C.作息D.白化病</w:t>
        <w:tab/>
        <w:tab/>
        <w:t>正确答案：症状</w:t>
      </w:r>
    </w:p>
    <w:p>
      <w:r>
        <w:t>2.A.专家B.神经科C.中医综合D.肝胆胰外科</w:t>
        <w:tab/>
        <w:tab/>
        <w:t>正确答案：专家</w:t>
      </w:r>
    </w:p>
    <w:p>
      <w:r>
        <w:t>患者： __1__ 两晚上睡到床上去感觉胃不舒服，白天 __2__ 不怎么 __3__ 。（男，19岁）</w:t>
      </w:r>
    </w:p>
    <w:p>
      <w:r>
        <w:t>医生：这种情况有多长时间了？平时有胃炎吗？</w:t>
      </w:r>
    </w:p>
    <w:p>
      <w:r>
        <w:t>患者：也就这两天胃炎不清楚没做过 __4__ 。</w:t>
      </w:r>
    </w:p>
    <w:p>
      <w:r>
        <w:t>医生：喜欢吃 __5__  __6__ 生冷食物吗？</w:t>
      </w:r>
    </w:p>
    <w:p>
      <w:r>
        <w:t>患者：去年有一段时间腹胀然后吃了挺久的奥美拉挫我记得那次腹胀挺久的。</w:t>
      </w:r>
    </w:p>
    <w:p>
      <w:r>
        <w:t>患者：喜欢吃辣。</w:t>
      </w:r>
    </w:p>
    <w:p>
      <w:r>
        <w:t>1.A.癫痫B.哺乳C.规律D.连续</w:t>
        <w:tab/>
        <w:tab/>
        <w:t>正确答案：连续</w:t>
      </w:r>
    </w:p>
    <w:p>
      <w:r>
        <w:t>2.A.规律B.发作C.家族史D.症状</w:t>
        <w:tab/>
        <w:tab/>
        <w:t>正确答案：症状</w:t>
      </w:r>
    </w:p>
    <w:p>
      <w:r>
        <w:t>3.A.阴道B.急诊C.智力D.明显</w:t>
        <w:tab/>
        <w:tab/>
        <w:t>正确答案：明显</w:t>
      </w:r>
    </w:p>
    <w:p>
      <w:r>
        <w:t>4.A.上颌骨B.脱离C.胃镜D.脐带</w:t>
        <w:tab/>
        <w:tab/>
        <w:t>正确答案：胃镜</w:t>
      </w:r>
    </w:p>
    <w:p>
      <w:r>
        <w:t>5.A.副作用B.核磁共振（MRI）C.油腻D.人工</w:t>
        <w:tab/>
        <w:tab/>
        <w:t>正确答案：油腻</w:t>
      </w:r>
    </w:p>
    <w:p>
      <w:r>
        <w:t>6.A.结合B.辛辣C.腹腔D.风险</w:t>
        <w:tab/>
        <w:tab/>
        <w:t>正确答案：辛辣</w:t>
      </w:r>
    </w:p>
    <w:p>
      <w:r>
        <w:t>患者：奥美拉唑和吗丁啉一起服用吗（男，24岁）</w:t>
      </w:r>
    </w:p>
    <w:p>
      <w:r>
        <w:t>医生：奥美拉唑和吗丁啉可以一起服用。</w:t>
      </w:r>
    </w:p>
    <w:p>
      <w:r>
        <w:t>患者： __1__ 价格差别有影响疗效吗？</w:t>
      </w:r>
    </w:p>
    <w:p>
      <w:r>
        <w:t>医生：有的。进口的效果好一些。</w:t>
      </w:r>
    </w:p>
    <w:p>
      <w:r>
        <w:t>患者：我上一年做过 __2__ 有浅表性胃炎，这一二个月感觉有点 __3__ ，反胃，还有 __4__ 有点疼。这两个药有效吗？</w:t>
      </w:r>
    </w:p>
    <w:p>
      <w:r>
        <w:t>1.A.伤科B.优生优育科C.地钱科D.药物</w:t>
        <w:tab/>
        <w:tab/>
        <w:t>正确答案：药物</w:t>
      </w:r>
    </w:p>
    <w:p>
      <w:r>
        <w:t>2.A.优生优育B.去甲肾上腺素C.胃镜D.肠鸣音</w:t>
        <w:tab/>
        <w:tab/>
        <w:t>正确答案：胃镜</w:t>
      </w:r>
    </w:p>
    <w:p>
      <w:r>
        <w:t>3.A.辛辣B.成熟C.恶心D.细菌</w:t>
        <w:tab/>
        <w:tab/>
        <w:t>正确答案：恶心</w:t>
      </w:r>
    </w:p>
    <w:p>
      <w:r>
        <w:t>4.A.苍白B.器官C.胸口D.扁平苔藓</w:t>
        <w:tab/>
        <w:tab/>
        <w:t>正确答案：胸口</w:t>
      </w:r>
    </w:p>
    <w:p>
      <w:r>
        <w:t>患者：上吐下泻， __1__ 疼，感觉绞着疼（女，17岁）</w:t>
      </w:r>
    </w:p>
    <w:p>
      <w:r>
        <w:t>医生：你好，吃什么不干净 __2__ 没有？</w:t>
      </w:r>
    </w:p>
    <w:p>
      <w:r>
        <w:t>患者：不知道吃了什么。</w:t>
      </w:r>
    </w:p>
    <w:p>
      <w:r>
        <w:t>患者：吃的有点多。</w:t>
      </w:r>
    </w:p>
    <w:p>
      <w:r>
        <w:t>患者：有点杂。</w:t>
      </w:r>
    </w:p>
    <w:p>
      <w:r>
        <w:t>患者：吃多了。</w:t>
      </w:r>
    </w:p>
    <w:p>
      <w:r>
        <w:t>1.A.肾上腺B.女性盆骨C.脊柱D.腹部</w:t>
        <w:tab/>
        <w:tab/>
        <w:t>正确答案：腹部</w:t>
      </w:r>
    </w:p>
    <w:p>
      <w:r>
        <w:t>2.A.衰弱B.劝C.禁食D.食物</w:t>
        <w:tab/>
        <w:tab/>
        <w:t>正确答案：食物</w:t>
      </w:r>
    </w:p>
    <w:p>
      <w:r>
        <w:t>患者：以前做体力活工作。时间久了，一 __1__ 搬东西之类， __2__ 肚脐两边，会出现隐隐的痛，有时偶尔也会微疼，感觉是，又不是，感觉是里面，查过b超，没有什么（男，25岁）</w:t>
      </w:r>
    </w:p>
    <w:p>
      <w:r>
        <w:t>医生：你好，这种情况有多长时间了?</w:t>
      </w:r>
    </w:p>
    <w:p>
      <w:r>
        <w:t>患者：大半年，间歇性的，</w:t>
      </w:r>
    </w:p>
    <w:p>
      <w:r>
        <w:t>医生： __3__ 怎么样？</w:t>
      </w:r>
    </w:p>
    <w:p>
      <w:r>
        <w:t>患者：大便也正常，以前查有过胃炎，现在肚子每天会响的可以听到，跟饿一样的声音，一直响，尤其晚上躺床上。</w:t>
      </w:r>
    </w:p>
    <w:p>
      <w:r>
        <w:t>医生：你的 __4__ 跟活动有关系么？</w:t>
      </w:r>
    </w:p>
    <w:p>
      <w:r>
        <w:t>患者：恩的，搬重点的东西就会，肚脐两边就会不舒服感觉隐隐的疼，以前一直是体力活工作。平时好好的也会偶尔轻微那么一会。</w:t>
      </w:r>
    </w:p>
    <w:p>
      <w:r>
        <w:t>医生：你有腰疼么？</w:t>
      </w:r>
    </w:p>
    <w:p>
      <w:r>
        <w:t>患者：是不是可能跟以前的工作累的有关。</w:t>
      </w:r>
    </w:p>
    <w:p>
      <w:r>
        <w:t>患者：没有腰疼。</w:t>
      </w:r>
    </w:p>
    <w:p>
      <w:r>
        <w:t>1.A.劳累B.广泛C.个体D.类风湿性关节炎</w:t>
        <w:tab/>
        <w:tab/>
        <w:t>正确答案：劳累</w:t>
      </w:r>
    </w:p>
    <w:p>
      <w:r>
        <w:t>2.A.腹部B.上肢C.食管D.输尿管</w:t>
        <w:tab/>
        <w:tab/>
        <w:t>正确答案：腹部</w:t>
      </w:r>
    </w:p>
    <w:p>
      <w:r>
        <w:t>3.A.大便B.白癜风C.疖D.嗳气</w:t>
        <w:tab/>
        <w:tab/>
        <w:t>正确答案：大便</w:t>
      </w:r>
    </w:p>
    <w:p>
      <w:r>
        <w:t>4.A.腹痛B.伴随C.忍受D.血型</w:t>
        <w:tab/>
        <w:tab/>
        <w:t>正确答案：腹痛</w:t>
      </w:r>
    </w:p>
    <w:p>
      <w:r>
        <w:t>患者：一按肚子就胃疼，不管按哪里都疼（女，23）</w:t>
      </w:r>
    </w:p>
    <w:p>
      <w:r>
        <w:t>医生：不按的时候疼吗？吃饭怎么样？除了疼之外还有其它不舒服没有？</w:t>
      </w:r>
    </w:p>
    <w:p>
      <w:r>
        <w:t>患者：不安也疼，吃饭少，昨天没好好吃饭，</w:t>
      </w:r>
    </w:p>
    <w:p>
      <w:r>
        <w:t>患者：请问能吃点什么葯？</w:t>
      </w:r>
    </w:p>
    <w:p>
      <w:r>
        <w:t>医生：总共疼了有多久了？觉得跟吃饭有没有关系，也就是说一般是饭前空肚子的时候疼还是吃完饭之后疼？或者跟吃饭没关系， __1__ 没有时间 __2__ ？</w:t>
      </w:r>
    </w:p>
    <w:p>
      <w:r>
        <w:t>医生：有没有 __3__ 烧心腹胀的 __4__ ？</w:t>
      </w:r>
    </w:p>
    <w:p>
      <w:r>
        <w:t>医生：你别着急，还没有弄清楚你可能是什么情况，怎么给你 __5__ 意见呢，是不是？</w:t>
      </w:r>
    </w:p>
    <w:p>
      <w:r>
        <w:t>患者：从凌晨开始到现在，</w:t>
      </w:r>
    </w:p>
    <w:p>
      <w:r>
        <w:t>患者：反酸经常有。</w:t>
      </w:r>
    </w:p>
    <w:p>
      <w:r>
        <w:t>1.A.血液科(找到血液科的专家就诊)B.疼痛C.肿瘤综合科D.产前诊断科</w:t>
        <w:tab/>
        <w:tab/>
        <w:t>正确答案：疼痛</w:t>
      </w:r>
    </w:p>
    <w:p>
      <w:r>
        <w:t>2.A.白沫B.规律C.规律D.发炎</w:t>
        <w:tab/>
        <w:tab/>
        <w:t>正确答案：规律</w:t>
      </w:r>
    </w:p>
    <w:p>
      <w:r>
        <w:t>3.A.百日咳B.反酸C.寿命D.实习</w:t>
        <w:tab/>
        <w:tab/>
        <w:t>正确答案：反酸</w:t>
      </w:r>
    </w:p>
    <w:p>
      <w:r>
        <w:t>4.A.骨髓B.症状C.肩膀D.反复</w:t>
        <w:tab/>
        <w:tab/>
        <w:t>正确答案：症状</w:t>
      </w:r>
    </w:p>
    <w:p>
      <w:r>
        <w:t>5.A.消毒B.听诊器C.成人D.治疗</w:t>
        <w:tab/>
        <w:tab/>
        <w:t>正确答案：治疗</w:t>
      </w:r>
    </w:p>
    <w:p>
      <w:r>
        <w:t>患者：大夫你好，我每天早上起来干呕，尤其刷牙洗脸时干呕的厉害，吃早点时也会恶心，有时吐一口酸水，感觉胃也有点疼，每天早上起来需要上厕所，有时没上的，有时有，尤其熬夜、喝点啤酒时严重，最近食欲也不好，不想吃（男，27岁）</w:t>
      </w:r>
    </w:p>
    <w:p>
      <w:r>
        <w:t>医生：你好，这种情况有多长时间了？以前有胃病吗？</w:t>
      </w:r>
    </w:p>
    <w:p>
      <w:r>
        <w:t>患者：两三个月了，以前胃疼过几次，吃了雷尼替丁就好了。</w:t>
      </w:r>
    </w:p>
    <w:p>
      <w:r>
        <w:t>医生：你的症状描述考虑慢性胃炎，有点胃动力差消化不良。</w:t>
      </w:r>
    </w:p>
    <w:p>
      <w:r>
        <w:t>医生：你的情况一定要忌生冷刺激辛辣太油腻食物。忌饮酒吸烟。</w:t>
      </w:r>
    </w:p>
    <w:p>
      <w:r>
        <w:t>患者：嗯，再怎么治疗。</w:t>
      </w:r>
    </w:p>
    <w:p>
      <w:r>
        <w:t>医生：建议你吃点制酸药奥美拉唑和胃动力药莫沙必利，和胃粘膜保护剂达喜试试。</w:t>
      </w:r>
    </w:p>
    <w:p>
      <w:r>
        <w:t>医生：平时需要注意生活调理，饮食规律，避免受凉，多饮水，适当运动，食物应多样化，避免偏食及暴饮暴食，注意补充多种营养物质，不吃霉变食物，少吃腌制、熏制、富含硝酸盐和硝酸盐的食物，多吃新鲜食品，避免过于粗糙、浓烈、辛辣食物及长期饮酒、戒烟；保持良好心理状态及充分睡眠。</w:t>
      </w:r>
    </w:p>
    <w:p>
      <w:r>
        <w:t>患者：谢谢大夫。</w:t>
      </w:r>
    </w:p>
    <w:p>
      <w:r>
        <w:t>1.A.嗜睡B.过敏C.干预D.熬夜</w:t>
        <w:tab/>
        <w:tab/>
        <w:t>正确答案：熬夜</w:t>
      </w:r>
    </w:p>
    <w:p>
      <w:r>
        <w:t>2.A.回肠B.放射C.体征D.症状</w:t>
        <w:tab/>
        <w:tab/>
        <w:t>正确答案：症状</w:t>
      </w:r>
    </w:p>
    <w:p>
      <w:r>
        <w:t>3.A.酒精B.疣C.头围D.刺激</w:t>
        <w:tab/>
        <w:tab/>
        <w:t>正确答案：刺激</w:t>
      </w:r>
    </w:p>
    <w:p>
      <w:r>
        <w:t>4.A.急性上呼吸道感染（上感）B.骨髓C.灵活D.油腻</w:t>
        <w:tab/>
        <w:tab/>
        <w:t>正确答案：油腻</w:t>
      </w:r>
    </w:p>
    <w:p>
      <w:r>
        <w:t>5.A.粒细胞B.指骨C.脱位D.暴饮暴食</w:t>
        <w:tab/>
        <w:tab/>
        <w:t>正确答案：暴饮暴食</w:t>
      </w:r>
    </w:p>
    <w:p>
      <w:r>
        <w:t>患者：胃有饥饿感钝痛感 __1__ 两天，并且 __2__  __3__ 数量增多（男，20岁）</w:t>
      </w:r>
    </w:p>
    <w:p>
      <w:r>
        <w:t>医生：你好，这种情况多久了？</w:t>
      </w:r>
    </w:p>
    <w:p>
      <w:r>
        <w:t>医生：有没有吐酸水， __4__  __5__  __6__ 嘛？</w:t>
      </w:r>
    </w:p>
    <w:p>
      <w:r>
        <w:t>患者：持续两天了。</w:t>
      </w:r>
    </w:p>
    <w:p>
      <w:r>
        <w:t>医生：饭前还是饭后重。</w:t>
      </w:r>
    </w:p>
    <w:p>
      <w:r>
        <w:t>患者：没有吐过，阵痛。</w:t>
      </w:r>
    </w:p>
    <w:p>
      <w:r>
        <w:t>患者：饭前饭后都有无明显差异。</w:t>
      </w:r>
    </w:p>
    <w:p>
      <w:r>
        <w:t>医生：胃炎。有没有受凉或吃凉的 __7__ 。</w:t>
      </w:r>
    </w:p>
    <w:p>
      <w:r>
        <w:t>患者：受凉过。</w:t>
      </w:r>
    </w:p>
    <w:p>
      <w:r>
        <w:t>患者：需要怎么 __8__ 呢？</w:t>
      </w:r>
    </w:p>
    <w:p>
      <w:r>
        <w:t>1.A.鉴定B.产程C.持续D.物品</w:t>
        <w:tab/>
        <w:tab/>
        <w:t>正确答案：持续</w:t>
      </w:r>
    </w:p>
    <w:p>
      <w:r>
        <w:t>2.A.萎缩B.骨盆C.打嗝D.基本</w:t>
        <w:tab/>
        <w:tab/>
        <w:t>正确答案：打嗝</w:t>
      </w:r>
    </w:p>
    <w:p>
      <w:r>
        <w:t>3.A.多胞胎B.风湿病C.排气D.肝病面容</w:t>
        <w:tab/>
        <w:tab/>
        <w:t>正确答案：排气</w:t>
      </w:r>
    </w:p>
    <w:p>
      <w:r>
        <w:t>4.A.下肢骨B.足C.下肢骨D.腹部</w:t>
        <w:tab/>
        <w:tab/>
        <w:t>正确答案：腹部</w:t>
      </w:r>
    </w:p>
    <w:p>
      <w:r>
        <w:t>5.A.精神心理病科B.肝病科C.心血管内科)D.疼痛</w:t>
        <w:tab/>
        <w:tab/>
        <w:t>正确答案：疼痛</w:t>
      </w:r>
    </w:p>
    <w:p>
      <w:r>
        <w:t>6.A.胆汁B.断端C.口腔D.明显</w:t>
        <w:tab/>
        <w:tab/>
        <w:t>正确答案：明显</w:t>
      </w:r>
    </w:p>
    <w:p>
      <w:r>
        <w:t>7.A.喂养B.干活儿C.示范D.食物</w:t>
        <w:tab/>
        <w:tab/>
        <w:t>正确答案：食物</w:t>
      </w:r>
    </w:p>
    <w:p>
      <w:r>
        <w:t>8.A.成人B.体型C.导泻D.治疗</w:t>
        <w:tab/>
        <w:tab/>
        <w:t>正确答案：治疗</w:t>
      </w:r>
    </w:p>
    <w:p>
      <w:r>
        <w:t>患者：幽门螺杆菌。4联吃那些药,每次吃多少？（男，29岁）</w:t>
      </w:r>
    </w:p>
    <w:p>
      <w:r>
        <w:t>医生：您好！我是蓝医生，很高兴为您解答。</w:t>
      </w:r>
    </w:p>
    <w:p>
      <w:r>
        <w:t>患者：幽门螺杆菌。4联吃那些药,每次吃多少？（男，29岁）</w:t>
      </w:r>
    </w:p>
    <w:p>
      <w:r>
        <w:t>医生：是 __1__  __2__ ，还是吹气实验 __3__ 的？有什么 __4__ 吗？</w:t>
      </w:r>
    </w:p>
    <w:p>
      <w:r>
        <w:t>患者：主意每天早上起来胃灼热感。</w:t>
      </w:r>
    </w:p>
    <w:p>
      <w:r>
        <w:t>1.A.胃镜B.锁骨C.腓骨D.理疗</w:t>
        <w:tab/>
        <w:tab/>
        <w:t>正确答案：胃镜</w:t>
      </w:r>
    </w:p>
    <w:p>
      <w:r>
        <w:t>2.A.离子通道B.检查C.基础代谢率D.胸腔</w:t>
        <w:tab/>
        <w:tab/>
        <w:t>正确答案：检查</w:t>
      </w:r>
    </w:p>
    <w:p>
      <w:r>
        <w:t>3.A.组成B.确诊C.扩散D.间隔</w:t>
        <w:tab/>
        <w:tab/>
        <w:t>正确答案：确诊</w:t>
      </w:r>
    </w:p>
    <w:p>
      <w:r>
        <w:t>4.A.反酸B.症状C.必要D.股骨</w:t>
        <w:tab/>
        <w:tab/>
        <w:t>正确答案：症状</w:t>
      </w:r>
    </w:p>
    <w:p>
      <w:r>
        <w:t>患者：小腹间歇性不适，有想要拉肚子的感觉，拉不出来但是，每天 __1__ 2-3次左右，量少，放屁次数增多，已经三四天了（女，19岁）</w:t>
      </w:r>
    </w:p>
    <w:p>
      <w:r>
        <w:t>医生： __2__ 成型吗？大便上面有没有白色粘液？</w:t>
      </w:r>
    </w:p>
    <w:p>
      <w:r>
        <w:t>患者：没有大便是一小条一小条的。</w:t>
      </w:r>
    </w:p>
    <w:p>
      <w:r>
        <w:t>患者：有一点点稀……</w:t>
      </w:r>
    </w:p>
    <w:p>
      <w:r>
        <w:t>医生：之前有没有受凉或者吃坏东西，感冒等情况。</w:t>
      </w:r>
    </w:p>
    <w:p>
      <w:r>
        <w:t>患者：没有 __3__ 一直没变可能有点受凉。</w:t>
      </w:r>
    </w:p>
    <w:p>
      <w:r>
        <w:t>医生：小腹不舒服，我看你写的女性，在不在经期。</w:t>
      </w:r>
    </w:p>
    <w:p>
      <w:r>
        <w:t>患者：不在。</w:t>
      </w:r>
    </w:p>
    <w:p>
      <w:r>
        <w:t>患者：不知道自己肿么了平时身体挺好的。</w:t>
      </w:r>
    </w:p>
    <w:p>
      <w:r>
        <w:t>1.A.心理B.疙瘩C.排便D.摄氏度</w:t>
        <w:tab/>
        <w:tab/>
        <w:t>正确答案：排便</w:t>
      </w:r>
    </w:p>
    <w:p>
      <w:r>
        <w:t>2.A.嗜睡B.比例C.大便D.初乳</w:t>
        <w:tab/>
        <w:tab/>
        <w:t>正确答案：大便</w:t>
      </w:r>
    </w:p>
    <w:p>
      <w:r>
        <w:t>3.A.垂体B.饮食C.阳性D.防治</w:t>
        <w:tab/>
        <w:tab/>
        <w:t>正确答案：饮食</w:t>
      </w:r>
    </w:p>
    <w:p>
      <w:r>
        <w:t>患者：下腹不适，胀感，手按住 __1__ 减轻（男，34岁）</w:t>
      </w:r>
    </w:p>
    <w:p>
      <w:r>
        <w:t>医生：最近 __2__ 正常吗？有 __3__ 吗？ __4__ 后有无 __5__ ？</w:t>
      </w:r>
    </w:p>
    <w:p>
      <w:r>
        <w:t>患者：大便不正常，次数多了，排便后也无缓解。</w:t>
      </w:r>
    </w:p>
    <w:p>
      <w:r>
        <w:t>医生：大便一天几次？成型吗。</w:t>
      </w:r>
    </w:p>
    <w:p>
      <w:r>
        <w:t>患者：2次左右，大便成型，</w:t>
      </w:r>
    </w:p>
    <w:p>
      <w:r>
        <w:t>医生： __6__ 正常吗。</w:t>
      </w:r>
    </w:p>
    <w:p>
      <w:r>
        <w:t>患者：小便最近尿意特别 __7__ ，左小腹有时疼。</w:t>
      </w:r>
    </w:p>
    <w:p>
      <w:r>
        <w:t>1.A.下肢B.症状C.滴D.流行性</w:t>
        <w:tab/>
        <w:tab/>
        <w:t>正确答案：症状</w:t>
      </w:r>
    </w:p>
    <w:p>
      <w:r>
        <w:t>2.A.病毒B.大便C.睡眠D.残留</w:t>
        <w:tab/>
        <w:tab/>
        <w:t>正确答案：大便</w:t>
      </w:r>
    </w:p>
    <w:p>
      <w:r>
        <w:t>3.A.单核细胞B.腹痛C.黑粪D.过期产儿</w:t>
        <w:tab/>
        <w:tab/>
        <w:t>正确答案：腹痛</w:t>
      </w:r>
    </w:p>
    <w:p>
      <w:r>
        <w:t>4.A.苯丙酮尿症B.排便C.急性会厌炎D.自由</w:t>
        <w:tab/>
        <w:tab/>
        <w:t>正确答案：排便</w:t>
      </w:r>
    </w:p>
    <w:p>
      <w:r>
        <w:t>5.A.后代B.缓解C.热量D.</w:t>
        <w:tab/>
        <w:tab/>
        <w:t>正确答案：缓解</w:t>
      </w:r>
    </w:p>
    <w:p>
      <w:r>
        <w:t>6.A.表面B.胃口C.小便D.肛门</w:t>
        <w:tab/>
        <w:tab/>
        <w:t>正确答案：小便</w:t>
      </w:r>
    </w:p>
    <w:p>
      <w:r>
        <w:t>7.A.心脏B.糖尿病C.明显D.检查</w:t>
        <w:tab/>
        <w:tab/>
        <w:t>正确答案：明显</w:t>
      </w:r>
    </w:p>
    <w:p>
      <w:r>
        <w:t>患者：你好，我老婆肚子疼这是怎么回事呀！（女，26岁）</w:t>
      </w:r>
    </w:p>
    <w:p>
      <w:r>
        <w:t>医生：你好，请问疼哪个地方？ __1__ 还是 __2__ ？阵痛还是持续性的？</w:t>
      </w:r>
    </w:p>
    <w:p>
      <w:r>
        <w:t>患者：胃疼。</w:t>
      </w:r>
    </w:p>
    <w:p>
      <w:r>
        <w:t>医生：没有 __3__ 没有 __4__ 。</w:t>
      </w:r>
    </w:p>
    <w:p>
      <w:r>
        <w:t>患者：那天晚上，我老婆吐了。</w:t>
      </w:r>
    </w:p>
    <w:p>
      <w:r>
        <w:t>患者：刚怀孕，能 __5__ 出来吗？</w:t>
      </w:r>
    </w:p>
    <w:p>
      <w:r>
        <w:t>患者：昨天晚上，吐了。</w:t>
      </w:r>
    </w:p>
    <w:p>
      <w:r>
        <w:t>医生：孕多久了。可能是 __6__  __7__ 。</w:t>
      </w:r>
    </w:p>
    <w:p>
      <w:r>
        <w:t>患者：12月30结婚的，结一个月零七天了。</w:t>
      </w:r>
    </w:p>
    <w:p>
      <w:r>
        <w:t>1.A.虹膜B.静脉曲张C.隐痛D.退烧</w:t>
        <w:tab/>
        <w:tab/>
        <w:t>正确答案：隐痛</w:t>
      </w:r>
    </w:p>
    <w:p>
      <w:r>
        <w:t>2.A.挛缩B.银屑病C.绞痛D.指骨</w:t>
        <w:tab/>
        <w:tab/>
        <w:t>正确答案：绞痛</w:t>
      </w:r>
    </w:p>
    <w:p>
      <w:r>
        <w:t>3.A.气色B.踝关节C.怀孕D.卧床</w:t>
        <w:tab/>
        <w:tab/>
        <w:t>正确答案：怀孕</w:t>
      </w:r>
    </w:p>
    <w:p>
      <w:r>
        <w:t>4.A.鹅口疮B.空肠C.哺乳D.保养</w:t>
        <w:tab/>
        <w:tab/>
        <w:t>正确答案：哺乳</w:t>
      </w:r>
    </w:p>
    <w:p>
      <w:r>
        <w:t>5.A.复位B.月经史C.检查D.支气管</w:t>
        <w:tab/>
        <w:tab/>
        <w:t>正确答案：检查</w:t>
      </w:r>
    </w:p>
    <w:p>
      <w:r>
        <w:t>6.A.早孕B.胸膜C.动眼神经D.低氧血症</w:t>
        <w:tab/>
        <w:tab/>
        <w:t>正确答案：早孕</w:t>
      </w:r>
    </w:p>
    <w:p>
      <w:r>
        <w:t>7.A.反应B.过敏科C.心胸外科D.特诊科</w:t>
        <w:tab/>
        <w:tab/>
        <w:t>正确答案：反应</w:t>
      </w:r>
    </w:p>
    <w:p>
      <w:r>
        <w:t>患者：黄医生你好，我儿子本来只是肚脐上方胃难受，31号做了胃镜后的当天下午，又增加了一个胃的左下方难受的狠，左下方感觉像痉挛，翻江倒海的难受，应该吃什么药缓解，现在是两处难受，怎么做了胃镜反而还增加了一个难受点。现在吃的是耐信，洁维乐，马来酸曲美布丁，做胃镜到现在已经三天了，胃左下边一抽一抽的像痉挛偶尔还有阴痛，应该加什么药？难受（女，49岁）</w:t>
      </w:r>
    </w:p>
    <w:p>
      <w:r>
        <w:t>患者：做了胃镜后多了一个症状应该是胃左边肌肉抽搐。</w:t>
      </w:r>
    </w:p>
    <w:p>
      <w:r>
        <w:t>医生：你好，请问“胃的左下方”是哪个部位呢？请用体表位置来指示位置。</w:t>
      </w:r>
    </w:p>
    <w:p>
      <w:r>
        <w:t>医生：这几天大便情况如何？</w:t>
      </w:r>
    </w:p>
    <w:p>
      <w:r>
        <w:t>患者：大便还可以，是什么原因？</w:t>
      </w:r>
    </w:p>
    <w:p>
      <w:r>
        <w:t>患者：左边偶尔有点阴痛。</w:t>
      </w:r>
    </w:p>
    <w:p>
      <w:r>
        <w:t>医生：从你描述的情况来看，你儿子考虑有可能是胃肠激惹痉挛引起的疼痛，有些人做胃镜之后，由于胃镜的刺激，胃肠道比较敏感，就会出现激惹痉挛疼痛。</w:t>
      </w:r>
    </w:p>
    <w:p>
      <w:r>
        <w:t>医生：建议可以加用得舒特，按说明书口服，应该会有缓解。</w:t>
      </w:r>
    </w:p>
    <w:p>
      <w:r>
        <w:t>患者：好我去买。</w:t>
      </w:r>
    </w:p>
    <w:p>
      <w:r>
        <w:t>1.A.硝酸甘油B.维生素C.痉挛D.衣原体</w:t>
        <w:tab/>
        <w:tab/>
        <w:t>正确答案：痉挛</w:t>
      </w:r>
    </w:p>
    <w:p>
      <w:r>
        <w:t>2.A.缓解B.忍受C.便血D.饮食</w:t>
        <w:tab/>
        <w:tab/>
        <w:t>正确答案：缓解</w:t>
      </w:r>
    </w:p>
    <w:p>
      <w:r>
        <w:t>3.A.反而B.自由C.侧面D.保守</w:t>
        <w:tab/>
        <w:tab/>
        <w:t>正确答案：反而</w:t>
      </w:r>
    </w:p>
    <w:p>
      <w:r>
        <w:t>4.A.症状B.复诊C.尺骨D.关节</w:t>
        <w:tab/>
        <w:tab/>
        <w:t>正确答案：症状</w:t>
      </w:r>
    </w:p>
    <w:p>
      <w:r>
        <w:t>5.A.肌肉B.头C.前臂D.上腹</w:t>
        <w:tab/>
        <w:tab/>
        <w:t>正确答案：肌肉</w:t>
      </w:r>
    </w:p>
    <w:p>
      <w:r>
        <w:t>6.A.抽搐B.管型C.纤维D.缺铁性贫血</w:t>
        <w:tab/>
        <w:tab/>
        <w:t>正确答案：抽搐</w:t>
      </w:r>
    </w:p>
    <w:p>
      <w:r>
        <w:t>患者：女，22岁，突然肚子右边整个疼了起来，具体在肠子的 __1__ ， __2__ （女，22岁）</w:t>
      </w:r>
    </w:p>
    <w:p>
      <w:r>
        <w:t>医生： __3__ 其他不适 __4__ 么？</w:t>
      </w:r>
    </w:p>
    <w:p>
      <w:r>
        <w:t>医生：你好，你这情况多久了？有加重麽？</w:t>
      </w:r>
    </w:p>
    <w:p>
      <w:r>
        <w:t>患者：四肢无力。</w:t>
      </w:r>
    </w:p>
    <w:p>
      <w:r>
        <w:t>患者：突然开始的。</w:t>
      </w:r>
    </w:p>
    <w:p>
      <w:r>
        <w:t>医生：有没有拉肚子？</w:t>
      </w:r>
    </w:p>
    <w:p>
      <w:r>
        <w:t>患者：疼了几个小时了。</w:t>
      </w:r>
    </w:p>
    <w:p>
      <w:r>
        <w:t>患者：没有拉肚子。</w:t>
      </w:r>
    </w:p>
    <w:p>
      <w:r>
        <w:t>1.A.抗原B.佝偻病C.位置D.体型</w:t>
        <w:tab/>
        <w:tab/>
        <w:t>正确答案：位置</w:t>
      </w:r>
    </w:p>
    <w:p>
      <w:r>
        <w:t>2.A.褥疮B.抑郁C.绞痛D.前庭</w:t>
        <w:tab/>
        <w:tab/>
        <w:t>正确答案：绞痛</w:t>
      </w:r>
    </w:p>
    <w:p>
      <w:r>
        <w:t>3.A.输血B.处女膜C.伴随D.回盲部</w:t>
        <w:tab/>
        <w:tab/>
        <w:t>正确答案：伴随</w:t>
      </w:r>
    </w:p>
    <w:p>
      <w:r>
        <w:t>4.A.疟疾B.抢救C.症状D.间歇</w:t>
        <w:tab/>
        <w:tab/>
        <w:t>正确答案：症状</w:t>
      </w:r>
    </w:p>
    <w:p>
      <w:r>
        <w:t>患者：将近一个多月了每天早上起床(睡醒坐在床上不会，下床一会)就会有感觉 __1__ 想吐的感觉，都是干呕两三次，恶心过人就舒服了这几天也经常头晕(就是太阳穴一根筋跳的很快)请问医生这是怎么回事呢？？（女，23岁）</w:t>
      </w:r>
    </w:p>
    <w:p>
      <w:r>
        <w:t>医生：你好，有没有去看过做过 __2__ ？</w:t>
      </w:r>
    </w:p>
    <w:p>
      <w:r>
        <w:t>患者：没有。</w:t>
      </w:r>
    </w:p>
    <w:p>
      <w:r>
        <w:t>患者：头晕已经很多年了。</w:t>
      </w:r>
    </w:p>
    <w:p>
      <w:r>
        <w:t>患者：恶心最近才有。</w:t>
      </w:r>
    </w:p>
    <w:p>
      <w:r>
        <w:t>医生：最后一次月经什么时候？可以 __3__  __4__ 吗？</w:t>
      </w:r>
    </w:p>
    <w:p>
      <w:r>
        <w:t>患者：今天第三天。</w:t>
      </w:r>
    </w:p>
    <w:p>
      <w:r>
        <w:t>患者：没有 __5__ 。</w:t>
      </w:r>
    </w:p>
    <w:p>
      <w:r>
        <w:t>1.A.安慰B.恶心C.项D.阳性</w:t>
        <w:tab/>
        <w:tab/>
        <w:t>正确答案：恶心</w:t>
      </w:r>
    </w:p>
    <w:p>
      <w:r>
        <w:t>2.A.肾单位B.检查C.心电图D.离子通道</w:t>
        <w:tab/>
        <w:tab/>
        <w:t>正确答案：检查</w:t>
      </w:r>
    </w:p>
    <w:p>
      <w:r>
        <w:t>3.A.平常B.排除C.复诊D.乏力</w:t>
        <w:tab/>
        <w:tab/>
        <w:t>正确答案：排除</w:t>
      </w:r>
    </w:p>
    <w:p>
      <w:r>
        <w:t>4.A.紊乱B.妊娠C.结核分支杆菌D.黄体</w:t>
        <w:tab/>
        <w:tab/>
        <w:t>正确答案：妊娠</w:t>
      </w:r>
    </w:p>
    <w:p>
      <w:r>
        <w:t>5.A.复发B.怀孕C.稳定D.着凉</w:t>
        <w:tab/>
        <w:tab/>
        <w:t>正确答案：怀孕</w:t>
      </w:r>
    </w:p>
    <w:p>
      <w:r>
        <w:t>患者：前段时间 __1__ 减少， __2__ 一周增加10斤，吃了杜密克后一直 __3__ ，今天喝了3次杜密克，大概50克，就是不上厕所，肚子很胀，已经大了一大圈（女，27岁）</w:t>
      </w:r>
    </w:p>
    <w:p>
      <w:r>
        <w:t>医生：你好，你的身高和体重是多少？</w:t>
      </w:r>
    </w:p>
    <w:p>
      <w:r>
        <w:t>患者：现在125斤165厘米，两周前115斤。</w:t>
      </w:r>
    </w:p>
    <w:p>
      <w:r>
        <w:t>患者： __4__ 是比平时多，主要是不上厕所。</w:t>
      </w:r>
    </w:p>
    <w:p>
      <w:r>
        <w:t>医生：例假正常吗？有没有排气（放屁）</w:t>
      </w:r>
    </w:p>
    <w:p>
      <w:r>
        <w:t>医生：过年吃的好，又在疫情期间，活动量少吧。</w:t>
      </w:r>
    </w:p>
    <w:p>
      <w:r>
        <w:t>患者：一直在排气，不停的排气。</w:t>
      </w:r>
    </w:p>
    <w:p>
      <w:r>
        <w:t>患者：喝了很多杜密克也无法上厕所。</w:t>
      </w:r>
    </w:p>
    <w:p>
      <w:r>
        <w:t>患者：我刚刚一直在看李文亮医生的新闻，非常感谢你们。</w:t>
      </w:r>
    </w:p>
    <w:p>
      <w:r>
        <w:t>患者：不是因为吃得好，我觉得应该是肠道菌群失调，但是不知道怎么办。</w:t>
      </w:r>
    </w:p>
    <w:p>
      <w:r>
        <w:t>1.A.场所B.排便C.便秘D.胰腺炎</w:t>
        <w:tab/>
        <w:tab/>
        <w:t>正确答案：排便</w:t>
      </w:r>
    </w:p>
    <w:p>
      <w:r>
        <w:t>2.A.会阴B.体重C.智力D.后果</w:t>
        <w:tab/>
        <w:tab/>
        <w:t>正确答案：体重</w:t>
      </w:r>
    </w:p>
    <w:p>
      <w:r>
        <w:t>3.A.骨龄B.排气C.胚胎D.血清铁</w:t>
        <w:tab/>
        <w:tab/>
        <w:t>正确答案：排气</w:t>
      </w:r>
    </w:p>
    <w:p>
      <w:r>
        <w:t>4.A.顾虑B.继发性C.饮食D.诊断</w:t>
        <w:tab/>
        <w:tab/>
        <w:t>正确答案：饮食</w:t>
      </w:r>
    </w:p>
    <w:p>
      <w:r>
        <w:t>患者：体检检查幽门螺杆菌是阳性，偶尔有些口臭和腹胀，需要治疗么（女，25岁）</w:t>
      </w:r>
    </w:p>
    <w:p>
      <w:r>
        <w:t>医生：你好有症状需要治疗的。</w:t>
      </w:r>
    </w:p>
    <w:p>
      <w:r>
        <w:t>患者：一般要去医院药物治疗还是西药呢。', "医生：需要西药治疗。根除幽门螺杆菌一般需要服4种药物2周，阿莫西林'克拉霉素'甲硝唑，根据有无青霉素过敏选2种，饭后。奥美拉唑'泮托拉唑'兰索拉唑'雷贝拉唑选一种及丽珠得乐，饭前吃。停药一个月后复查。", '患者：喔喔，好的，我们有接吻正常的接触，最近一起体检我是阴性，需要一起预防么。</w:t>
      </w:r>
    </w:p>
    <w:p>
      <w:r>
        <w:t>医生：需要预防。碗筷一定分开。她治疗好了再亲密。</w:t>
      </w:r>
    </w:p>
    <w:p>
      <w:r>
        <w:t>患者：好的，谢谢您。</w:t>
      </w:r>
    </w:p>
    <w:p>
      <w:r>
        <w:t>医生：不客气。谢谢心意有啥问题随时来找我啊。</w:t>
      </w:r>
    </w:p>
    <w:p>
      <w:r>
        <w:t>患者：好的，还有个问题复检是做体检血液检查还是尿检呢，只知道是实验室检查出阳性的。</w:t>
      </w:r>
    </w:p>
    <w:p>
      <w:r>
        <w:t>医生：最好查个呼气试验。这个是金标准。</w:t>
      </w:r>
    </w:p>
    <w:p>
      <w:r>
        <w:t>患者：啥意思。</w:t>
      </w:r>
    </w:p>
    <w:p>
      <w:r>
        <w:t>患者：就是标准检测方法？</w:t>
      </w:r>
    </w:p>
    <w:p>
      <w:r>
        <w:t>1.A.传播B.青霉素C.训练D.癌症</w:t>
        <w:tab/>
        <w:tab/>
        <w:t>正确答案：青霉素</w:t>
      </w:r>
    </w:p>
    <w:p>
      <w:r>
        <w:t>2.A.伤科B.过敏C.呼吸内科D.普内科</w:t>
        <w:tab/>
        <w:tab/>
        <w:t>正确答案：过敏</w:t>
      </w:r>
    </w:p>
    <w:p>
      <w:r>
        <w:t>3.A.病危/重B.接触C.敏感D.注射</w:t>
        <w:tab/>
        <w:tab/>
        <w:t>正确答案：接触</w:t>
      </w:r>
    </w:p>
    <w:p>
      <w:r>
        <w:t>4.A.明确B.阴性C.补体D.因素</w:t>
        <w:tab/>
        <w:tab/>
        <w:t>正确答案：阴性</w:t>
      </w:r>
    </w:p>
    <w:p>
      <w:r>
        <w:t>患者：医生你好，请问发烧吃什么药啊？</w:t>
      </w:r>
    </w:p>
    <w:p>
      <w:r>
        <w:t>医生：大人还是小孩子？。。。</w:t>
      </w:r>
    </w:p>
    <w:p>
      <w:r>
        <w:t>医生： __1__ 感冒了还是其他？</w:t>
      </w:r>
    </w:p>
    <w:p>
      <w:r>
        <w:t>患者：大人，是发烧啊。</w:t>
      </w:r>
    </w:p>
    <w:p>
      <w:r>
        <w:t>患者：应该是着凉。</w:t>
      </w:r>
    </w:p>
    <w:p>
      <w:r>
        <w:t>医生：大人就比较简单了，吃点感冒药如氨咖黄敏胶囊或感冒灵都行，如果体温高于39℃建议打点吊针，多喝水。</w:t>
      </w:r>
    </w:p>
    <w:p>
      <w:r>
        <w:t>患者：还有我的小孩也常发烧，小孩一般吃些什么药呢。</w:t>
      </w:r>
    </w:p>
    <w:p>
      <w:r>
        <w:t>1.A.着凉B.疏忽C.听力D.循环</w:t>
        <w:tab/>
        <w:tab/>
        <w:t>正确答案：着凉</w:t>
      </w:r>
    </w:p>
    <w:p>
      <w:r>
        <w:t>患者：下腹部一直反反复复的痛最近肚子还一直咕咕叫（男，16岁）</w:t>
      </w:r>
    </w:p>
    <w:p>
      <w:r>
        <w:t>医生：您好，这种情况有多长时间了？</w:t>
      </w:r>
    </w:p>
    <w:p>
      <w:r>
        <w:t>医生：肚子痛是一阵一阵的痛还是持续性 __1__ 呢？</w:t>
      </w:r>
    </w:p>
    <w:p>
      <w:r>
        <w:t>患者：一阵一阵的 __2__ 。</w:t>
      </w:r>
    </w:p>
    <w:p>
      <w:r>
        <w:t>患者：大概一个多月了。</w:t>
      </w:r>
    </w:p>
    <w:p>
      <w:r>
        <w:t>患者：最近一周肚子咕咕叫。</w:t>
      </w:r>
    </w:p>
    <w:p>
      <w:r>
        <w:t>1.A.疼痛B.传染科)C.肿瘤妇科D.肝胆胰外科</w:t>
        <w:tab/>
        <w:tab/>
        <w:t>正确答案：疼痛</w:t>
      </w:r>
    </w:p>
    <w:p>
      <w:r>
        <w:t>2.A.隐痛B.脑震荡C.嵌顿D.尿石症</w:t>
        <w:tab/>
        <w:tab/>
        <w:t>正确答案：隐痛</w:t>
      </w:r>
    </w:p>
    <w:p>
      <w:r>
        <w:t>患者：今天胃疼、胀气、有时间又想吐，昨天来了大姨妈，请问要吃什么药，要注意什么？（女，25岁）</w:t>
      </w:r>
    </w:p>
    <w:p>
      <w:r>
        <w:t>医生：您好，这种情况有多长时间了？平时有胃痛吗。</w:t>
      </w:r>
    </w:p>
    <w:p>
      <w:r>
        <w:t>患者：今天下午2点刚开始， __1__ 没有。</w:t>
      </w:r>
    </w:p>
    <w:p>
      <w:r>
        <w:t>医生：有生冷不洁 __2__ 或 __3__ 受凉吗。</w:t>
      </w:r>
    </w:p>
    <w:p>
      <w:r>
        <w:t>患者：中午吃的泡面，下午喝了一小口凉水后，又喝了热水。</w:t>
      </w:r>
    </w:p>
    <w:p>
      <w:r>
        <w:t>医生：考虑有浅表性胃炎。</w:t>
      </w:r>
    </w:p>
    <w:p>
      <w:r>
        <w:t>患者：刚才疼的厉害，刚才喝了点热水好点了，请问吃什么能好点快点。</w:t>
      </w:r>
    </w:p>
    <w:p>
      <w:r>
        <w:t>1.A.会阴B.平常C.舒适D.免疫</w:t>
        <w:tab/>
        <w:tab/>
        <w:t>正确答案：平常</w:t>
      </w:r>
    </w:p>
    <w:p>
      <w:r>
        <w:t>2.A.发育B.饮食C.神经D.身高/长</w:t>
        <w:tab/>
        <w:tab/>
        <w:t>正确答案：饮食</w:t>
      </w:r>
    </w:p>
    <w:p>
      <w:r>
        <w:t>3.A.全身B.腹部C.生殖D.肠</w:t>
        <w:tab/>
        <w:tab/>
        <w:t>正确答案：腹部</w:t>
      </w:r>
    </w:p>
    <w:p>
      <w:r>
        <w:t>患者：没到半夜肚子就不舒服，想去厕所，但是蹲半天也不排不出，肚子一直咕噜，涨。很不舒服。也睡不着。。。就是在厕所蹲半天多少排出来一点才能觉得舒服点去睡觉。。。这是咋回事？跟缺少运动有没有关系？而且喝水也不 __1__ ，不吃饭饿，吃多了就积食不 __2__ 。饭菜一凉就吃了不舒服。而且很容易 __3__ 火气。一生气一着急就吃不下去饭了。。。就算吃了也很不舒服（女，34岁）</w:t>
      </w:r>
    </w:p>
    <w:p>
      <w:r>
        <w:t>医生：你好，这种情况多久了？</w:t>
      </w:r>
    </w:p>
    <w:p>
      <w:r>
        <w:t>患者：一年了吧。之前就是到了吃饭时候很饿，但是孩子很小，不会吃饭，总是先喂她，又不好好吃，就很着急，等喂饱了她，菜也凉了，我也饿过劲了。随便吃几口就胃不舒服了。</w:t>
      </w:r>
    </w:p>
    <w:p>
      <w:r>
        <w:t>医生：嗯， __4__ 有 __5__ ，和 __6__ 不 __7__ 呢。另外运动还少。有吃药 __8__ 嘛？</w:t>
      </w:r>
    </w:p>
    <w:p>
      <w:r>
        <w:t>患者：熬夜，也饮食不规律。</w:t>
      </w:r>
    </w:p>
    <w:p>
      <w:r>
        <w:t>医生：有吃药治疗嘛？？</w:t>
      </w:r>
    </w:p>
    <w:p>
      <w:r>
        <w:t>患者：没有吃药过，感觉好像还不到吃药的 __9__ 吧。</w:t>
      </w:r>
    </w:p>
    <w:p>
      <w:r>
        <w:t>1.A.吸收B.前囟C.压疮D.内源性凝血</w:t>
        <w:tab/>
        <w:tab/>
        <w:t>正确答案：吸收</w:t>
      </w:r>
    </w:p>
    <w:p>
      <w:r>
        <w:t>2.A.中医外科B.普通外科C.消化D.骨科学</w:t>
        <w:tab/>
        <w:tab/>
        <w:t>正确答案：消化</w:t>
      </w:r>
    </w:p>
    <w:p>
      <w:r>
        <w:t>3.A.反射B.意识C.产生D.冲服</w:t>
        <w:tab/>
        <w:tab/>
        <w:t>正确答案：产生</w:t>
      </w:r>
    </w:p>
    <w:p>
      <w:r>
        <w:t>4.A.癣B.尺骨C.平常D.保养</w:t>
        <w:tab/>
        <w:tab/>
        <w:t>正确答案：平常</w:t>
      </w:r>
    </w:p>
    <w:p>
      <w:r>
        <w:t>5.A.核磁共振（MRI）B.基本C.熬夜D.真菌</w:t>
        <w:tab/>
        <w:tab/>
        <w:t>正确答案：熬夜</w:t>
      </w:r>
    </w:p>
    <w:p>
      <w:r>
        <w:t>6.A.发热B.摸C.记录D.饮食</w:t>
        <w:tab/>
        <w:tab/>
        <w:t>正确答案：饮食</w:t>
      </w:r>
    </w:p>
    <w:p>
      <w:r>
        <w:t>7.A.痢疾B.发抖C.周期D.规律</w:t>
        <w:tab/>
        <w:tab/>
        <w:t>正确答案：规律</w:t>
      </w:r>
    </w:p>
    <w:p>
      <w:r>
        <w:t>8.A.伸B.不足C.过期妊娠D.治疗</w:t>
        <w:tab/>
        <w:tab/>
        <w:t>正确答案：治疗</w:t>
      </w:r>
    </w:p>
    <w:p>
      <w:r>
        <w:t>9.A.核磁共振（MRI）B.治疗C.免疫D.程度</w:t>
        <w:tab/>
        <w:tab/>
        <w:t>正确答案：程度</w:t>
      </w:r>
    </w:p>
    <w:p>
      <w:r>
        <w:t>患者：肚脐周围和胃部总有涨感（女，43岁）</w:t>
      </w:r>
    </w:p>
    <w:p>
      <w:r>
        <w:t>医生：你好很高兴为你解答！这种情况多久了？</w:t>
      </w:r>
    </w:p>
    <w:p>
      <w:r>
        <w:t>患者：拉肚子三天了有 __1__ 。</w:t>
      </w:r>
    </w:p>
    <w:p>
      <w:r>
        <w:t>患者：但还是不舒服以前没有肠胃不舒服的。</w:t>
      </w:r>
    </w:p>
    <w:p>
      <w:r>
        <w:t>患者：总觉得肚脐周围和胃部胀痛但不厉害。</w:t>
      </w:r>
    </w:p>
    <w:p>
      <w:r>
        <w:t>患者：还有轻微拉肚子。</w:t>
      </w:r>
    </w:p>
    <w:p>
      <w:r>
        <w:t>患者：不过前三天不能进食，今天可以吃东西了，</w:t>
      </w:r>
    </w:p>
    <w:p>
      <w:r>
        <w:t>医生：嗯嗯，之前事吃了不干净 __2__ 了吗？</w:t>
      </w:r>
    </w:p>
    <w:p>
      <w:r>
        <w:t>医生：以前没有胃肠道问题是吗？</w:t>
      </w:r>
    </w:p>
    <w:p>
      <w:r>
        <w:t>患者：那倒没有，就是睡前喝了两口凉开水。</w:t>
      </w:r>
    </w:p>
    <w:p>
      <w:r>
        <w:t>1.A.好转B.遵循C.典型D.指导</w:t>
        <w:tab/>
        <w:tab/>
        <w:t>正确答案：好转</w:t>
      </w:r>
    </w:p>
    <w:p>
      <w:r>
        <w:t>2.A.食物B.药物C.脚趾D.回声</w:t>
        <w:tab/>
        <w:tab/>
        <w:t>正确答案：食物</w:t>
      </w:r>
    </w:p>
    <w:p>
      <w:r>
        <w:t>患者：10天内胃疼4次，严重的一次夜里疼醒4，5次，想吐也吐不出来，不厉害的时候喝点热水，温水袋捂捂休息休息也好了！今天晚饭吃点龙虾（不辣），立马又疼了，以前也没有过这种情况，什么原因引起的呢？（女，30岁）</w:t>
      </w:r>
    </w:p>
    <w:p>
      <w:r>
        <w:t>医生：你好，最近可有空肚痛？可有 __1__ 烧心， __2__ ？</w:t>
      </w:r>
    </w:p>
    <w:p>
      <w:r>
        <w:t>患者：无空肚痛，就老感觉想吐， __3__ ，又吐不出来，有时疼的站不起来，蹲下能稍稍 __4__ 一点。</w:t>
      </w:r>
    </w:p>
    <w:p>
      <w:r>
        <w:t>患者：有时半躺感觉刚缓和一点，站起来立马又恶心了。</w:t>
      </w:r>
    </w:p>
    <w:p>
      <w:r>
        <w:t>医生：可能你有胃病，不 __5__ 有消化性溃疡，加上 __6__ 上 __7__ ，我建议你先吃1到2周雷贝拉唑和达喜，加点伊托必利口服，如果效果不好，要做个 __8__  __9__ 。</w:t>
      </w:r>
    </w:p>
    <w:p>
      <w:r>
        <w:t>患者：第一次胃疼是喝了一杯快过期的可乐，夜里疼了4，5次，自那以后，这10天来，疼了有4次，以前没有胃病。</w:t>
      </w:r>
    </w:p>
    <w:p>
      <w:r>
        <w:t>患者：对了，这期间，感冒一次喝了消炎药，和抗病毒口服液。</w:t>
      </w:r>
    </w:p>
    <w:p>
      <w:r>
        <w:t>患者：有关系吗。</w:t>
      </w:r>
    </w:p>
    <w:p>
      <w:r>
        <w:t>医生：你的胃病还是比较严重，可能与不当饮食和吃药有关，最好做个胃镜检查。</w:t>
      </w:r>
    </w:p>
    <w:p>
      <w:r>
        <w:t>患者：安医附院的胃镜需要预约吗？有无痛吗？听说胃镜很 __10__ 。</w:t>
      </w:r>
    </w:p>
    <w:p>
      <w:r>
        <w:t>1.A.反酸B.心脏C.失常D.监护</w:t>
        <w:tab/>
        <w:tab/>
        <w:t>正确答案：反酸</w:t>
      </w:r>
    </w:p>
    <w:p>
      <w:r>
        <w:t>2.A.嗳气B.哮喘C.肝素D.副作用</w:t>
        <w:tab/>
        <w:tab/>
        <w:t>正确答案：嗳气</w:t>
      </w:r>
    </w:p>
    <w:p>
      <w:r>
        <w:t>3.A.恶心B.精神C.门诊D.痛风</w:t>
        <w:tab/>
        <w:tab/>
        <w:t>正确答案：恶心</w:t>
      </w:r>
    </w:p>
    <w:p>
      <w:r>
        <w:t>4.A.缓解B.年纪C.连续D.并发症</w:t>
        <w:tab/>
        <w:tab/>
        <w:t>正确答案：缓解</w:t>
      </w:r>
    </w:p>
    <w:p>
      <w:r>
        <w:t>5.A.排除B.禁食C.闭经D.饮食</w:t>
        <w:tab/>
        <w:tab/>
        <w:t>正确答案：排除</w:t>
      </w:r>
    </w:p>
    <w:p>
      <w:r>
        <w:t>6.A.饮食B.静脉C.面部D.咯血</w:t>
        <w:tab/>
        <w:tab/>
        <w:t>正确答案：饮食</w:t>
      </w:r>
    </w:p>
    <w:p>
      <w:r>
        <w:t>7.A.辛辣B.阑尾C.后果D.脊髓灰质炎</w:t>
        <w:tab/>
        <w:tab/>
        <w:t>正确答案：辛辣</w:t>
      </w:r>
    </w:p>
    <w:p>
      <w:r>
        <w:t>8.A.胃镜B.房间隔C.呼吸链D.止痛</w:t>
        <w:tab/>
        <w:tab/>
        <w:t>正确答案：胃镜</w:t>
      </w:r>
    </w:p>
    <w:p>
      <w:r>
        <w:t>9.A.检查B.智齿C.乳酸脱氢酶D.胸导管</w:t>
        <w:tab/>
        <w:tab/>
        <w:t>正确答案：检查</w:t>
      </w:r>
    </w:p>
    <w:p>
      <w:r>
        <w:t>10.A.痛苦B.着凉C.视力D.恶化</w:t>
        <w:tab/>
        <w:tab/>
        <w:t>正确答案：痛苦</w:t>
      </w:r>
    </w:p>
    <w:p>
      <w:r>
        <w:t>患者： __1__ ， __2__ ， __3__ ，发烧38.8度（女，31岁）</w:t>
      </w:r>
    </w:p>
    <w:p>
      <w:r>
        <w:t>医生：你好，你吃什么东西了吧？</w:t>
      </w:r>
    </w:p>
    <w:p>
      <w:r>
        <w:t>患者：昨天吃过生的生蚝……</w:t>
      </w:r>
    </w:p>
    <w:p>
      <w:r>
        <w:t>患者：但之后没有立刻觉得不舒服。</w:t>
      </w:r>
    </w:p>
    <w:p>
      <w:r>
        <w:t>医生：急性胃肠炎，吐几次，便了几次，</w:t>
      </w:r>
    </w:p>
    <w:p>
      <w:r>
        <w:t>患者：今天下午开始，吐了一次，便了3次。</w:t>
      </w:r>
    </w:p>
    <w:p>
      <w:r>
        <w:t>医生：新鲜吗。</w:t>
      </w:r>
    </w:p>
    <w:p>
      <w:r>
        <w:t>患者：生蚝是很新鲜的。</w:t>
      </w:r>
    </w:p>
    <w:p>
      <w:r>
        <w:t>患者：而且是法国进口的……所以没想到会有问题。可能也是昨晚 __4__ 加班体质 __5__ ……</w:t>
      </w:r>
    </w:p>
    <w:p>
      <w:r>
        <w:t>1.A.喉部B.急剧C.询问D.恶心</w:t>
        <w:tab/>
        <w:tab/>
        <w:t>正确答案：恶心</w:t>
      </w:r>
    </w:p>
    <w:p>
      <w:r>
        <w:t>2.A.肺性脑病B.牙冠C.产褥期D.呕吐</w:t>
        <w:tab/>
        <w:tab/>
        <w:t>正确答案：呕吐</w:t>
      </w:r>
    </w:p>
    <w:p>
      <w:r>
        <w:t>3.A.产道B.消耗C.证件D.腹泻</w:t>
        <w:tab/>
        <w:tab/>
        <w:t>正确答案：腹泻</w:t>
      </w:r>
    </w:p>
    <w:p>
      <w:r>
        <w:t>4.A.分析B.巨大C.放射D.熬夜</w:t>
        <w:tab/>
        <w:tab/>
        <w:t>正确答案：熬夜</w:t>
      </w:r>
    </w:p>
    <w:p>
      <w:r>
        <w:t>5.A.类风湿性关节炎B.手足口病C.喘气D.下降</w:t>
        <w:tab/>
        <w:tab/>
        <w:t>正确答案：下降</w:t>
      </w:r>
    </w:p>
    <w:p>
      <w:r>
        <w:t>患者：爱爱过后,小肚子涨痛怎么回事啊（女，25岁）</w:t>
      </w:r>
    </w:p>
    <w:p>
      <w:r>
        <w:t>医生：你好，这种情况多久了呢？</w:t>
      </w:r>
    </w:p>
    <w:p>
      <w:r>
        <w:t>患者：就是月经后的第二天晚上同房，早上起来走路时，突然有了一点血流出来就没有了，然后第三天四天，也就是昨天今天小肚子有点涨，温痛温痛的。</w:t>
      </w:r>
    </w:p>
    <w:p>
      <w:r>
        <w:t>医生：有没有 __1__  __2__ 的情况？</w:t>
      </w:r>
    </w:p>
    <w:p>
      <w:r>
        <w:t>医生：是月经干净后第二天吗？</w:t>
      </w:r>
    </w:p>
    <w:p>
      <w:r>
        <w:t>患者：嗯，对。</w:t>
      </w:r>
    </w:p>
    <w:p>
      <w:r>
        <w:t>患者：尿就是比平时多了一点点。</w:t>
      </w:r>
    </w:p>
    <w:p>
      <w:r>
        <w:t>患者：是不是水喝多了啊。</w:t>
      </w:r>
    </w:p>
    <w:p>
      <w:r>
        <w:t>1.A.尿频B.油腻C.成分D.不孕</w:t>
        <w:tab/>
        <w:tab/>
        <w:t>正确答案：尿频</w:t>
      </w:r>
    </w:p>
    <w:p>
      <w:r>
        <w:t>2.A.尿急B.尺骨C.根除D.艾滋病</w:t>
        <w:tab/>
        <w:tab/>
        <w:t>正确答案：尿急</w:t>
      </w:r>
    </w:p>
    <w:p>
      <w:r>
        <w:t>患者：您好医生，我最近半个月之前拉肚子大概一个礼拜，每次吃完饭就拉肚子，后来服用了诺费沙星和黄连素 __1__ ，后来有 __2__ ，最近两天又开始拉肚子了，每次都是早饭以后半个小时拉肚子，不吃早饭就好一点，中午晚上也好很多（男，27岁）</w:t>
      </w:r>
    </w:p>
    <w:p>
      <w:r>
        <w:t>医生：你好， __3__ 一天几次？有 __4__ 吗？</w:t>
      </w:r>
    </w:p>
    <w:p>
      <w:r>
        <w:t>患者：早晨吃完饭以后半个小时拉肚子一次，肚子咕噜咕噜响，轻微腹疼，下午偶尔大便。</w:t>
      </w:r>
    </w:p>
    <w:p>
      <w:r>
        <w:t>医生： __5__ 后腹痛能 __6__ 吗？</w:t>
      </w:r>
    </w:p>
    <w:p>
      <w:r>
        <w:t>医生：平时 __7__  __8__ 吗？有没有受凉或吃了不干净的东西呢？</w:t>
      </w:r>
    </w:p>
    <w:p>
      <w:r>
        <w:t>患者：早上大便之后肚子就舒服了，有时候早晨拉肚子之后，一天都不大便，平时在食堂吃饭，很规律的，就是食堂的菜比较 __9__ ，偶尔还会有点冷。</w:t>
      </w:r>
    </w:p>
    <w:p>
      <w:r>
        <w:t>医生：这种情况可以吃点益生菌试试。</w:t>
      </w:r>
    </w:p>
    <w:p>
      <w:r>
        <w:t>患者：您帮我开药吧医生，我也不知道买什么益生菌，服用多少天。</w:t>
      </w:r>
    </w:p>
    <w:p>
      <w:r>
        <w:t>1.A.钙B.心理C.面容D.片</w:t>
        <w:tab/>
        <w:tab/>
        <w:t>正确答案：片</w:t>
      </w:r>
    </w:p>
    <w:p>
      <w:r>
        <w:t>2.A.疏忽B.挂号C.配偶D.好转</w:t>
        <w:tab/>
        <w:tab/>
        <w:t>正确答案：好转</w:t>
      </w:r>
    </w:p>
    <w:p>
      <w:r>
        <w:t>3.A.过期产儿B.大便C.摔倒D.缺陷</w:t>
        <w:tab/>
        <w:tab/>
        <w:t>正确答案：大便</w:t>
      </w:r>
    </w:p>
    <w:p>
      <w:r>
        <w:t>4.A.固定B.白喉C.腹痛D.嗳气</w:t>
        <w:tab/>
        <w:tab/>
        <w:t>正确答案：腹痛</w:t>
      </w:r>
    </w:p>
    <w:p>
      <w:r>
        <w:t>5.A.关节B.面容C.斑D.排便</w:t>
        <w:tab/>
        <w:tab/>
        <w:t>正确答案：排便</w:t>
      </w:r>
    </w:p>
    <w:p>
      <w:r>
        <w:t>6.A.保养B.护理C.既往史D.缓解</w:t>
        <w:tab/>
        <w:tab/>
        <w:t>正确答案：缓解</w:t>
      </w:r>
    </w:p>
    <w:p>
      <w:r>
        <w:t>7.A.造成B.消极C.主诉D.饮食</w:t>
        <w:tab/>
        <w:tab/>
        <w:t>正确答案：饮食</w:t>
      </w:r>
    </w:p>
    <w:p>
      <w:r>
        <w:t>8.A.阿司匹林B.浓C.内耳D.规律</w:t>
        <w:tab/>
        <w:tab/>
        <w:t>正确答案：规律</w:t>
      </w:r>
    </w:p>
    <w:p>
      <w:r>
        <w:t>9.A.恒牙B.籍贯C.油腻D.血脂</w:t>
        <w:tab/>
        <w:tab/>
        <w:t>正确答案：油腻</w:t>
      </w:r>
    </w:p>
    <w:p>
      <w:r>
        <w:t>患者：胃胀反酸打嗝大约有三个多月这是最近吃的药，有好转，但饭后胃胀从未消除医院做了大量检查，只是胃炎，西医说是消化不良，中医说是脾胃不和，虚，麻烦医生看看这些西药对症吗？还需要吃多长时间呢？还有一个症状之前没当回事，大约两三年了：一做脑力工作脑袋会很胀，像带了紧箍咒，呆呆地，感觉转不过弯来，很难集中注意力；中午睡觉起床后也是，得缓一两个小时才正常请问一下这又是什么问题呢？这些严重影响了高中孩子学习，很是着急（女，17岁）</w:t>
      </w:r>
    </w:p>
    <w:p>
      <w:r>
        <w:t>医生：你的症状是胃炎和胃肠动力不足所致。还有用脑过度。</w:t>
      </w:r>
    </w:p>
    <w:p>
      <w:r>
        <w:t>医生：建议吃你的药，加健脾丸，西洋参口服液治疗。</w:t>
      </w:r>
    </w:p>
    <w:p>
      <w:r>
        <w:t>医生：也可以喝健脑益智口服液消除用脑过度。均衡饮食，加强营养，劳逸结合。</w:t>
      </w:r>
    </w:p>
    <w:p>
      <w:r>
        <w:t>患者：思考很短时间就会胀。</w:t>
      </w:r>
    </w:p>
    <w:p>
      <w:r>
        <w:t>患者：除了用脑过度没有其它的原因了吗？</w:t>
      </w:r>
    </w:p>
    <w:p>
      <w:r>
        <w:t>医生：是的，其他不太可能。</w:t>
      </w:r>
    </w:p>
    <w:p>
      <w:r>
        <w:t>患者：这三种药还需要吃多久呢？</w:t>
      </w:r>
    </w:p>
    <w:p>
      <w:r>
        <w:t>医生：一周到十天。</w:t>
      </w:r>
    </w:p>
    <w:p>
      <w:r>
        <w:t>患者：已经超过十天了，但一旦停药就会严重，还需要继续吃吗？</w:t>
      </w:r>
    </w:p>
    <w:p>
      <w:r>
        <w:t>1.A.成人B.受体C.反酸D.口腔</w:t>
        <w:tab/>
        <w:tab/>
        <w:t>正确答案：反酸</w:t>
      </w:r>
    </w:p>
    <w:p>
      <w:r>
        <w:t>2.A.坐高B.好转C.升D.病危/重</w:t>
        <w:tab/>
        <w:tab/>
        <w:t>正确答案：好转</w:t>
      </w:r>
    </w:p>
    <w:p>
      <w:r>
        <w:t>3.A.啰音B.检查C.枕叶D.吸收</w:t>
        <w:tab/>
        <w:tab/>
        <w:t>正确答案：检查</w:t>
      </w:r>
    </w:p>
    <w:p>
      <w:r>
        <w:t>4.A.咀嚼B.集中C.既往史D.母乳</w:t>
        <w:tab/>
        <w:tab/>
        <w:t>正确答案：集中</w:t>
      </w:r>
    </w:p>
    <w:p>
      <w:r>
        <w:t>患者：左侧 __1__ 一直有一个硬硬的鼓包，去做B超没 __2__ 出什么，问医生说是我本人太瘦了，那里是粪气之类的。鼓包不会动只有按的时候才有点 __3__ ，而且左侧腹股沟有 __4__ ，是去年上半年B超查出的淋巴结。这段时间因为 __5__ 没 __6__ 吃饭睡觉没规律，每天也喝不了几口水， __7__ 也不准时而且大便多呈一小团一小团这样，现在左侧腹股沟连着左腹部有隐隐的不舒服，请问医生我需要去医院做什么检查？之前大便一直正常每天一次形状正常。（女，32岁）</w:t>
      </w:r>
    </w:p>
    <w:p>
      <w:r>
        <w:t>医生：您好!请问这种 __8__ 有多久了呢？</w:t>
      </w:r>
    </w:p>
    <w:p>
      <w:r>
        <w:t>患者：就这几天，但鼓包有一段时间了半年吧。</w:t>
      </w:r>
    </w:p>
    <w:p>
      <w:r>
        <w:t>医生：还有其他不舒服吗？平时蔬菜水果吃的多吗？喝水多吗。</w:t>
      </w:r>
    </w:p>
    <w:p>
      <w:r>
        <w:t>患者：没有蔬菜水果吃的特别少，特别是最近半个月。</w:t>
      </w:r>
    </w:p>
    <w:p>
      <w:r>
        <w:t>患者：偶尔会有就一直想上厕所的感觉大便的感觉。</w:t>
      </w:r>
    </w:p>
    <w:p>
      <w:r>
        <w:t>1.A.腰骶部B.食管C.阴道D.腹部</w:t>
        <w:tab/>
        <w:tab/>
        <w:t>正确答案：腹部</w:t>
      </w:r>
    </w:p>
    <w:p>
      <w:r>
        <w:t>2.A.宫缩B.中暑C.甲状腺功能减退症（甲减）D.检查</w:t>
        <w:tab/>
        <w:tab/>
        <w:t>正确答案：检查</w:t>
      </w:r>
    </w:p>
    <w:p>
      <w:r>
        <w:t>3.A.体检科B.肝胆胰外科C.精神外科D.疼痛</w:t>
        <w:tab/>
        <w:tab/>
        <w:t>正确答案：疼痛</w:t>
      </w:r>
    </w:p>
    <w:p>
      <w:r>
        <w:t>4.A.恶露B.催乳素C.泌尿系统D.淋巴结</w:t>
        <w:tab/>
        <w:tab/>
        <w:t>正确答案：淋巴结</w:t>
      </w:r>
    </w:p>
    <w:p>
      <w:r>
        <w:t>5.A.近亲B.饮食C.颈部D.血压</w:t>
        <w:tab/>
        <w:tab/>
        <w:t>正确答案：饮食</w:t>
      </w:r>
    </w:p>
    <w:p>
      <w:r>
        <w:t>6.A.股骨头坏死B.干燥C.规律D.细胞</w:t>
        <w:tab/>
        <w:tab/>
        <w:t>正确答案：规律</w:t>
      </w:r>
    </w:p>
    <w:p>
      <w:r>
        <w:t>7.A.年纪B.大便C.堵塞D.手掌</w:t>
        <w:tab/>
        <w:tab/>
        <w:t>正确答案：大便</w:t>
      </w:r>
    </w:p>
    <w:p>
      <w:r>
        <w:t>8.A.肿瘤B.症状C.忽略D.充满</w:t>
        <w:tab/>
        <w:tab/>
        <w:t>正确答案：症状</w:t>
      </w:r>
    </w:p>
    <w:p>
      <w:r>
        <w:t>患者： __1__  __2__ 出血颜色鲜红（女，16岁）</w:t>
      </w:r>
    </w:p>
    <w:p>
      <w:r>
        <w:t>医生：你好，这样有多长时间了？</w:t>
      </w:r>
    </w:p>
    <w:p>
      <w:r>
        <w:t>患者：小半年了。</w:t>
      </w:r>
    </w:p>
    <w:p>
      <w:r>
        <w:t>医生：每次大便都有吗？有没有痔疮。</w:t>
      </w:r>
    </w:p>
    <w:p>
      <w:r>
        <w:t>患者：不是中间停了一段时间最近开始了但也不是每次都有。</w:t>
      </w:r>
    </w:p>
    <w:p>
      <w:r>
        <w:t>患者：不清楚。</w:t>
      </w:r>
    </w:p>
    <w:p>
      <w:r>
        <w:t>1.A.耳聋B.肺门C.黏膜D.大便</w:t>
        <w:tab/>
        <w:tab/>
        <w:t>正确答案：大便</w:t>
      </w:r>
    </w:p>
    <w:p>
      <w:r>
        <w:t>2.A.理疗科B.预防接种科C.生殖健康D.疼痛</w:t>
        <w:tab/>
        <w:tab/>
        <w:t>正确答案：疼痛</w:t>
      </w:r>
    </w:p>
    <w:p>
      <w:r>
        <w:t>患者：胃胀 __1__ 想吐拉水肚子咕咕叫昨晚半夜两点突然开始难受的（男，24岁）</w:t>
      </w:r>
    </w:p>
    <w:p>
      <w:r>
        <w:t>医生：你好，拉了几次？稀水样便吗？</w:t>
      </w:r>
    </w:p>
    <w:p>
      <w:r>
        <w:t>患者：两次了。</w:t>
      </w:r>
    </w:p>
    <w:p>
      <w:r>
        <w:t>医生：有吃不干净的 __2__ 或者生冷的食物吗？有受凉吗？</w:t>
      </w:r>
    </w:p>
    <w:p>
      <w:r>
        <w:t>患者：没有吃什么不干净的食物受凉的话就是昨晚没穿衣服在地上躺了一分钟吧。</w:t>
      </w:r>
    </w:p>
    <w:p>
      <w:r>
        <w:t>患者：睡觉前吃了一包方便面。</w:t>
      </w:r>
    </w:p>
    <w:p>
      <w:r>
        <w:t>1.A.结核病B.憋C.恶心D.指导</w:t>
        <w:tab/>
        <w:tab/>
        <w:t>正确答案：恶心</w:t>
      </w:r>
    </w:p>
    <w:p>
      <w:r>
        <w:t>2.A.复查B.程度C.食物D.婴儿</w:t>
        <w:tab/>
        <w:tab/>
        <w:t>正确答案：食物</w:t>
      </w:r>
    </w:p>
    <w:p>
      <w:r>
        <w:t>患者：下腹跟 __1__ 经常会痛怎么回事（女，18岁）</w:t>
      </w:r>
    </w:p>
    <w:p>
      <w:r>
        <w:t>医生：您好，是一直痛还是间断性痛？</w:t>
      </w:r>
    </w:p>
    <w:p>
      <w:r>
        <w:t>医生：做过什么 __2__ 吗？这种情况有多久了？</w:t>
      </w:r>
    </w:p>
    <w:p>
      <w:r>
        <w:t>患者：最近一段时间是这样，间断性的。</w:t>
      </w:r>
    </w:p>
    <w:p>
      <w:r>
        <w:t>患者：好像躺在床上就会痛。</w:t>
      </w:r>
    </w:p>
    <w:p>
      <w:r>
        <w:t>1.A.免疫系统B.盆腔C.腰D.纵膈</w:t>
        <w:tab/>
        <w:tab/>
        <w:t>正确答案：腰</w:t>
      </w:r>
    </w:p>
    <w:p>
      <w:r>
        <w:t>2.A.涂抹B.绝育术C.检查D.胸大肌</w:t>
        <w:tab/>
        <w:tab/>
        <w:t>正确答案：检查</w:t>
      </w:r>
    </w:p>
    <w:p>
      <w:r>
        <w:t>患者：7月22号左右开始 __1__ ， __2__ 量少， __3__ ，可浮与水面，到7月26日开始大便量正常，但是便后会 __4__ 血，有五六滴，深红，把马桶中的水都染红了，到今天依然如此，滴血期间每日两次大便，便后无疼痛感，只是感觉有点发虚。（男，28岁）</w:t>
      </w:r>
    </w:p>
    <w:p>
      <w:r>
        <w:t>医生：你好有没有 __5__  __6__ 烧心 __7__ 淤青。</w:t>
      </w:r>
    </w:p>
    <w:p>
      <w:r>
        <w:t>患者：没有以上情况。</w:t>
      </w:r>
    </w:p>
    <w:p>
      <w:r>
        <w:t>患者：去医院 __8__ 过痔疮，医生说痔疮不是很严重。</w:t>
      </w:r>
    </w:p>
    <w:p>
      <w:r>
        <w:t>医生：我认为您有炎症性肠病。</w:t>
      </w:r>
    </w:p>
    <w:p>
      <w:r>
        <w:t>患者：您建议吃什么药可以 __9__ 呢。</w:t>
      </w:r>
    </w:p>
    <w:p>
      <w:r>
        <w:t>1.A.片B.采取C.蔬菜D.便秘</w:t>
        <w:tab/>
        <w:tab/>
        <w:t>正确答案：便秘</w:t>
      </w:r>
    </w:p>
    <w:p>
      <w:r>
        <w:t>2.A.间歇B.婚育史C.喂养D.大便</w:t>
        <w:tab/>
        <w:tab/>
        <w:t>正确答案：大便</w:t>
      </w:r>
    </w:p>
    <w:p>
      <w:r>
        <w:t>3.A.脊髓灰质炎B.寄生虫C.佝偻病D.干燥</w:t>
        <w:tab/>
        <w:tab/>
        <w:t>正确答案：干燥</w:t>
      </w:r>
    </w:p>
    <w:p>
      <w:r>
        <w:t>4.A.上腔静脉B.生殖系统C.生物转化D.滴</w:t>
        <w:tab/>
        <w:tab/>
        <w:t>正确答案：滴</w:t>
      </w:r>
    </w:p>
    <w:p>
      <w:r>
        <w:t>5.A.反酸B.后果C.鉴定D.记忆力</w:t>
        <w:tab/>
        <w:tab/>
        <w:t>正确答案：反酸</w:t>
      </w:r>
    </w:p>
    <w:p>
      <w:r>
        <w:t>6.A.因素B.破裂C.打嗝D.尽量</w:t>
        <w:tab/>
        <w:tab/>
        <w:t>正确答案：打嗝</w:t>
      </w:r>
    </w:p>
    <w:p>
      <w:r>
        <w:t>7.A.异常B.健全C.认知D.形成</w:t>
        <w:tab/>
        <w:tab/>
        <w:t>正确答案：异常</w:t>
      </w:r>
    </w:p>
    <w:p>
      <w:r>
        <w:t>8.A.碎石B.检查C.瘀点D.胃镜</w:t>
        <w:tab/>
        <w:tab/>
        <w:t>正确答案：检查</w:t>
      </w:r>
    </w:p>
    <w:p>
      <w:r>
        <w:t>9.A.表现B.缓解C.肩胛骨D.脊髓</w:t>
        <w:tab/>
        <w:tab/>
        <w:t>正确答案：缓解</w:t>
      </w:r>
    </w:p>
    <w:p>
      <w:r>
        <w:t>患者：打嗝腹胀感强唾液分泌量增加流清口水胃阵痛有点像紧张过头一样身体发软四肢冰凉（女，32岁）</w:t>
      </w:r>
    </w:p>
    <w:p>
      <w:r>
        <w:t>医生：您好！这种情况多久了？用过什么药物吗。</w:t>
      </w:r>
    </w:p>
    <w:p>
      <w:r>
        <w:t>患者：今天吃早餐开始下午症状加重。</w:t>
      </w:r>
    </w:p>
    <w:p>
      <w:r>
        <w:t>患者：没有。</w:t>
      </w:r>
    </w:p>
    <w:p>
      <w:r>
        <w:t>医生：以前有没有胃病呢？是否有生冷不洁饮食或腹部受凉。</w:t>
      </w:r>
    </w:p>
    <w:p>
      <w:r>
        <w:t>患者：有。</w:t>
      </w:r>
    </w:p>
    <w:p>
      <w:r>
        <w:t>医生：若是这样的话考虑可能有浅表性胃炎，考虑就是这个原因引起的。</w:t>
      </w:r>
    </w:p>
    <w:p>
      <w:r>
        <w:t>患者：中午吃了微辣螺蛳粉和平常一样的辣味但是第一次在那个店吃。</w:t>
      </w:r>
    </w:p>
    <w:p>
      <w:r>
        <w:t>医生：忌食辛辣油腻食物。可以用一些莫沙必利，兰索拉唑和达喜来治疗，忌食辛辣生冷刺激性食物。</w:t>
      </w:r>
    </w:p>
    <w:p>
      <w:r>
        <w:t>患者：可以吃什么药么？感觉注意力都集中不了。</w:t>
      </w:r>
    </w:p>
    <w:p>
      <w:r>
        <w:t>1.A.内脏B.单纯C.打嗝D.护理</w:t>
        <w:tab/>
        <w:tab/>
        <w:t>正确答案：打嗝</w:t>
      </w:r>
    </w:p>
    <w:p>
      <w:r>
        <w:t>2.A.四肢B.血液血管C.血液D.全身</w:t>
        <w:tab/>
        <w:tab/>
        <w:t>正确答案：四肢</w:t>
      </w:r>
    </w:p>
    <w:p>
      <w:r>
        <w:t>3.A.药物B.小儿消化科C.手足外科D.传染科</w:t>
        <w:tab/>
        <w:tab/>
        <w:t>正确答案：药物</w:t>
      </w:r>
    </w:p>
    <w:p>
      <w:r>
        <w:t>4.A.饮食B.缺损C.憋D.巨大</w:t>
        <w:tab/>
        <w:tab/>
        <w:t>正确答案：饮食</w:t>
      </w:r>
    </w:p>
    <w:p>
      <w:r>
        <w:t>患者： __1__ 出血，没疼痛感，挺多的。 __2__ 有点不舒服。常抽烟。一星期前一次，不多，昨晚喝了两瓶啤酒，没觉得难受，今天晚上大便就出血（男，22岁）</w:t>
      </w:r>
    </w:p>
    <w:p>
      <w:r>
        <w:t>医生：你好！请问血是什么颜色的？是鲜血吗？</w:t>
      </w:r>
    </w:p>
    <w:p>
      <w:r>
        <w:t>患者：嗯嗯是的。</w:t>
      </w:r>
    </w:p>
    <w:p>
      <w:r>
        <w:t>医生：有痔疮吗？</w:t>
      </w:r>
    </w:p>
    <w:p>
      <w:r>
        <w:t>患者：没有。</w:t>
      </w:r>
    </w:p>
    <w:p>
      <w:r>
        <w:t>患者：还没得过。</w:t>
      </w:r>
    </w:p>
    <w:p>
      <w:r>
        <w:t>1.A.大便B.幅度C.承受D.高原病</w:t>
        <w:tab/>
        <w:tab/>
        <w:t>正确答案：大便</w:t>
      </w:r>
    </w:p>
    <w:p>
      <w:r>
        <w:t>2.A.腹部B.气管C.输尿管D.全腹</w:t>
        <w:tab/>
        <w:tab/>
        <w:t>正确答案：腹部</w:t>
      </w:r>
    </w:p>
    <w:p>
      <w:r>
        <w:t>患者：便秘有点严重一个礼拜的应该吃什么药还是要注意些什么那（女，26岁）</w:t>
      </w:r>
    </w:p>
    <w:p>
      <w:r>
        <w:t>医生：你好！便秘需要治疗的。</w:t>
      </w:r>
    </w:p>
    <w:p>
      <w:r>
        <w:t>医生：应急可以用开塞露肛注。</w:t>
      </w:r>
    </w:p>
    <w:p>
      <w:r>
        <w:t>医生：便秘主要通过合理的饮食习惯，如增加膳食纤维含量，增加饮水量以加强对结肠的刺激，并养成良好的排便习惯，如晨起排便、有便意及时排便，避免用力排便，同时应增加活动。</w:t>
      </w:r>
    </w:p>
    <w:p>
      <w:r>
        <w:t>患者：我买了那个排毒养颜宝有没有用呢。</w:t>
      </w:r>
    </w:p>
    <w:p>
      <w:r>
        <w:t>医生：不是药物！医生不能评价。</w:t>
      </w:r>
    </w:p>
    <w:p>
      <w:r>
        <w:t>患者：我的不知道我的肚子是产后引起的还是便秘引起的。应该怎么区分呢。</w:t>
      </w:r>
    </w:p>
    <w:p>
      <w:r>
        <w:t>1.A.掌握B.预先C.堆积D.便秘</w:t>
        <w:tab/>
        <w:tab/>
        <w:t>正确答案：便秘</w:t>
      </w:r>
    </w:p>
    <w:p>
      <w:r>
        <w:t>2.A.足弓B.粒细胞C.肛瘘D.结肠</w:t>
        <w:tab/>
        <w:tab/>
        <w:t>正确答案：结肠</w:t>
      </w:r>
    </w:p>
    <w:p>
      <w:r>
        <w:t>患者：一个月之前 __1__ 就不成形，每天早上都要十几二十分钟才感觉畅通，有时候甚至要两三次，偶尔如果吃的不好马上拉，然后肚子就没事了，这是怎么回事呢？（去年9月做了精索 __2__ 手术后吃了两个多月的中药，后出现大便不成形，后面又 __3__ 的补锌）（男，29岁）</w:t>
      </w:r>
    </w:p>
    <w:p>
      <w:r>
        <w:t>医生：这样排稀便有多长时间了?</w:t>
      </w:r>
    </w:p>
    <w:p>
      <w:r>
        <w:t>患者：有快两个月了。</w:t>
      </w:r>
    </w:p>
    <w:p>
      <w:r>
        <w:t>患者：每次早上起来，就是那么一下，就扑的一下出来了。</w:t>
      </w:r>
    </w:p>
    <w:p>
      <w:r>
        <w:t>患者：很黄的蛋花样。</w:t>
      </w:r>
    </w:p>
    <w:p>
      <w:r>
        <w:t>医生：您好！吃了些什么药？</w:t>
      </w:r>
    </w:p>
    <w:p>
      <w:r>
        <w:t>医生：做过肠镜检查么？口服药物 __4__ 了么。</w:t>
      </w:r>
    </w:p>
    <w:p>
      <w:r>
        <w:t>患者：中药之前是吃的一些补药，没有做过肠镜检查，之前没有在意也就没吃什么药。</w:t>
      </w:r>
    </w:p>
    <w:p>
      <w:r>
        <w:t>1.A.过敏性紫癜B.复诊C.臂D.大便</w:t>
        <w:tab/>
        <w:tab/>
        <w:t>正确答案：大便</w:t>
      </w:r>
    </w:p>
    <w:p>
      <w:r>
        <w:t>2.A.禁忌症B.正常菌群C.原发性D.静脉曲张</w:t>
        <w:tab/>
        <w:tab/>
        <w:t>正确答案：静脉曲张</w:t>
      </w:r>
    </w:p>
    <w:p>
      <w:r>
        <w:t>3.A.数值B.等候C.反射D.持续</w:t>
        <w:tab/>
        <w:tab/>
        <w:t>正确答案：持续</w:t>
      </w:r>
    </w:p>
    <w:p>
      <w:r>
        <w:t>4.A.保持B.实习C.恶化D.缓解</w:t>
        <w:tab/>
        <w:tab/>
        <w:t>正确答案：缓解</w:t>
      </w:r>
    </w:p>
    <w:p>
      <w:r>
        <w:t>患者：一到晚上胃就咕咕叫是怎么回事？（男，24岁）</w:t>
      </w:r>
    </w:p>
    <w:p>
      <w:r>
        <w:t>医生：你好，这种情况有多长时间啦？</w:t>
      </w:r>
    </w:p>
    <w:p>
      <w:r>
        <w:t>患者：有一段时间了，几个星期。</w:t>
      </w:r>
    </w:p>
    <w:p>
      <w:r>
        <w:t>患者：最近食欲也不大好。</w:t>
      </w:r>
    </w:p>
    <w:p>
      <w:r>
        <w:t>患者： __1__ 有时 __2__ ，有时又不成型。</w:t>
      </w:r>
    </w:p>
    <w:p>
      <w:r>
        <w:t>1.A.喉部B.反常C.大便D.范围</w:t>
        <w:tab/>
        <w:tab/>
        <w:t>正确答案：大便</w:t>
      </w:r>
    </w:p>
    <w:p>
      <w:r>
        <w:t>2.A.破坏B.皱纹C.便秘D.抢救</w:t>
        <w:tab/>
        <w:tab/>
        <w:t>正确答案：便秘</w:t>
      </w:r>
    </w:p>
    <w:p>
      <w:r>
        <w:t>患者：最近两天总觉得恶心，吃完饭不久后老想呕，精神也不好，请问医生这是怎么回事？是不是胃肠型感冒？（男，30岁）</w:t>
      </w:r>
    </w:p>
    <w:p>
      <w:r>
        <w:t>医生：你好，会反酸吗，食欲有下降吗？会腹痛吗。</w:t>
      </w:r>
    </w:p>
    <w:p>
      <w:r>
        <w:t>患者：没有腹痛，好像没有明显反酸，食欲感觉下降了一些，就是总有那种恶心想吐的感觉。</w:t>
      </w:r>
    </w:p>
    <w:p>
      <w:r>
        <w:t>患者：早上醒来也感觉浑身不得劲。</w:t>
      </w:r>
    </w:p>
    <w:p>
      <w:r>
        <w:t>医生：最近两天有没有受凉感冒呢？发热吗？</w:t>
      </w:r>
    </w:p>
    <w:p>
      <w:r>
        <w:t>患者：不知道啊啊，我昨天下午打了一场乒乓球，出了很多汗，之后就开始出现恶心呕吐症状，暂时没有发热。</w:t>
      </w:r>
    </w:p>
    <w:p>
      <w:r>
        <w:t>患者：昨晚因为不舒服还失眠了。</w:t>
      </w:r>
    </w:p>
    <w:p>
      <w:r>
        <w:t>患者：是不是身体里寒气太重了，要不要去泡个澡？然后拔个火罐？</w:t>
      </w:r>
    </w:p>
    <w:p>
      <w:r>
        <w:t>1.A.精神B.神经C.肠D.输精管</w:t>
        <w:tab/>
        <w:tab/>
        <w:t>正确答案：精神</w:t>
      </w:r>
    </w:p>
    <w:p>
      <w:r>
        <w:t>2.A.干燥B.尿糖C.搭配D.发热</w:t>
        <w:tab/>
        <w:tab/>
        <w:t>正确答案：发热</w:t>
      </w:r>
    </w:p>
    <w:p>
      <w:r>
        <w:t>3.A.太极拳B.肠套叠C.结核性腹膜炎D.呕吐</w:t>
        <w:tab/>
        <w:tab/>
        <w:t>正确答案：呕吐</w:t>
      </w:r>
    </w:p>
    <w:p>
      <w:r>
        <w:t>4.A.保险B.残留C.预防D.症状</w:t>
        <w:tab/>
        <w:tab/>
        <w:t>正确答案：症状</w:t>
      </w:r>
    </w:p>
    <w:p>
      <w:r>
        <w:t>患者：医生您好， __1__ 胀气，该怎么办？（女，21岁）</w:t>
      </w:r>
    </w:p>
    <w:p>
      <w:r>
        <w:t>医生：您好，这样有几天了？</w:t>
      </w:r>
    </w:p>
    <w:p>
      <w:r>
        <w:t>患者：今天早上。</w:t>
      </w:r>
    </w:p>
    <w:p>
      <w:r>
        <w:t>患者： __2__ 胃胀。</w:t>
      </w:r>
    </w:p>
    <w:p>
      <w:r>
        <w:t>患者：难受。</w:t>
      </w:r>
    </w:p>
    <w:p>
      <w:r>
        <w:t>医生：肚子痛吗？ __3__ 通吗？</w:t>
      </w:r>
    </w:p>
    <w:p>
      <w:r>
        <w:t>患者：拉稀肚子不疼只是不舒服。</w:t>
      </w:r>
    </w:p>
    <w:p>
      <w:r>
        <w:t>1.A.腹部B.全腹C.足部D.盆骨</w:t>
        <w:tab/>
        <w:tab/>
        <w:t>正确答案：腹部</w:t>
      </w:r>
    </w:p>
    <w:p>
      <w:r>
        <w:t>2.A.腹泻B.标本C.额叶D.白血病</w:t>
        <w:tab/>
        <w:tab/>
        <w:t>正确答案：腹泻</w:t>
      </w:r>
    </w:p>
    <w:p>
      <w:r>
        <w:t>3.A.反复B.就诊C.劳累D.大便</w:t>
        <w:tab/>
        <w:tab/>
        <w:t>正确答案：大便</w:t>
      </w:r>
    </w:p>
    <w:p>
      <w:r>
        <w:t>患者：医生，您好！前几天吃辣了，突然胃痛， __1__ 痛了三四天了，差不多饭前半个小时就开始隐隐的痛，吃饭后慢慢 __2__ 。肚子老是咕噜咕噜，嘴巴没味道，吃了奥美拉唑两天了，昨晚还是痛，今早起床隐隐的痛，比前两天好一点，请问吃药多久能好呀？（女，28岁）</w:t>
      </w:r>
    </w:p>
    <w:p>
      <w:r>
        <w:t>医生：请问您做过什么 __3__ ？口服过什么 __4__ ？比如 __5__ 。你先吃药 __6__ 3天。</w:t>
      </w:r>
    </w:p>
    <w:p>
      <w:r>
        <w:t>医生：如果没有效果， __7__ 去正规医院 __8__ 内科 __9__ ，做个胃镜检查。</w:t>
      </w:r>
    </w:p>
    <w:p>
      <w:r>
        <w:t>患者：吃了奥美拉唑两天了，药店拿的药。</w:t>
      </w:r>
    </w:p>
    <w:p>
      <w:r>
        <w:t>医生：如果吃药3天后，没有效果，尽快就诊。</w:t>
      </w:r>
    </w:p>
    <w:p>
      <w:r>
        <w:t>患者：肚子老是咕噜咕噜的，老是好饿一样，是胃酸过多吗。</w:t>
      </w:r>
    </w:p>
    <w:p>
      <w:r>
        <w:t>1.A.直肠B.上肢C.连续D.变质</w:t>
        <w:tab/>
        <w:tab/>
        <w:t>正确答案：连续</w:t>
      </w:r>
    </w:p>
    <w:p>
      <w:r>
        <w:t>2.A.胎儿B.表面C.缓解D.赶紧</w:t>
        <w:tab/>
        <w:tab/>
        <w:t>正确答案：缓解</w:t>
      </w:r>
    </w:p>
    <w:p>
      <w:r>
        <w:t>3.A.囊肿B.高碳酸血症C.检查D.激动药</w:t>
        <w:tab/>
        <w:tab/>
        <w:t>正确答案：检查</w:t>
      </w:r>
    </w:p>
    <w:p>
      <w:r>
        <w:t>4.A.男科B.体检科C.药物D.艾滋病科</w:t>
        <w:tab/>
        <w:tab/>
        <w:t>正确答案：药物</w:t>
      </w:r>
    </w:p>
    <w:p>
      <w:r>
        <w:t>5.A.胃镜B.疝C.绞窄性D.淹溺</w:t>
        <w:tab/>
        <w:tab/>
        <w:t>正确答案：胃镜</w:t>
      </w:r>
    </w:p>
    <w:p>
      <w:r>
        <w:t>6.A.观察B.后代C.疤D.尽快</w:t>
        <w:tab/>
        <w:tab/>
        <w:t>正确答案：观察</w:t>
      </w:r>
    </w:p>
    <w:p>
      <w:r>
        <w:t>7.A.尽快B.睡眠C.头部D.创伤</w:t>
        <w:tab/>
        <w:tab/>
        <w:t>正确答案：尽快</w:t>
      </w:r>
    </w:p>
    <w:p>
      <w:r>
        <w:t>8.A.消化B.普通内科C.五官科D.中医外科</w:t>
        <w:tab/>
        <w:tab/>
        <w:t>正确答案：消化</w:t>
      </w:r>
    </w:p>
    <w:p>
      <w:r>
        <w:t>9.A.就诊B.小儿肾内科C.中医风湿免疫内科D.儿外科</w:t>
        <w:tab/>
        <w:tab/>
        <w:t>正确答案：就诊</w:t>
      </w:r>
    </w:p>
    <w:p>
      <w:r>
        <w:t>患者：饿了胃就难受特别是早上应该吃点什么药？（男，43岁）</w:t>
      </w:r>
    </w:p>
    <w:p>
      <w:r>
        <w:t>医生：你好，你多大年龄了？</w:t>
      </w:r>
    </w:p>
    <w:p>
      <w:r>
        <w:t>患者：45</w:t>
      </w:r>
    </w:p>
    <w:p>
      <w:r>
        <w:t>医生：怎么个难受呢？疼吗？</w:t>
      </w:r>
    </w:p>
    <w:p>
      <w:r>
        <w:t>患者：不疼。</w:t>
      </w:r>
    </w:p>
    <w:p>
      <w:r>
        <w:t>医生：不用吃药的，胃在 __1__ 的情况下就是不舒服的！注意三餐定时定量就可以了！</w:t>
      </w:r>
    </w:p>
    <w:p>
      <w:r>
        <w:t>患者：说不出来什么感觉今天还有点要 __2__ 的。</w:t>
      </w:r>
    </w:p>
    <w:p>
      <w:r>
        <w:t>患者：已经很长时间了。</w:t>
      </w:r>
    </w:p>
    <w:p>
      <w:r>
        <w:t>1.A.饥饿B.软C.相关D.搭配</w:t>
        <w:tab/>
        <w:tab/>
        <w:t>正确答案：饥饿</w:t>
      </w:r>
    </w:p>
    <w:p>
      <w:r>
        <w:t>2.A.呕吐B.电复律C.原发病灶D.腰椎</w:t>
        <w:tab/>
        <w:tab/>
        <w:t>正确答案：呕吐</w:t>
      </w:r>
    </w:p>
    <w:p>
      <w:r>
        <w:t>患者： __1__ 疼，疼的睡不着觉，肚脐上方的 __2__ ，也不想上厕所，就是很疼（女，22岁）</w:t>
      </w:r>
    </w:p>
    <w:p>
      <w:r>
        <w:t>医生：你好，你的这个情况有多久了？</w:t>
      </w:r>
    </w:p>
    <w:p>
      <w:r>
        <w:t>患者：今天上午开始的。</w:t>
      </w:r>
    </w:p>
    <w:p>
      <w:r>
        <w:t>医生：腹胀， __3__ 不。</w:t>
      </w:r>
    </w:p>
    <w:p>
      <w:r>
        <w:t>患者：不反酸，就是疼，有时候会疼厉害一点，过一会儿又稍微好一点。</w:t>
      </w:r>
    </w:p>
    <w:p>
      <w:r>
        <w:t>1.A.早期B.胃口C.胸部D.良好</w:t>
        <w:tab/>
        <w:tab/>
        <w:t>正确答案：胃口</w:t>
      </w:r>
    </w:p>
    <w:p>
      <w:r>
        <w:t>2.A.丧失B.位置C.平衡D.目光</w:t>
        <w:tab/>
        <w:tab/>
        <w:t>正确答案：位置</w:t>
      </w:r>
    </w:p>
    <w:p>
      <w:r>
        <w:t>3.A.烫B.查房C.忽视D.反酸</w:t>
        <w:tab/>
        <w:tab/>
        <w:t>正确答案：反酸</w:t>
      </w:r>
    </w:p>
    <w:p>
      <w:r>
        <w:t>患者：大小便不畅腹胀小腹胀昨天少量 __1__ （女，56岁）</w:t>
      </w:r>
    </w:p>
    <w:p>
      <w:r>
        <w:t>医生：您好，您这种情况有多长时间了。</w:t>
      </w:r>
    </w:p>
    <w:p>
      <w:r>
        <w:t>患者：三天。</w:t>
      </w:r>
    </w:p>
    <w:p>
      <w:r>
        <w:t>患者：昨天做了彩超看 __2__  __3__ 不是很多但 __4__  __5__ 减少而且小腹胀的明显。</w:t>
      </w:r>
    </w:p>
    <w:p>
      <w:r>
        <w:t>医生：有没有 __6__  __7__ 尿痛。 __8__ 次数正常吗。</w:t>
      </w:r>
    </w:p>
    <w:p>
      <w:r>
        <w:t>患者：大便不正常。</w:t>
      </w:r>
    </w:p>
    <w:p>
      <w:r>
        <w:t>医生：一天多少次，有没有 __9__ 灼热，解不干净的感觉。</w:t>
      </w:r>
    </w:p>
    <w:p>
      <w:r>
        <w:t>患者：这是今天的片子。</w:t>
      </w:r>
    </w:p>
    <w:p>
      <w:r>
        <w:t>患者：能帮我看看吗？</w:t>
      </w:r>
    </w:p>
    <w:p>
      <w:r>
        <w:t>1.A.呕吐B.热型C.啰音D.异位妊娠</w:t>
        <w:tab/>
        <w:tab/>
        <w:t>正确答案：呕吐</w:t>
      </w:r>
    </w:p>
    <w:p>
      <w:r>
        <w:t>2.A.膀胱B.单核细胞C.急促D.意外</w:t>
        <w:tab/>
        <w:tab/>
        <w:t>正确答案：膀胱</w:t>
      </w:r>
    </w:p>
    <w:p>
      <w:r>
        <w:t>3.A.尿量B.输血C.误差D.迅速</w:t>
        <w:tab/>
        <w:tab/>
        <w:t>正确答案：尿量</w:t>
      </w:r>
    </w:p>
    <w:p>
      <w:r>
        <w:t>4.A.排尿B.指骨C.动作电位D.胃镜</w:t>
        <w:tab/>
        <w:tab/>
        <w:t>正确答案：排尿</w:t>
      </w:r>
    </w:p>
    <w:p>
      <w:r>
        <w:t>5.A.明显B.肋C.疙瘩D.隐患</w:t>
        <w:tab/>
        <w:tab/>
        <w:t>正确答案：明显</w:t>
      </w:r>
    </w:p>
    <w:p>
      <w:r>
        <w:t>6.A.尿频B.新生儿C.寄生虫D.赶紧</w:t>
        <w:tab/>
        <w:tab/>
        <w:t>正确答案：尿频</w:t>
      </w:r>
    </w:p>
    <w:p>
      <w:r>
        <w:t>7.A.尿急B.内耳C.晕厥D.弱</w:t>
        <w:tab/>
        <w:tab/>
        <w:t>正确答案：尿急</w:t>
      </w:r>
    </w:p>
    <w:p>
      <w:r>
        <w:t>8.A.大便B.收缩C.头围D.癌症</w:t>
        <w:tab/>
        <w:tab/>
        <w:t>正确答案：大便</w:t>
      </w:r>
    </w:p>
    <w:p>
      <w:r>
        <w:t>9.A.肛门B.哮喘C.物质D.异常</w:t>
        <w:tab/>
        <w:tab/>
        <w:t>正确答案：肛门</w:t>
      </w:r>
    </w:p>
    <w:p>
      <w:r>
        <w:t>患者：急性肠胃炎输液两天后肚子还疼，还拉肚子是怎么回事（女，17岁）</w:t>
      </w:r>
    </w:p>
    <w:p>
      <w:r>
        <w:t>医生：你好，现在一天拉几次呢？</w:t>
      </w:r>
    </w:p>
    <w:p>
      <w:r>
        <w:t>患者：4到5次。</w:t>
      </w:r>
    </w:p>
    <w:p>
      <w:r>
        <w:t>医生：是糊状的还是水样的？</w:t>
      </w:r>
    </w:p>
    <w:p>
      <w:r>
        <w:t>患者：肚子还疼。</w:t>
      </w:r>
    </w:p>
    <w:p>
      <w:r>
        <w:t>患者：水。</w:t>
      </w:r>
    </w:p>
    <w:p>
      <w:r>
        <w:t>医生：吐了吗。</w:t>
      </w:r>
    </w:p>
    <w:p>
      <w:r>
        <w:t>患者：吐了。</w:t>
      </w:r>
    </w:p>
    <w:p>
      <w:r>
        <w:t>医生：有没有 __1__ ？</w:t>
      </w:r>
    </w:p>
    <w:p>
      <w:r>
        <w:t>患者：不发热。</w:t>
      </w:r>
    </w:p>
    <w:p>
      <w:r>
        <w:t>1.A.发热B.间质性肺炎C.甲沟炎D.发绀</w:t>
        <w:tab/>
        <w:tab/>
        <w:t>正确答案：发热</w:t>
      </w:r>
    </w:p>
    <w:p>
      <w:r>
        <w:t>患者：拉肚子， __1__ 肚脐痛， __2__ 糖稀，粘马桶，便后 __3__ 。饭后胃胀。（男，36岁）</w:t>
      </w:r>
    </w:p>
    <w:p>
      <w:r>
        <w:t>医生：大便一天几次？还有其它不舒服吗。</w:t>
      </w:r>
    </w:p>
    <w:p>
      <w:r>
        <w:t>患者：大便现在一天一到两次。拉肚子时间较久了。</w:t>
      </w:r>
    </w:p>
    <w:p>
      <w:r>
        <w:t>患者：麻烦医生看看我舌苔，是 __4__ 哪种 __5__ 的。</w:t>
      </w:r>
    </w:p>
    <w:p>
      <w:r>
        <w:t>医生：厚白苔。</w:t>
      </w:r>
    </w:p>
    <w:p>
      <w:r>
        <w:t>患者：医生让我吃香砂六君丸和茯苓白术丸。说我是 __6__ 肾虚湿。要补脾。您看是不是这回事。</w:t>
      </w:r>
    </w:p>
    <w:p>
      <w:r>
        <w:t>患者：请问这两种药可以同时吃吗？我属于哪种类型湿气？</w:t>
      </w:r>
    </w:p>
    <w:p>
      <w:r>
        <w:t>1.A.手指B.腹痛C.淋病D.产生</w:t>
        <w:tab/>
        <w:tab/>
        <w:t>正确答案：腹痛</w:t>
      </w:r>
    </w:p>
    <w:p>
      <w:r>
        <w:t>2.A.鹅口疮B.大便C.形态D.解剖</w:t>
        <w:tab/>
        <w:tab/>
        <w:t>正确答案：大便</w:t>
      </w:r>
    </w:p>
    <w:p>
      <w:r>
        <w:t>3.A.尿道B.尿酸C.缓解D.虫/蛀牙</w:t>
        <w:tab/>
        <w:tab/>
        <w:t>正确答案：缓解</w:t>
      </w:r>
    </w:p>
    <w:p>
      <w:r>
        <w:t>4.A.直径B.内耳C.属于D.腕骨</w:t>
        <w:tab/>
        <w:tab/>
        <w:t>正确答案：属于</w:t>
      </w:r>
    </w:p>
    <w:p>
      <w:r>
        <w:t>5.A.酒精B.自觉C.类型D.事故</w:t>
        <w:tab/>
        <w:tab/>
        <w:t>正确答案：类型</w:t>
      </w:r>
    </w:p>
    <w:p>
      <w:r>
        <w:t>6.A.基本B.消瘦C.脾D.营养</w:t>
        <w:tab/>
        <w:tab/>
        <w:t>正确答案：脾</w:t>
      </w:r>
    </w:p>
    <w:p>
      <w:r>
        <w:t>患者：吃美满霉素后各种不舒服，感觉很饿。但是胃是饱的。一（女，35岁）</w:t>
      </w:r>
    </w:p>
    <w:p>
      <w:r>
        <w:t>医生： __1__ 有的对胃有一定刺激性，建议 __2__ 吃些东西后，再服用。</w:t>
      </w:r>
    </w:p>
    <w:p>
      <w:r>
        <w:t>患者：吃过饭才吃的。</w:t>
      </w:r>
    </w:p>
    <w:p>
      <w:r>
        <w:t>医生：还有其他什么不舒服吗。有没有 __3__ 、烧心。</w:t>
      </w:r>
    </w:p>
    <w:p>
      <w:r>
        <w:t>患者：就是咽口水，想吃东西。</w:t>
      </w:r>
    </w:p>
    <w:p>
      <w:r>
        <w:t>1.A.位于B.器官C.抗生素D.抗生素</w:t>
        <w:tab/>
        <w:tab/>
        <w:t>正确答案：抗生素</w:t>
      </w:r>
    </w:p>
    <w:p>
      <w:r>
        <w:t>2.A.结合B.产程C.腹痛D.适当</w:t>
        <w:tab/>
        <w:tab/>
        <w:t>正确答案：适当</w:t>
      </w:r>
    </w:p>
    <w:p>
      <w:r>
        <w:t>3.A.遵循B.听诊C.浓D.反酸</w:t>
        <w:tab/>
        <w:tab/>
        <w:t>正确答案：反酸</w:t>
      </w:r>
    </w:p>
    <w:p>
      <w:r>
        <w:t>患者： __1__ 下面难受 __2__ 想吐一阵一阵的（女，17岁）</w:t>
      </w:r>
    </w:p>
    <w:p>
      <w:r>
        <w:t>医生：是肚脐往上吗？有多久了？</w:t>
      </w:r>
    </w:p>
    <w:p>
      <w:r>
        <w:t>患者：肚脐往上十几厘米的 __3__ 从早上到现在了。</w:t>
      </w:r>
    </w:p>
    <w:p>
      <w:r>
        <w:t>医生：这个地方考虑胃的问题，以前有胃病吗？</w:t>
      </w:r>
    </w:p>
    <w:p>
      <w:r>
        <w:t>患者：不知道啊应该没有。</w:t>
      </w:r>
    </w:p>
    <w:p>
      <w:r>
        <w:t>医生：现在是恶心，想吐，有 __4__ ，腹胀吗。</w:t>
      </w:r>
    </w:p>
    <w:p>
      <w:r>
        <w:t>患者：只是恶心想吐。</w:t>
      </w:r>
    </w:p>
    <w:p>
      <w:r>
        <w:t>患者：不是一直是一会难受一下。</w:t>
      </w:r>
    </w:p>
    <w:p>
      <w:r>
        <w:t>1.A.碘剂B.脉搏C.恶化D.胸口</w:t>
        <w:tab/>
        <w:tab/>
        <w:t>正确答案：胸口</w:t>
      </w:r>
    </w:p>
    <w:p>
      <w:r>
        <w:t>2.A.恢复B.脂肪C.粗糙D.恶心</w:t>
        <w:tab/>
        <w:tab/>
        <w:t>正确答案：恶心</w:t>
      </w:r>
    </w:p>
    <w:p>
      <w:r>
        <w:t>3.A.白质B.改善C.反应D.位置</w:t>
        <w:tab/>
        <w:tab/>
        <w:t>正确答案：位置</w:t>
      </w:r>
    </w:p>
    <w:p>
      <w:r>
        <w:t>4.A.医技科B.披膜病毒科C.疼痛D.内科-内分泌科</w:t>
        <w:tab/>
        <w:tab/>
        <w:t>正确答案：疼痛</w:t>
      </w:r>
    </w:p>
    <w:p>
      <w:r>
        <w:t>患者：吃维尔固盐酸氨基葡萄糖胶囊会不会引起 __1__ 多（女，36岁）</w:t>
      </w:r>
    </w:p>
    <w:p>
      <w:r>
        <w:t>医生：你好，这个药是会有引起 __2__ 的 __3__ 的。</w:t>
      </w:r>
    </w:p>
    <w:p>
      <w:r>
        <w:t>患者：这段时间每天大便两道三次不知正不正常。</w:t>
      </w:r>
    </w:p>
    <w:p>
      <w:r>
        <w:t>医生：从吃这个药开始就这样了么。</w:t>
      </w:r>
    </w:p>
    <w:p>
      <w:r>
        <w:t>患者：开始一天就一次，后来最近这几天才是，我不知道是不是前几天感冒又在吃感冒药。</w:t>
      </w:r>
    </w:p>
    <w:p>
      <w:r>
        <w:t>医生：吃的什么感冒药？</w:t>
      </w:r>
    </w:p>
    <w:p>
      <w:r>
        <w:t>患者：感冒先吃的氨酚黄胶胶囊，银黄胶囊，清肺颗粒，后面吃的头孢地尼分散片，烟炎片，咳咳平胶囊。</w:t>
      </w:r>
    </w:p>
    <w:p>
      <w:r>
        <w:t>1.A.面容B.救护车C.肝D.大便</w:t>
        <w:tab/>
        <w:tab/>
        <w:t>正确答案：大便</w:t>
      </w:r>
    </w:p>
    <w:p>
      <w:r>
        <w:t>2.A.操作B.拆C.产程D.腹泻</w:t>
        <w:tab/>
        <w:tab/>
        <w:t>正确答案：腹泻</w:t>
      </w:r>
    </w:p>
    <w:p>
      <w:r>
        <w:t>3.A.副作用B.癫痫C.避免D.肋</w:t>
        <w:tab/>
        <w:tab/>
        <w:t>正确答案：副作用</w:t>
      </w:r>
    </w:p>
    <w:p>
      <w:r>
        <w:t>患者：医生您好，我这几天觉得吃完饭右侧 __1__ 就 __2__ 不适，请问这是什么原因？可能是阑尾炎吗？（女，28）</w:t>
      </w:r>
    </w:p>
    <w:p>
      <w:r>
        <w:t>医生：你好，请问您说的是右下腹部还是脐周呢。</w:t>
      </w:r>
    </w:p>
    <w:p>
      <w:r>
        <w:t>患者：不是右下腹。</w:t>
      </w:r>
    </w:p>
    <w:p>
      <w:r>
        <w:t>医生：您的这个情况出现有几天了呢？每次饭后都会有这个情况吗。</w:t>
      </w:r>
    </w:p>
    <w:p>
      <w:r>
        <w:t>患者：是右上腹和右下腹，都觉得不舒服隐痛似的，右下腹偶尔还有点发麻 __3__ 似的。</w:t>
      </w:r>
    </w:p>
    <w:p>
      <w:r>
        <w:t>患者：好几天了，饭后就觉得有感觉。</w:t>
      </w:r>
    </w:p>
    <w:p>
      <w:r>
        <w:t>医生： __4__ 的阑尾炎一般右下腹 __5__ 和反跳疼比较 __6__ 。</w:t>
      </w:r>
    </w:p>
    <w:p>
      <w:r>
        <w:t>患者：那我这个可能是什么原因呢。</w:t>
      </w:r>
    </w:p>
    <w:p>
      <w:r>
        <w:t>1.A.男性股沟B.脊柱C.腹部D.血液</w:t>
        <w:tab/>
        <w:tab/>
        <w:t>正确答案：腹部</w:t>
      </w:r>
    </w:p>
    <w:p>
      <w:r>
        <w:t>2.A.肺动脉瓣B.亚急性C.隐痛D.诱因</w:t>
        <w:tab/>
        <w:tab/>
        <w:t>正确答案：隐痛</w:t>
      </w:r>
    </w:p>
    <w:p>
      <w:r>
        <w:t>3.A.药物B.病程C.发热D.粗糙</w:t>
        <w:tab/>
        <w:tab/>
        <w:t>正确答案：发热</w:t>
      </w:r>
    </w:p>
    <w:p>
      <w:r>
        <w:t>4.A.附件B.精神C.典型D.集中</w:t>
        <w:tab/>
        <w:tab/>
        <w:t>正确答案：典型</w:t>
      </w:r>
    </w:p>
    <w:p>
      <w:r>
        <w:t>5.A.强直性脊柱炎B.低蛋白血症C.压痛D.胰岛素</w:t>
        <w:tab/>
        <w:tab/>
        <w:t>正确答案：压痛</w:t>
      </w:r>
    </w:p>
    <w:p>
      <w:r>
        <w:t>6.A.密切B.缺乏C.明显D.回盲部</w:t>
        <w:tab/>
        <w:tab/>
        <w:t>正确答案：明显</w:t>
      </w:r>
    </w:p>
    <w:p>
      <w:r>
        <w:t>患者：最近几天感觉肚子胃这一片疼疼的，有时饭后，有时夜晚快睡的时候，有点火辣辣的感觉， __1__ 少，溏（男，24岁）</w:t>
      </w:r>
    </w:p>
    <w:p>
      <w:r>
        <w:t>患者：就有点轻微 __2__ 。</w:t>
      </w:r>
    </w:p>
    <w:p>
      <w:r>
        <w:t>医生：你好，有没有 __3__ 烧心的感觉，这段时间 __4__  __5__ 怎么样。</w:t>
      </w:r>
    </w:p>
    <w:p>
      <w:r>
        <w:t>患者：去年做过 __6__ ，胃窦少许充血，浅表性胃炎。</w:t>
      </w:r>
    </w:p>
    <w:p>
      <w:r>
        <w:t>患者：没有反酸，偶尔烧烧的感觉，前段吃了辣椒，牛肉酱什么乱七八糟的。</w:t>
      </w:r>
    </w:p>
    <w:p>
      <w:r>
        <w:t>1.A.大便B.肩胛骨C.确定D.血脂</w:t>
        <w:tab/>
        <w:tab/>
        <w:t>正确答案：大便</w:t>
      </w:r>
    </w:p>
    <w:p>
      <w:r>
        <w:t>2.A.打嗝B.早期C.日常D.成熟</w:t>
        <w:tab/>
        <w:tab/>
        <w:t>正确答案：打嗝</w:t>
      </w:r>
    </w:p>
    <w:p>
      <w:r>
        <w:t>3.A.趴B.压迫C.反酸D.扁桃体炎</w:t>
        <w:tab/>
        <w:tab/>
        <w:t>正确答案：反酸</w:t>
      </w:r>
    </w:p>
    <w:p>
      <w:r>
        <w:t>4.A.单纯B.预期C.作息D.日常</w:t>
        <w:tab/>
        <w:tab/>
        <w:t>正确答案：作息</w:t>
      </w:r>
    </w:p>
    <w:p>
      <w:r>
        <w:t>5.A.薄B.大便C.饮食D.鹅口疮</w:t>
        <w:tab/>
        <w:tab/>
        <w:t>正确答案：饮食</w:t>
      </w:r>
    </w:p>
    <w:p>
      <w:r>
        <w:t>6.A.克罗恩病B.血小板C.胃镜D.显微外科</w:t>
        <w:tab/>
        <w:tab/>
        <w:t>正确答案：胃镜</w:t>
      </w:r>
    </w:p>
    <w:p>
      <w:r>
        <w:t>患者： __1__ 早上出门反胃吐口水，刚刚喝了点酒吃点肉和橙子就一直吐口水，一直 __2__ 停不下来，睡都睡不了。（男，19岁）</w:t>
      </w:r>
    </w:p>
    <w:p>
      <w:r>
        <w:t>医生：你这个是胃 __3__ 返流，可以吃点奥美拉唑➕莫沙必利。</w:t>
      </w:r>
    </w:p>
    <w:p>
      <w:r>
        <w:t>医生：夜里早点睡，不要吃夜宵。可以 __4__  __5__ 。</w:t>
      </w:r>
    </w:p>
    <w:p>
      <w:r>
        <w:t>患者：现在没有药怎么办，两个小时了。</w:t>
      </w:r>
    </w:p>
    <w:p>
      <w:r>
        <w:t>医生：没药就没什么好办法啦，坐起来顺时钟用手 __6__ 肚子试试看。附近没药店么。</w:t>
      </w:r>
    </w:p>
    <w:p>
      <w:r>
        <w:t>患者：我在大学宿舍，也不能出门了。</w:t>
      </w:r>
    </w:p>
    <w:p>
      <w:r>
        <w:t>患者：我有这个药。</w:t>
      </w:r>
    </w:p>
    <w:p>
      <w:r>
        <w:t>医生：这个可以吃，吃完坐一会，别急着躺下去。</w:t>
      </w:r>
    </w:p>
    <w:p>
      <w:r>
        <w:t>患者：好，我早上起来出门的时候也经常这样，是因为什么？</w:t>
      </w:r>
    </w:p>
    <w:p>
      <w:r>
        <w:t>1.A.节奏B.平常C.百日咳D.雌酮</w:t>
        <w:tab/>
        <w:tab/>
        <w:t>正确答案：平常</w:t>
      </w:r>
    </w:p>
    <w:p>
      <w:r>
        <w:t>2.A.中医风湿免疫内科B.分泌C.口腔科D.小儿科</w:t>
        <w:tab/>
        <w:tab/>
        <w:t>正确答案：分泌</w:t>
      </w:r>
    </w:p>
    <w:p>
      <w:r>
        <w:t>3.A.口腔B.食管C.下腹D.胸部</w:t>
        <w:tab/>
        <w:tab/>
        <w:t>正确答案：食管</w:t>
      </w:r>
    </w:p>
    <w:p>
      <w:r>
        <w:t>4.A.尿液B.缓解C.咽部D.搭配</w:t>
        <w:tab/>
        <w:tab/>
        <w:t>正确答案：缓解</w:t>
      </w:r>
    </w:p>
    <w:p>
      <w:r>
        <w:t>5.A.咯血B.症状C.健全D.浸润</w:t>
        <w:tab/>
        <w:tab/>
        <w:t>正确答案：症状</w:t>
      </w:r>
    </w:p>
    <w:p>
      <w:r>
        <w:t>6.A.小儿心脏外科B.按摩C.手外科D.老年病内科</w:t>
        <w:tab/>
        <w:tab/>
        <w:t>正确答案：按摩</w:t>
      </w:r>
    </w:p>
    <w:p>
      <w:r>
        <w:t>患者：刚才晚饭吃了虾米，鸡肉。吃饭的时候太急了，吃得太快现在胃感觉难受。煮点山楂水喝会好吗？谢谢！还有，最近几天有些 __1__ （男，26岁）</w:t>
      </w:r>
    </w:p>
    <w:p>
      <w:r>
        <w:t>医生：你好，山楂说是促 __2__ ，但真正有没有这个作用不知道。腹泻每天几次。</w:t>
      </w:r>
    </w:p>
    <w:p>
      <w:r>
        <w:t>患者：是每隔三四天 __3__  __4__ 就比较稀，以前去看医生他说没什么问题就是肠道 __5__ ，注意 __6__ 就好，是这样吗？</w:t>
      </w:r>
    </w:p>
    <w:p>
      <w:r>
        <w:t>医生：恩，有这个说法的，也可以说是胃肠功能 __7__ 。你 __8__ 为大便不好可以买点双歧杆菌四联活菌片。</w:t>
      </w:r>
    </w:p>
    <w:p>
      <w:r>
        <w:t>患者：谢谢医生！我是不是因为 __9__ 吃多了 __10__ 这种情况？</w:t>
      </w:r>
    </w:p>
    <w:p>
      <w:r>
        <w:t>1.A.测量B.闭经C.腹泻D.形态</w:t>
        <w:tab/>
        <w:tab/>
        <w:t>正确答案：腹泻</w:t>
      </w:r>
    </w:p>
    <w:p>
      <w:r>
        <w:t>2.A.中医骨科B.小儿科C.消化D.预防保健科</w:t>
        <w:tab/>
        <w:tab/>
        <w:t>正确答案：消化</w:t>
      </w:r>
    </w:p>
    <w:p>
      <w:r>
        <w:t>3.A.实习B.癌症C.基本D.憋</w:t>
        <w:tab/>
        <w:tab/>
        <w:t>正确答案：基本</w:t>
      </w:r>
    </w:p>
    <w:p>
      <w:r>
        <w:t>4.A.尿路感染B.消除C.大便D.炭疽</w:t>
        <w:tab/>
        <w:tab/>
        <w:t>正确答案：大便</w:t>
      </w:r>
    </w:p>
    <w:p>
      <w:r>
        <w:t>5.A.敏感B.预防C.分析D.软化</w:t>
        <w:tab/>
        <w:tab/>
        <w:t>正确答案：敏感</w:t>
      </w:r>
    </w:p>
    <w:p>
      <w:r>
        <w:t>6.A.饮食B.接种C.实习D.炎热</w:t>
        <w:tab/>
        <w:tab/>
        <w:t>正确答案：饮食</w:t>
      </w:r>
    </w:p>
    <w:p>
      <w:r>
        <w:t>7.A.紊乱B.内源性凝血C.显微外科D.肛管</w:t>
        <w:tab/>
        <w:tab/>
        <w:t>正确答案：紊乱</w:t>
      </w:r>
    </w:p>
    <w:p>
      <w:r>
        <w:t>8.A.表现B.足部C.内毒素D.证件</w:t>
        <w:tab/>
        <w:tab/>
        <w:t>正确答案：表现</w:t>
      </w:r>
    </w:p>
    <w:p>
      <w:r>
        <w:t>9.A.抗生素B.白细胞C.白沫D.肺活量</w:t>
        <w:tab/>
        <w:tab/>
        <w:t>正确答案：抗生素</w:t>
      </w:r>
    </w:p>
    <w:p>
      <w:r>
        <w:t>10.A.造成B.咀嚼C.肝性脑病D.全面</w:t>
        <w:tab/>
        <w:tab/>
        <w:t>正确答案：造成</w:t>
      </w:r>
    </w:p>
    <w:p>
      <w:r>
        <w:t>患者：小零食吃多掉！肚子不舒服怎么办？（男，19岁）</w:t>
      </w:r>
    </w:p>
    <w:p>
      <w:r>
        <w:t>医生：你好多喝水加些蜂蜜 __1__ 排泄 __2__ 地 __3__ 一下 __4__ 别再吃任何东西了这几天吃饭 __5__ 一点给肠胃一个 __6__ 过程。</w:t>
      </w:r>
    </w:p>
    <w:p>
      <w:r>
        <w:t>患者：谢谢医生。</w:t>
      </w:r>
    </w:p>
    <w:p>
      <w:r>
        <w:t>医生：不客气的。</w:t>
      </w:r>
    </w:p>
    <w:p>
      <w:r>
        <w:t>患者：请问医生！肠胃不好的人吃豆腐会不会肚子疼呀！</w:t>
      </w:r>
    </w:p>
    <w:p>
      <w:r>
        <w:t>1.A.询问B.导致C.全面D.促进</w:t>
        <w:tab/>
        <w:tab/>
        <w:t>正确答案：促进</w:t>
      </w:r>
    </w:p>
    <w:p>
      <w:r>
        <w:t>2.A.尽量B.筛选C.发病机制D.适当</w:t>
        <w:tab/>
        <w:tab/>
        <w:t>正确答案：适当</w:t>
      </w:r>
    </w:p>
    <w:p>
      <w:r>
        <w:t>3.A.眼科或肿瘤科B.按摩C.风湿免疫内科D.地钱科</w:t>
        <w:tab/>
        <w:tab/>
        <w:t>正确答案：按摩</w:t>
      </w:r>
    </w:p>
    <w:p>
      <w:r>
        <w:t>4.A.其他骨B.腹部C.食道D.女性盆骨</w:t>
        <w:tab/>
        <w:tab/>
        <w:t>正确答案：腹部</w:t>
      </w:r>
    </w:p>
    <w:p>
      <w:r>
        <w:t>5.A.痛苦B.清淡C.白斑D.鼻涕</w:t>
        <w:tab/>
        <w:tab/>
        <w:t>正确答案：清淡</w:t>
      </w:r>
    </w:p>
    <w:p>
      <w:r>
        <w:t>6.A.恢复B.拆C.单纯D.虫/蛀牙</w:t>
        <w:tab/>
        <w:tab/>
        <w:t>正确答案：恢复</w:t>
      </w:r>
    </w:p>
    <w:p>
      <w:r>
        <w:t>患者：最近两个月肚子经常胀气，有时候也会有种肚子有气排不出的感觉。偶尔肚子还响，是那种听不到声音，但是你自己能感觉到的响。这是怎么回事（男，22岁）</w:t>
      </w:r>
    </w:p>
    <w:p>
      <w:r>
        <w:t>医生：你好很高兴为你解答！</w:t>
      </w:r>
    </w:p>
    <w:p>
      <w:r>
        <w:t>患者：一般都在下午或者晚上。</w:t>
      </w:r>
    </w:p>
    <w:p>
      <w:r>
        <w:t>医生：最近 __1__ 正常 __2__ 吗，吃 __3__  __4__  __5__ 多吗。</w:t>
      </w:r>
    </w:p>
    <w:p>
      <w:r>
        <w:t>患者：不多。</w:t>
      </w:r>
    </w:p>
    <w:p>
      <w:r>
        <w:t>患者：我都尽量避免吃辣。</w:t>
      </w:r>
    </w:p>
    <w:p>
      <w:r>
        <w:t>医生：生冷 __6__ 食物多吗。</w:t>
      </w:r>
    </w:p>
    <w:p>
      <w:r>
        <w:t>患者：不多。</w:t>
      </w:r>
    </w:p>
    <w:p>
      <w:r>
        <w:t>1.A.荷尔蒙B.饮食C.随时D.积液</w:t>
        <w:tab/>
        <w:tab/>
        <w:t>正确答案：饮食</w:t>
      </w:r>
    </w:p>
    <w:p>
      <w:r>
        <w:t>2.A.病史B.规律C.平衡D.颤抖</w:t>
        <w:tab/>
        <w:tab/>
        <w:t>正确答案：规律</w:t>
      </w:r>
    </w:p>
    <w:p>
      <w:r>
        <w:t>3.A.气色B.辛辣C.恢复D.可见</w:t>
        <w:tab/>
        <w:tab/>
        <w:t>正确答案：辛辣</w:t>
      </w:r>
    </w:p>
    <w:p>
      <w:r>
        <w:t>4.A.改善B.刺激C.高原病D.注射</w:t>
        <w:tab/>
        <w:tab/>
        <w:t>正确答案：刺激</w:t>
      </w:r>
    </w:p>
    <w:p>
      <w:r>
        <w:t>5.A.回盲部B.食物C.内脏D.前置</w:t>
        <w:tab/>
        <w:tab/>
        <w:t>正确答案：食物</w:t>
      </w:r>
    </w:p>
    <w:p>
      <w:r>
        <w:t>6.A.结核病B.油腻C.误差D.鹅口疮</w:t>
        <w:tab/>
        <w:tab/>
        <w:t>正确答案：油腻</w:t>
      </w:r>
    </w:p>
    <w:p>
      <w:r>
        <w:t>患者：风热感冒，喝了两盒蓝覃口服液，现在一咳嗽肚子疼是何原因？（男，43岁）</w:t>
      </w:r>
    </w:p>
    <w:p>
      <w:r>
        <w:t>医生：你好。有 __1__  __2__ 吗？</w:t>
      </w:r>
    </w:p>
    <w:p>
      <w:r>
        <w:t>患者：没有。</w:t>
      </w:r>
    </w:p>
    <w:p>
      <w:r>
        <w:t>医生：咳嗽厉害吗？有没有 __3__ ？</w:t>
      </w:r>
    </w:p>
    <w:p>
      <w:r>
        <w:t>患者：偶尔咳嗽，发热没有。</w:t>
      </w:r>
    </w:p>
    <w:p>
      <w:r>
        <w:t>医生：不咳嗽肚子就不痛吗。</w:t>
      </w:r>
    </w:p>
    <w:p>
      <w:r>
        <w:t>患者：一咳嗽，肚皮扯着痛，不咳嗽没事。</w:t>
      </w:r>
    </w:p>
    <w:p>
      <w:r>
        <w:t>1.A.凝血因子B.呕吐C.骨擦音/感D.尿崩症</w:t>
        <w:tab/>
        <w:tab/>
        <w:t>正确答案：呕吐</w:t>
      </w:r>
    </w:p>
    <w:p>
      <w:r>
        <w:t>2.A.睾丸B.腹泻C.癣D.忽视</w:t>
        <w:tab/>
        <w:tab/>
        <w:t>正确答案：腹泻</w:t>
      </w:r>
    </w:p>
    <w:p>
      <w:r>
        <w:t>3.A.青光眼B.发热C.滴D.就诊</w:t>
        <w:tab/>
        <w:tab/>
        <w:t>正确答案：发热</w:t>
      </w:r>
    </w:p>
    <w:p>
      <w:r>
        <w:t>患者：胃难受,拉肚子是新型冠状性 __1__ 肺炎的 __2__ 吗?（女，20岁）</w:t>
      </w:r>
    </w:p>
    <w:p>
      <w:r>
        <w:t>医生：你好，这种情况有多长时间了？</w:t>
      </w:r>
    </w:p>
    <w:p>
      <w:r>
        <w:t>医生：近期是否去过武汉，或者有 __3__ 过从武汉回来的人?</w:t>
      </w:r>
    </w:p>
    <w:p>
      <w:r>
        <w:t>患者：没有。</w:t>
      </w:r>
    </w:p>
    <w:p>
      <w:r>
        <w:t>患者：今天。</w:t>
      </w:r>
    </w:p>
    <w:p>
      <w:r>
        <w:t>1.A.病毒B.中医消化科C.精神心理科D.心血管外科</w:t>
        <w:tab/>
        <w:tab/>
        <w:t>正确答案：病毒</w:t>
      </w:r>
    </w:p>
    <w:p>
      <w:r>
        <w:t>2.A.症状B.登记C.基本D.移动</w:t>
        <w:tab/>
        <w:tab/>
        <w:t>正确答案：症状</w:t>
      </w:r>
    </w:p>
    <w:p>
      <w:r>
        <w:t>3.A.接触B.睡眠C.青光眼D.特殊</w:t>
        <w:tab/>
        <w:tab/>
        <w:t>正确答案：接触</w:t>
      </w:r>
    </w:p>
    <w:p>
      <w:r>
        <w:t>患者：今早4点开始肚子涨，然后拉肚子、 __1__ ，到现在拉了7次，吐了两次， __2__  __3__ ，午休后不再上吐下泻，目前体温37.6度，上午10点吃了下面两种药，请问现在该怎么办 __4__ 不适？（女，27岁）</w:t>
      </w:r>
    </w:p>
    <w:p>
      <w:r>
        <w:t>医生：昨天有吃过不洁 __5__ 吗？口干吗？</w:t>
      </w:r>
    </w:p>
    <w:p>
      <w:r>
        <w:t>医生：如果口干 __6__ ，说明有脫水了，要去挂一下盐水。</w:t>
      </w:r>
    </w:p>
    <w:p>
      <w:r>
        <w:t>患者：口干。</w:t>
      </w:r>
    </w:p>
    <w:p>
      <w:r>
        <w:t>患者：昨天晚上几乎没吃饭，吃了不少西瓜。</w:t>
      </w:r>
    </w:p>
    <w:p>
      <w:r>
        <w:t>患者：能喝盐水吗。</w:t>
      </w:r>
    </w:p>
    <w:p>
      <w:r>
        <w:t>医生：可以喝盐水。可以吃点左氧氟沙星 __7__ 2片每日二次，如果没有 __8__ 情况的话。</w:t>
      </w:r>
    </w:p>
    <w:p>
      <w:r>
        <w:t>患者：嗯嗯。</w:t>
      </w:r>
    </w:p>
    <w:p>
      <w:r>
        <w:t>患者：不脱水了体温就会正常了吧。</w:t>
      </w:r>
    </w:p>
    <w:p>
      <w:r>
        <w:t>1.A.呕吐B.髋臼C.脑膜瘤D.卵巢</w:t>
        <w:tab/>
        <w:tab/>
        <w:t>正确答案：呕吐</w:t>
      </w:r>
    </w:p>
    <w:p>
      <w:r>
        <w:t>2.A.浑身B.疟疾C.胸围D.排除</w:t>
        <w:tab/>
        <w:tab/>
        <w:t>正确答案：浑身</w:t>
      </w:r>
    </w:p>
    <w:p>
      <w:r>
        <w:t>3.A.没劲B.肝素C.行为D.脾</w:t>
        <w:tab/>
        <w:tab/>
        <w:t>正确答案：没劲</w:t>
      </w:r>
    </w:p>
    <w:p>
      <w:r>
        <w:t>4.A.缓解B.指数C.处理D.疖</w:t>
        <w:tab/>
        <w:tab/>
        <w:t>正确答案：缓解</w:t>
      </w:r>
    </w:p>
    <w:p>
      <w:r>
        <w:t>5.A.食物B.繁殖C.额叶D.类风湿性关节炎</w:t>
        <w:tab/>
        <w:tab/>
        <w:t>正确答案：食物</w:t>
      </w:r>
    </w:p>
    <w:p>
      <w:r>
        <w:t>6.A.乏力B.衰弱C.肾D.消炎</w:t>
        <w:tab/>
        <w:tab/>
        <w:t>正确答案：乏力</w:t>
      </w:r>
    </w:p>
    <w:p>
      <w:r>
        <w:t>7.A.片B.收缩C.肠系膜D.促进</w:t>
        <w:tab/>
        <w:tab/>
        <w:t>正确答案：片</w:t>
      </w:r>
    </w:p>
    <w:p>
      <w:r>
        <w:t>8.A.怀孕B.指征C.分析D.镇定</w:t>
        <w:tab/>
        <w:tab/>
        <w:t>正确答案：怀孕</w:t>
      </w:r>
    </w:p>
    <w:p>
      <w:r>
        <w:t>患者：来到一个新学校就 __1__ 特上火还感冒了怎么能解决便血（男，18岁）</w:t>
      </w:r>
    </w:p>
    <w:p>
      <w:r>
        <w:t>医生： __2__ 红色吗？</w:t>
      </w:r>
    </w:p>
    <w:p>
      <w:r>
        <w:t>患者：有血滴出来。</w:t>
      </w:r>
    </w:p>
    <w:p>
      <w:r>
        <w:t>患者：医生。</w:t>
      </w:r>
    </w:p>
    <w:p>
      <w:r>
        <w:t>医生：可能是痔疮，建议肠镜检查。</w:t>
      </w:r>
    </w:p>
    <w:p>
      <w:r>
        <w:t>患者：好吧吃什么药呢。</w:t>
      </w:r>
    </w:p>
    <w:p>
      <w:r>
        <w:t>1.A.便血B.股四头肌C.精子D.附件</w:t>
        <w:tab/>
        <w:tab/>
        <w:t>正确答案：便血</w:t>
      </w:r>
    </w:p>
    <w:p>
      <w:r>
        <w:t>2.A.胎儿B.皮炎C.保险D.大便</w:t>
        <w:tab/>
        <w:tab/>
        <w:t>正确答案：大便</w:t>
      </w:r>
    </w:p>
    <w:p>
      <w:r>
        <w:t>患者：男28岁，最近半年每天都有 __1__ ，且不成型，还很 __2__ ，请问是什么情况，（女，23岁）</w:t>
      </w:r>
    </w:p>
    <w:p>
      <w:r>
        <w:t>医生：您好，这种情况多长时间了？</w:t>
      </w:r>
    </w:p>
    <w:p>
      <w:r>
        <w:t>医生：有没有吃生冷 __3__  __4__  __5__  __6__ ？受凉 __7__ 吗？以前胃肠道怎么样？</w:t>
      </w:r>
    </w:p>
    <w:p>
      <w:r>
        <w:t>医生：有没有做过 __8__ 或者吃过什么药？</w:t>
      </w:r>
    </w:p>
    <w:p>
      <w:r>
        <w:t>患者：没吃药，一直都这样。</w:t>
      </w:r>
    </w:p>
    <w:p>
      <w:r>
        <w:t>患者：快半年了。</w:t>
      </w:r>
    </w:p>
    <w:p>
      <w:r>
        <w:t>患者：有时偶尔肚子痛，但不是经常性，大概过一两个月就会痛一次。</w:t>
      </w:r>
    </w:p>
    <w:p>
      <w:r>
        <w:t>患者：很难受。</w:t>
      </w:r>
    </w:p>
    <w:p>
      <w:r>
        <w:t>1.A.粉末B.大便C.便血D.偏</w:t>
        <w:tab/>
        <w:tab/>
        <w:t>正确答案：大便</w:t>
      </w:r>
    </w:p>
    <w:p>
      <w:r>
        <w:t>2.A.避孕B.臭C.清除D.股骨</w:t>
        <w:tab/>
        <w:tab/>
        <w:t>正确答案：臭</w:t>
      </w:r>
    </w:p>
    <w:p>
      <w:r>
        <w:t>3.A.引发B.刺激C.采取D.饮食</w:t>
        <w:tab/>
        <w:tab/>
        <w:t>正确答案：刺激</w:t>
      </w:r>
    </w:p>
    <w:p>
      <w:r>
        <w:t>4.A.胸部B.辛辣C.耻骨联合D.结肠</w:t>
        <w:tab/>
        <w:tab/>
        <w:t>正确答案：辛辣</w:t>
      </w:r>
    </w:p>
    <w:p>
      <w:r>
        <w:t>5.A.风险B.油腻C.呼吸D.及早</w:t>
        <w:tab/>
        <w:tab/>
        <w:t>正确答案：油腻</w:t>
      </w:r>
    </w:p>
    <w:p>
      <w:r>
        <w:t>6.A.全身B.药物C.直径D.食物</w:t>
        <w:tab/>
        <w:tab/>
        <w:t>正确答案：食物</w:t>
      </w:r>
    </w:p>
    <w:p>
      <w:r>
        <w:t>7.A.拍B.耽误C.呼吸D.劳累</w:t>
        <w:tab/>
        <w:tab/>
        <w:t>正确答案：劳累</w:t>
      </w:r>
    </w:p>
    <w:p>
      <w:r>
        <w:t>8.A.叩击B.羊膜C.效价D.检查</w:t>
        <w:tab/>
        <w:tab/>
        <w:t>正确答案：检查</w:t>
      </w:r>
    </w:p>
    <w:p>
      <w:r>
        <w:t>患者：我老婆今天晚上突然感觉肚子有点 __1__ 不舒服， __2__  __3__ ，不高烧，不拉肚，不知什么问题，请教一下大夫？（女，40岁）</w:t>
      </w:r>
    </w:p>
    <w:p>
      <w:r>
        <w:t>患者：有胀肚的感觉。</w:t>
      </w:r>
    </w:p>
    <w:p>
      <w:r>
        <w:t>医生：刚开始是怎么引起的呢？</w:t>
      </w:r>
    </w:p>
    <w:p>
      <w:r>
        <w:t>医生：主要是什么 __4__ 疼痛 __5__ 呢？</w:t>
      </w:r>
    </w:p>
    <w:p>
      <w:r>
        <w:t>患者：下午包饺子，突然就感觉肚子疼不舒服。</w:t>
      </w:r>
    </w:p>
    <w:p>
      <w:r>
        <w:t>医生：主要是肚脐以上还是肚脐以下呢？还是肚脐周围？</w:t>
      </w:r>
    </w:p>
    <w:p>
      <w:r>
        <w:t>患者：说是整个肚子都有点。</w:t>
      </w:r>
    </w:p>
    <w:p>
      <w:r>
        <w:t>1.A.老年病科B.遗传病科C.疼痛D.输血科</w:t>
        <w:tab/>
        <w:tab/>
        <w:t>正确答案：疼痛</w:t>
      </w:r>
    </w:p>
    <w:p>
      <w:r>
        <w:t>2.A.免疫B.膀胱C.浑身D.膝盖</w:t>
        <w:tab/>
        <w:tab/>
        <w:t>正确答案：浑身</w:t>
      </w:r>
    </w:p>
    <w:p>
      <w:r>
        <w:t>3.A.晒B.反复C.没劲D.身高/长</w:t>
        <w:tab/>
        <w:tab/>
        <w:t>正确答案：没劲</w:t>
      </w:r>
    </w:p>
    <w:p>
      <w:r>
        <w:t>4.A.位置B.处女膜C.生长D.清醒</w:t>
        <w:tab/>
        <w:tab/>
        <w:t>正确答案：位置</w:t>
      </w:r>
    </w:p>
    <w:p>
      <w:r>
        <w:t>5.A.明显B.导尿术C.拐杖D.反而</w:t>
        <w:tab/>
        <w:tab/>
        <w:t>正确答案：明显</w:t>
      </w:r>
    </w:p>
    <w:p>
      <w:r>
        <w:t>患者：你好，我肚子胀，什么也吃不进去，还一直拉肚子，浠水，还有 __1__ ，肚子里向上打嗝， __2__ 很难闻，（男，33岁）</w:t>
      </w:r>
    </w:p>
    <w:p>
      <w:r>
        <w:t>医生：你好！这种情况有多长时间了？</w:t>
      </w:r>
    </w:p>
    <w:p>
      <w:r>
        <w:t>患者：昨天，就有，</w:t>
      </w:r>
    </w:p>
    <w:p>
      <w:r>
        <w:t>患者：每天上厕所十几次。</w:t>
      </w:r>
    </w:p>
    <w:p>
      <w:r>
        <w:t>患者：直接拉的就是水，一点东西吃不下去。</w:t>
      </w:r>
    </w:p>
    <w:p>
      <w:r>
        <w:t>1.A.卧床B.综合征C.打嗝D.绷带</w:t>
        <w:tab/>
        <w:tab/>
        <w:t>正确答案：打嗝</w:t>
      </w:r>
    </w:p>
    <w:p>
      <w:r>
        <w:t>2.A.苍白B.辛辣C.气味D.门诊</w:t>
        <w:tab/>
        <w:tab/>
        <w:t>正确答案：气味</w:t>
      </w:r>
    </w:p>
    <w:p>
      <w:r>
        <w:t>患者：会突然发烧拉肚子怎么回事？男朋友和他爸都有这个情况，每年都犯病。需要吃药什么的吗？？？（男，19岁）</w:t>
      </w:r>
    </w:p>
    <w:p>
      <w:r>
        <w:t>医生：这种情况有多长时间了？</w:t>
      </w:r>
    </w:p>
    <w:p>
      <w:r>
        <w:t>医生：您好，发烧多少度？有没有其他症。考虑胃肠炎引起的。</w:t>
      </w:r>
    </w:p>
    <w:p>
      <w:r>
        <w:t>患者：他爸的话好几年了。他是这两年吧。</w:t>
      </w:r>
    </w:p>
    <w:p>
      <w:r>
        <w:t>患者：嗯好。谢谢。倒是没有其他 __1__ 。</w:t>
      </w:r>
    </w:p>
    <w:p>
      <w:r>
        <w:t>患者：也是低烧。</w:t>
      </w:r>
    </w:p>
    <w:p>
      <w:r>
        <w:t>患者：请问还有其他可能吗？可以 __2__ 吗。</w:t>
      </w:r>
    </w:p>
    <w:p>
      <w:r>
        <w:t>1.A.症状B.抢救C.青霉素D.刺激</w:t>
        <w:tab/>
        <w:tab/>
        <w:t>正确答案：症状</w:t>
      </w:r>
    </w:p>
    <w:p>
      <w:r>
        <w:t>2.A.预防B.体检科C.心理咨询科D.结核病科</w:t>
        <w:tab/>
        <w:tab/>
        <w:t>正确答案：预防</w:t>
      </w:r>
    </w:p>
    <w:p>
      <w:r>
        <w:t>患者： __1__ 出血能方便咨询一下吗（男，20岁）</w:t>
      </w:r>
    </w:p>
    <w:p>
      <w:r>
        <w:t>医生：你好，这种情况多长时间了？</w:t>
      </w:r>
    </w:p>
    <w:p>
      <w:r>
        <w:t>患者：您好，我今年20，之前在这里问过医生，应该是内痔出血。</w:t>
      </w:r>
    </w:p>
    <w:p>
      <w:r>
        <w:t>患者：去医院买了口福的药，还有放里面的药。</w:t>
      </w:r>
    </w:p>
    <w:p>
      <w:r>
        <w:t>医生：这个也是可以的。主要是 __2__ 大便通畅。</w:t>
      </w:r>
    </w:p>
    <w:p>
      <w:r>
        <w:t>患者：大概用了4-5天，到第四天的时候好了很多，没有血了。</w:t>
      </w:r>
    </w:p>
    <w:p>
      <w:r>
        <w:t>医生：这个说明效果不错。可以继续用的。</w:t>
      </w:r>
    </w:p>
    <w:p>
      <w:r>
        <w:t>患者：药就吃完了，所以就不用了，前天开始到现在吃了 __3__  __4__ 。</w:t>
      </w:r>
    </w:p>
    <w:p>
      <w:r>
        <w:t>患者：今早头一次上厕所又 __5__ 了。</w:t>
      </w:r>
    </w:p>
    <w:p>
      <w:r>
        <w:t>患者：而且不是之前的滴状，出血量很多，请问怎么 __6__ ，去医院买药内用和口服的，不能吃辛辣食物吗。</w:t>
      </w:r>
    </w:p>
    <w:p>
      <w:r>
        <w:t>1.A.大便B.移动C.舒适D.骨关节炎</w:t>
        <w:tab/>
        <w:tab/>
        <w:t>正确答案：大便</w:t>
      </w:r>
    </w:p>
    <w:p>
      <w:r>
        <w:t>2.A.保持B.荤C.日期D.湿润</w:t>
        <w:tab/>
        <w:tab/>
        <w:t>正确答案：保持</w:t>
      </w:r>
    </w:p>
    <w:p>
      <w:r>
        <w:t>3.A.辛辣B.急性上呼吸道感染（上感）C.近亲D.缺乏</w:t>
        <w:tab/>
        <w:tab/>
        <w:t>正确答案：辛辣</w:t>
      </w:r>
    </w:p>
    <w:p>
      <w:r>
        <w:t>4.A.反而B.性质C.食物D.终身</w:t>
        <w:tab/>
        <w:tab/>
        <w:t>正确答案：食物</w:t>
      </w:r>
    </w:p>
    <w:p>
      <w:r>
        <w:t>5.A.浅B.阳性C.繁殖D.便血</w:t>
        <w:tab/>
        <w:tab/>
        <w:t>正确答案：便血</w:t>
      </w:r>
    </w:p>
    <w:p>
      <w:r>
        <w:t>6.A.补救B.挂号C.呼吸D.治疗</w:t>
        <w:tab/>
        <w:tab/>
        <w:t>正确答案：治疗</w:t>
      </w:r>
    </w:p>
    <w:p>
      <w:r>
        <w:t>患者：女！52岁！老是 __1__ 是怎么会是！有时候还搅人！感觉不到饿！吃了山楂茶后感觉到饿！还是老打嗝！（女，51岁）</w:t>
      </w:r>
    </w:p>
    <w:p>
      <w:r>
        <w:t>医生：你好，这种情况多久了？</w:t>
      </w:r>
    </w:p>
    <w:p>
      <w:r>
        <w:t>医生：平时有 __2__ ， __3__ 之类吗？</w:t>
      </w:r>
    </w:p>
    <w:p>
      <w:r>
        <w:t>患者：三四天了。</w:t>
      </w:r>
    </w:p>
    <w:p>
      <w:r>
        <w:t>患者：有的。</w:t>
      </w:r>
    </w:p>
    <w:p>
      <w:r>
        <w:t>1.A.放大B.打嗝C.肌肉D.畸形</w:t>
        <w:tab/>
        <w:tab/>
        <w:t>正确答案：打嗝</w:t>
      </w:r>
    </w:p>
    <w:p>
      <w:r>
        <w:t>2.A.反酸B.炎热C.诊室D.甲沟炎</w:t>
        <w:tab/>
        <w:tab/>
        <w:t>正确答案：反酸</w:t>
      </w:r>
    </w:p>
    <w:p>
      <w:r>
        <w:t>3.A.嗳气B.病例C.采集D.肩部</w:t>
        <w:tab/>
        <w:tab/>
        <w:t>正确答案：嗳气</w:t>
      </w:r>
    </w:p>
    <w:p>
      <w:r>
        <w:t>患者：医生您好，之前向您问诊， __1__ 返流，吃的奥美拉挫、 __2__ 新液、马叮啉，共吃了12天，烧心、 __3__  __4__ 没有了，但是有时候还会胃疼、气短。这三种药还有两天的量，还继续吃吗？需要吃多久才能好？（女，54岁）</w:t>
      </w:r>
    </w:p>
    <w:p>
      <w:r>
        <w:t>医生：你好，吃了效果还可以，对吗？</w:t>
      </w:r>
    </w:p>
    <w:p>
      <w:r>
        <w:t>医生：胃疼气短是在什么情况下出现的？嗯。我刚看过了，</w:t>
      </w:r>
    </w:p>
    <w:p>
      <w:r>
        <w:t>患者：气短多出现在晚上，胃疼多出现在凌晨。</w:t>
      </w:r>
    </w:p>
    <w:p>
      <w:r>
        <w:t>患者：嘴里有些发酸。</w:t>
      </w:r>
    </w:p>
    <w:p>
      <w:r>
        <w:t>1.A.食管B.口腔C.腰部D.血液</w:t>
        <w:tab/>
        <w:tab/>
        <w:t>正确答案：食管</w:t>
      </w:r>
    </w:p>
    <w:p>
      <w:r>
        <w:t>2.A.ICUB.周围血管科C.耳科D.康复</w:t>
        <w:tab/>
        <w:tab/>
        <w:t>正确答案：康复</w:t>
      </w:r>
    </w:p>
    <w:p>
      <w:r>
        <w:t>3.A.预防B.脖子C.补体D.反酸</w:t>
        <w:tab/>
        <w:tab/>
        <w:t>正确答案：反酸</w:t>
      </w:r>
    </w:p>
    <w:p>
      <w:r>
        <w:t>4.A.联合B.目光C.辛辣D.症状</w:t>
        <w:tab/>
        <w:tab/>
        <w:t>正确答案：症状</w:t>
      </w:r>
    </w:p>
    <w:p>
      <w:r>
        <w:t>患者：前段时间是 __1__ 干结，后来正常后，这两天吃一次饭拉一次肚子，怎么回事呢？</w:t>
      </w:r>
    </w:p>
    <w:p>
      <w:r>
        <w:t>医生：最近 __2__ 都吃什么啊！拉肚子就拉一次吗？</w:t>
      </w:r>
    </w:p>
    <w:p>
      <w:r>
        <w:t>患者：昨天早上起来喝了两杯水，一杯泡了菊花，一杯是板蓝根(最近上火了)吃了一个鸡蛋，一个包子，一杯燕麦粥，两个绿豆糕，中间拉了两次，中午吃了一份面，拉了一次。今天早上又拉了一次，刚刚拉了一次。</w:t>
      </w:r>
    </w:p>
    <w:p>
      <w:r>
        <w:t>医生：恩，拉的是水样的吗？有没有 __3__ ？</w:t>
      </w:r>
    </w:p>
    <w:p>
      <w:r>
        <w:t>患者：是稀稀的，有腹痛。</w:t>
      </w:r>
    </w:p>
    <w:p>
      <w:r>
        <w:t>1.A.大便B.浓C.发抖D.缺陷</w:t>
        <w:tab/>
        <w:tab/>
        <w:t>正确答案：大便</w:t>
      </w:r>
    </w:p>
    <w:p>
      <w:r>
        <w:t>2.A.位置B.迟缓C.指导D.饮食</w:t>
        <w:tab/>
        <w:tab/>
        <w:t>正确答案：饮食</w:t>
      </w:r>
    </w:p>
    <w:p>
      <w:r>
        <w:t>3.A.过敏性紫癜B.腹痛C.内毒素D.排除</w:t>
        <w:tab/>
        <w:tab/>
        <w:t>正确答案：腹痛</w:t>
      </w:r>
    </w:p>
    <w:p>
      <w:r>
        <w:t>患者：今天下腹疼，水状便，就像喝完聚乙二醇的排泄物（男，19岁）</w:t>
      </w:r>
    </w:p>
    <w:p>
      <w:r>
        <w:t>医生：以前有过 __1__ 情况吗？做过肠镜吗。</w:t>
      </w:r>
    </w:p>
    <w:p>
      <w:r>
        <w:t>患者：做了，劳动节放假前做的。</w:t>
      </w:r>
    </w:p>
    <w:p>
      <w:r>
        <w:t>医生：没啥事呀。</w:t>
      </w:r>
    </w:p>
    <w:p>
      <w:r>
        <w:t>患者：但是我下腹就是疼，一直有粘液。</w:t>
      </w:r>
    </w:p>
    <w:p>
      <w:r>
        <w:t>医生：还做别的 __2__ 吗。拉肚子多长时间啊。</w:t>
      </w:r>
    </w:p>
    <w:p>
      <w:r>
        <w:t>患者：就今日 __3__ ，之前偶尔不成型。</w:t>
      </w:r>
    </w:p>
    <w:p>
      <w:r>
        <w:t>医生：啊，肠镜彩超没问题， __4__ 有事。</w:t>
      </w:r>
    </w:p>
    <w:p>
      <w:r>
        <w:t>患者：早上起来时，剑突下就不舒服，胀胀的。</w:t>
      </w:r>
    </w:p>
    <w:p>
      <w:r>
        <w:t>患者：胃镜去年8月做的。</w:t>
      </w:r>
    </w:p>
    <w:p>
      <w:r>
        <w:t>1.A.配偶B.恢复C.类似D.隐患</w:t>
        <w:tab/>
        <w:tab/>
        <w:t>正确答案：类似</w:t>
      </w:r>
    </w:p>
    <w:p>
      <w:r>
        <w:t>2.A.乳牙B.太极拳C.检查D.椎管</w:t>
        <w:tab/>
        <w:tab/>
        <w:t>正确答案：检查</w:t>
      </w:r>
    </w:p>
    <w:p>
      <w:r>
        <w:t>3.A.喘气B.板状腹C.间质性肺炎D.腹泻</w:t>
        <w:tab/>
        <w:tab/>
        <w:t>正确答案：腹泻</w:t>
      </w:r>
    </w:p>
    <w:p>
      <w:r>
        <w:t>4.A.糖皮质激素B.复位C.低蛋白血症D.胃镜</w:t>
        <w:tab/>
        <w:tab/>
        <w:t>正确答案：胃镜</w:t>
      </w:r>
    </w:p>
    <w:p>
      <w:r>
        <w:t>患者： __1__ 快一个月吃什么比较好（女，21岁）</w:t>
      </w:r>
    </w:p>
    <w:p>
      <w:r>
        <w:t>医生：目前几天一次 __2__ 呢？</w:t>
      </w:r>
    </w:p>
    <w:p>
      <w:r>
        <w:t>患者：好几天。</w:t>
      </w:r>
    </w:p>
    <w:p>
      <w:r>
        <w:t>患者： __3__ 困难卡在 __4__ 内，拉半个小时才拉出来，用开塞露可以拉出来一些。</w:t>
      </w:r>
    </w:p>
    <w:p>
      <w:r>
        <w:t>医生：有没有腹胀腹疼呢？</w:t>
      </w:r>
    </w:p>
    <w:p>
      <w:r>
        <w:t>患者：用开塞露放进去几秒肚子就疼。</w:t>
      </w:r>
    </w:p>
    <w:p>
      <w:r>
        <w:t>患者：平时没有腹胀 __5__ 。</w:t>
      </w:r>
    </w:p>
    <w:p>
      <w:r>
        <w:t>医生：便秘和平时 __6__ 膳食 __7__ 少、运动量少、喝水少等有关系的，可以多吃蔬菜水果、多喝水、多运动， __8__ 可以口服润肠口服液 __9__ 。</w:t>
      </w:r>
    </w:p>
    <w:p>
      <w:r>
        <w:t>患者：现在怎么办。</w:t>
      </w:r>
    </w:p>
    <w:p>
      <w:r>
        <w:t>患者：从11月13日到现在。</w:t>
      </w:r>
    </w:p>
    <w:p>
      <w:r>
        <w:t>1.A.保守B.个体C.用途D.便秘</w:t>
        <w:tab/>
        <w:tab/>
        <w:t>正确答案：便秘</w:t>
      </w:r>
    </w:p>
    <w:p>
      <w:r>
        <w:t>2.A.伸B.不孕C.认知D.大便</w:t>
        <w:tab/>
        <w:tab/>
        <w:t>正确答案：大便</w:t>
      </w:r>
    </w:p>
    <w:p>
      <w:r>
        <w:t>3.A.输液室B.排便C.骨膜D.喂养</w:t>
        <w:tab/>
        <w:tab/>
        <w:t>正确答案：排便</w:t>
      </w:r>
    </w:p>
    <w:p>
      <w:r>
        <w:t>4.A.高原病B.指导C.肛门D.白质</w:t>
        <w:tab/>
        <w:tab/>
        <w:t>正确答案：肛门</w:t>
      </w:r>
    </w:p>
    <w:p>
      <w:r>
        <w:t>5.A.白沫B.浅C.腹泻D.腹痛</w:t>
        <w:tab/>
        <w:tab/>
        <w:t>正确答案：腹痛</w:t>
      </w:r>
    </w:p>
    <w:p>
      <w:r>
        <w:t>6.A.神经B.睡眠C.反而D.饮食</w:t>
        <w:tab/>
        <w:tab/>
        <w:t>正确答案：饮食</w:t>
      </w:r>
    </w:p>
    <w:p>
      <w:r>
        <w:t>7.A.体液B.雾化C.灰质D.纤维</w:t>
        <w:tab/>
        <w:tab/>
        <w:t>正确答案：纤维</w:t>
      </w:r>
    </w:p>
    <w:p>
      <w:r>
        <w:t>8.A.疣B.脉搏C.忍受D.必要</w:t>
        <w:tab/>
        <w:tab/>
        <w:t>正确答案：必要</w:t>
      </w:r>
    </w:p>
    <w:p>
      <w:r>
        <w:t>9.A.复查B.维持C.尽快D.治疗</w:t>
        <w:tab/>
        <w:tab/>
        <w:t>正确答案：治疗</w:t>
      </w:r>
    </w:p>
    <w:p>
      <w:r>
        <w:t>患者：前三四天犯了急性肠胃炎，去医院输了一次液。一直在吃肠炎宁和脾胃舒，这几天总是会拧着疼，特别疼但是不拉东西 __1__ （男，24岁）</w:t>
      </w:r>
    </w:p>
    <w:p>
      <w:r>
        <w:t>医生：你这情况多久了？有加重麽？</w:t>
      </w:r>
    </w:p>
    <w:p>
      <w:r>
        <w:t>患者：这情况21号开始的，19-20号喝了两次大酒。</w:t>
      </w:r>
    </w:p>
    <w:p>
      <w:r>
        <w:t>患者：吐和拉肚子都没有了，就是有时候会拧着疼。</w:t>
      </w:r>
    </w:p>
    <w:p>
      <w:r>
        <w:t>患者：看他那样疼的有点出虚汗。</w:t>
      </w:r>
    </w:p>
    <w:p>
      <w:r>
        <w:t>医生： __2__ 大概有多长时间？是在什么样的情况下出现的？</w:t>
      </w:r>
    </w:p>
    <w:p>
      <w:r>
        <w:t>患者：这几天总会在喝粥，饿了如果长时间不吃就开始疼。</w:t>
      </w:r>
    </w:p>
    <w:p>
      <w:r>
        <w:t>医生：嗯呢。</w:t>
      </w:r>
    </w:p>
    <w:p>
      <w:r>
        <w:t>患者：疼痛大概两天阵痛一阵一阵的。</w:t>
      </w:r>
    </w:p>
    <w:p>
      <w:r>
        <w:t>1.A.青霉素B.彻底C.打嗝D.鼓膜</w:t>
        <w:tab/>
        <w:tab/>
        <w:t>正确答案：打嗝</w:t>
      </w:r>
    </w:p>
    <w:p>
      <w:r>
        <w:t>2.A.血液病科B.优生遗传科C.疼痛D.艾滋病科</w:t>
        <w:tab/>
        <w:tab/>
        <w:t>正确答案：疼痛</w:t>
      </w:r>
    </w:p>
    <w:p>
      <w:r>
        <w:t>患者：拉大便拉的很 __1__ ，不像别人几天一次，我一天基本上都是两三次，请问我是肠胃不好吗（男，16岁）</w:t>
      </w:r>
    </w:p>
    <w:p>
      <w:r>
        <w:t>医生：你好，请问这种情况多久了？</w:t>
      </w:r>
    </w:p>
    <w:p>
      <w:r>
        <w:t>患者：很长时间了，我现在高一，从初中开始就是这样了。</w:t>
      </w:r>
    </w:p>
    <w:p>
      <w:r>
        <w:t>医生：请问有没有 __2__ 。有没有腹胀。</w:t>
      </w:r>
    </w:p>
    <w:p>
      <w:r>
        <w:t>患者：没有，拉出来就舒服了，不过有时候肚子超痛，拉完后肚子也还是不舒服。</w:t>
      </w:r>
    </w:p>
    <w:p>
      <w:r>
        <w:t>1.A.视力B.频繁C.测量D.腹痛</w:t>
        <w:tab/>
        <w:tab/>
        <w:t>正确答案：频繁</w:t>
      </w:r>
    </w:p>
    <w:p>
      <w:r>
        <w:t>2.A.堆积B.腹痛C.松弛D.发育</w:t>
        <w:tab/>
        <w:tab/>
        <w:t>正确答案：腹痛</w:t>
      </w:r>
    </w:p>
    <w:p>
      <w:r>
        <w:t>患者：右肋骨里边 __1__ 疼，本人肠胃不好（男，17岁）</w:t>
      </w:r>
    </w:p>
    <w:p>
      <w:r>
        <w:t>医生：你好！右侧痛需要 __2__  __3__ ， __4__ 的情况。</w:t>
      </w:r>
    </w:p>
    <w:p>
      <w:r>
        <w:t>患者：左侧偶尔也疼。感觉靠外侧，而且疼得不厉害。</w:t>
      </w:r>
    </w:p>
    <w:p>
      <w:r>
        <w:t>医生：还有其他不舒服吗？</w:t>
      </w:r>
    </w:p>
    <w:p>
      <w:r>
        <w:t>患者：有些胀气。</w:t>
      </w:r>
    </w:p>
    <w:p>
      <w:r>
        <w:t>医生：这个情况有可能是胀气引起的。</w:t>
      </w:r>
    </w:p>
    <w:p>
      <w:r>
        <w:t>医生：一定要注意 __5__  __6__ 生冷 __7__ 刺激性 __8__ ！三餐 __9__ ！吃吗丁啉看一下。</w:t>
      </w:r>
    </w:p>
    <w:p>
      <w:r>
        <w:t>患者：胀气怎么解决？我这两个月换了个城市，心情很糟，就一直肠胃不太好，前些日子吃不下饭，吃过胃动力的药，现在好些。</w:t>
      </w:r>
    </w:p>
    <w:p>
      <w:r>
        <w:t>患者：吃过「莫沙必利」</w:t>
      </w:r>
    </w:p>
    <w:p>
      <w:r>
        <w:t>1.A.脉搏B.参与C.间歇D.流行性</w:t>
        <w:tab/>
        <w:tab/>
        <w:t>正确答案：间歇</w:t>
      </w:r>
    </w:p>
    <w:p>
      <w:r>
        <w:t>2.A.包扎B.排除C.以及D.强烈</w:t>
        <w:tab/>
        <w:tab/>
        <w:t>正确答案：排除</w:t>
      </w:r>
    </w:p>
    <w:p>
      <w:r>
        <w:t>3.A.布尼亚病毒科B.肝C.核医学科D.小儿风湿免疫科</w:t>
        <w:tab/>
        <w:tab/>
        <w:t>正确答案：肝</w:t>
      </w:r>
    </w:p>
    <w:p>
      <w:r>
        <w:t>4.A.胆囊B.预期C.浅D.尿道</w:t>
        <w:tab/>
        <w:tab/>
        <w:t>正确答案：胆囊</w:t>
      </w:r>
    </w:p>
    <w:p>
      <w:r>
        <w:t>5.A.避免B.消瘦C.骨骼肌D.尖锐湿疣</w:t>
        <w:tab/>
        <w:tab/>
        <w:t>正确答案：避免</w:t>
      </w:r>
    </w:p>
    <w:p>
      <w:r>
        <w:t>6.A.油腻B.颤抖C.阑尾D.体积</w:t>
        <w:tab/>
        <w:tab/>
        <w:t>正确答案：油腻</w:t>
      </w:r>
    </w:p>
    <w:p>
      <w:r>
        <w:t>7.A.遵循B.尿路感染C.导尿术D.辛辣</w:t>
        <w:tab/>
        <w:tab/>
        <w:t>正确答案：辛辣</w:t>
      </w:r>
    </w:p>
    <w:p>
      <w:r>
        <w:t>8.A.配合B.成人C.禁食D.食物</w:t>
        <w:tab/>
        <w:tab/>
        <w:t>正确答案：食物</w:t>
      </w:r>
    </w:p>
    <w:p>
      <w:r>
        <w:t>9.A.摄氏度B.肿瘤C.表面D.规律</w:t>
        <w:tab/>
        <w:tab/>
        <w:t>正确答案：规律</w:t>
      </w:r>
    </w:p>
    <w:p>
      <w:r>
        <w:t>患者：最近这几天突然 __1__ 而且肚子痛请问是什么原因该吃什么药谢谢。（男，27岁）</w:t>
      </w:r>
    </w:p>
    <w:p>
      <w:r>
        <w:t>医生：你好，请问这种情况多久了？</w:t>
      </w:r>
    </w:p>
    <w:p>
      <w:r>
        <w:t>患者：五六天了。</w:t>
      </w:r>
    </w:p>
    <w:p>
      <w:r>
        <w:t>医生：肚子一直痛还是偶尔痛呢。</w:t>
      </w:r>
    </w:p>
    <w:p>
      <w:r>
        <w:t>患者：不定时痛上厕所上不出来。</w:t>
      </w:r>
    </w:p>
    <w:p>
      <w:r>
        <w:t>1.A.自觉B.青春期C.便秘D.病因</w:t>
        <w:tab/>
        <w:tab/>
        <w:t>正确答案：便秘</w:t>
      </w:r>
    </w:p>
    <w:p>
      <w:r>
        <w:t>患者：您好昨天醉酒今天吐了一天没怎么吃东西去输了 __1__ 但是还是吐并且下午吐黄色的水吃了吗叮咛和健脾的中层药胃还是不舒服吃了 __2__ 请问还有没有其他方法让自己舒服一些呢需要注意什么可以吃三文鱼刺身吗谢谢（女，24岁）</w:t>
      </w:r>
    </w:p>
    <w:p>
      <w:r>
        <w:t>医生：你好，可以口服点护胃的药， __3__ 需要非常 __4__ ，最好喝白粥。三文鱼吃不得。</w:t>
      </w:r>
    </w:p>
    <w:p>
      <w:r>
        <w:t>患者：胃烧灼感喉咙也难受得很。</w:t>
      </w:r>
    </w:p>
    <w:p>
      <w:r>
        <w:t>医生：你喝了酒胃肠功能还没 __5__ 嘛。</w:t>
      </w:r>
    </w:p>
    <w:p>
      <w:r>
        <w:t>医生：饮食注意三天你就会好，管住嘴。</w:t>
      </w:r>
    </w:p>
    <w:p>
      <w:r>
        <w:t>患者：好嘛吐 __6__ 不咋个嘛输了液没效果一样。</w:t>
      </w:r>
    </w:p>
    <w:p>
      <w:r>
        <w:t>患者：要得我注意一下饮食。</w:t>
      </w:r>
    </w:p>
    <w:p>
      <w:r>
        <w:t>医生：没得弄么快效果，得慢慢来哇。</w:t>
      </w:r>
    </w:p>
    <w:p>
      <w:r>
        <w:t>患者：好嘛谢谢你医生。</w:t>
      </w:r>
    </w:p>
    <w:p>
      <w:r>
        <w:t>1.A.间质性肺炎B.自发性C.液体D.分化</w:t>
        <w:tab/>
        <w:tab/>
        <w:t>正确答案：液体</w:t>
      </w:r>
    </w:p>
    <w:p>
      <w:r>
        <w:t>2.A.浅B.衰老C.蔬菜D.并发症</w:t>
        <w:tab/>
        <w:tab/>
        <w:t>正确答案：蔬菜</w:t>
      </w:r>
    </w:p>
    <w:p>
      <w:r>
        <w:t>3.A.浑身B.癌变C.防治D.饮食</w:t>
        <w:tab/>
        <w:tab/>
        <w:t>正确答案：饮食</w:t>
      </w:r>
    </w:p>
    <w:p>
      <w:r>
        <w:t>4.A.清淡B.酒精C.副作用D.敏感</w:t>
        <w:tab/>
        <w:tab/>
        <w:t>正确答案：清淡</w:t>
      </w:r>
    </w:p>
    <w:p>
      <w:r>
        <w:t>5.A.恢复B.阴性C.发抖D.措施</w:t>
        <w:tab/>
        <w:tab/>
        <w:t>正确答案：恢复</w:t>
      </w:r>
    </w:p>
    <w:p>
      <w:r>
        <w:t>6.A.胆汁B.高钙血症C.脑膜瘤D.输卵管</w:t>
        <w:tab/>
        <w:tab/>
        <w:t>正确答案：胆汁</w:t>
      </w:r>
    </w:p>
    <w:p>
      <w:r>
        <w:t>患者：这几天早上起来 __1__ 颜色呈混浊深褐色，到下午多喝水上厕所就不会了，第二天早上又重复这样，而且胃部，右边肾部隐隐作痛，下腹部胀痛。请问是什么原因呢（女，20岁）</w:t>
      </w:r>
    </w:p>
    <w:p>
      <w:r>
        <w:t>医生：有没有 __2__  __3__ 尿痛？</w:t>
      </w:r>
    </w:p>
    <w:p>
      <w:r>
        <w:t>患者：没有。</w:t>
      </w:r>
    </w:p>
    <w:p>
      <w:r>
        <w:t>医生：平时吃饭 __4__ 不，最近忙不，是不是喝水少。</w:t>
      </w:r>
    </w:p>
    <w:p>
      <w:r>
        <w:t>患者：都挺规律的，</w:t>
      </w:r>
    </w:p>
    <w:p>
      <w:r>
        <w:t>医生：最近吃饭注意不，可能与 __5__ 不好有关。</w:t>
      </w:r>
    </w:p>
    <w:p>
      <w:r>
        <w:t>患者：是前几天有一次中午午休，有一点尿急，没去，睡着了，起来上完厕所就会隐隐作痛了。</w:t>
      </w:r>
    </w:p>
    <w:p>
      <w:r>
        <w:t>患者：而且晚上睡觉起来也会，是因为睡着了 __6__ 尿有关吗。</w:t>
      </w:r>
    </w:p>
    <w:p>
      <w:r>
        <w:t>患者：我的肠胃不好，也有肠胃炎，平时上厕所也不规律，消化也不好。</w:t>
      </w:r>
    </w:p>
    <w:p>
      <w:r>
        <w:t>患者：但是平时一般没有出现肾部不适，这几天才会，</w:t>
      </w:r>
    </w:p>
    <w:p>
      <w:r>
        <w:t>1.A.小便B.确诊C.过敏D.注射</w:t>
        <w:tab/>
        <w:tab/>
        <w:t>正确答案：小便</w:t>
      </w:r>
    </w:p>
    <w:p>
      <w:r>
        <w:t>2.A.结膜B.因素C.尿频D.癌症</w:t>
        <w:tab/>
        <w:tab/>
        <w:t>正确答案：尿频</w:t>
      </w:r>
    </w:p>
    <w:p>
      <w:r>
        <w:t>3.A.蔬菜B.呼吸C.尿急D.脉搏</w:t>
        <w:tab/>
        <w:tab/>
        <w:t>正确答案：尿急</w:t>
      </w:r>
    </w:p>
    <w:p>
      <w:r>
        <w:t>4.A.阴茎B.操作C.颈椎D.规律</w:t>
        <w:tab/>
        <w:tab/>
        <w:t>正确答案：规律</w:t>
      </w:r>
    </w:p>
    <w:p>
      <w:r>
        <w:t>5.A.消化B.口腔颌面外科C.精神心理病科D.消化内科</w:t>
        <w:tab/>
        <w:tab/>
        <w:t>正确答案：消化</w:t>
      </w:r>
    </w:p>
    <w:p>
      <w:r>
        <w:t>6.A.憋B.急性会厌炎C.气味D.病例</w:t>
        <w:tab/>
        <w:tab/>
        <w:t>正确答案：憋</w:t>
      </w:r>
    </w:p>
    <w:p>
      <w:r>
        <w:t>患者：前天吃了百乐眠，肚子有些不舒服，半夜拉了次肚子，第二天早晨 __1__ 难受又拉了次肚子，吃了藿香正气胶囊后一个小时左右恶心反胃，吐了一次后。好了，到晚上的时候又吃了一次藿香正气胶囊，难受了一宿，早晨又拉又吐， __2__ 减轻，中午吃了和胃整肠丸。一直难受，又拉又吐不见 __3__ ，吃了点小米绿豆粥。又开始难受上了。请问这是怎么了，该怎么办？（，）</w:t>
      </w:r>
    </w:p>
    <w:p>
      <w:r>
        <w:t>患者：补填性别：女。</w:t>
      </w:r>
    </w:p>
    <w:p>
      <w:r>
        <w:t>患者：补填年龄：32岁。</w:t>
      </w:r>
    </w:p>
    <w:p>
      <w:r>
        <w:t>医生：有没有吃什么不干净的 __4__ 呢？</w:t>
      </w:r>
    </w:p>
    <w:p>
      <w:r>
        <w:t>患者：没有啊，第一天晚上吃的正常饭菜，第二天早晨吃了块月饼。</w:t>
      </w:r>
    </w:p>
    <w:p>
      <w:r>
        <w:t>医生：今天拉了几次？吐了几次？</w:t>
      </w:r>
    </w:p>
    <w:p>
      <w:r>
        <w:t>患者：拉两次吐两次，每次都是吃完药后一两个小时难受胃难受。</w:t>
      </w:r>
    </w:p>
    <w:p>
      <w:r>
        <w:t>1.A.腕骨B.恶心C.消失D.冠心病</w:t>
        <w:tab/>
        <w:tab/>
        <w:t>正确答案：恶心</w:t>
      </w:r>
    </w:p>
    <w:p>
      <w:r>
        <w:t>2.A.形成B.症状C.痛经D.下降</w:t>
        <w:tab/>
        <w:tab/>
        <w:t>正确答案：症状</w:t>
      </w:r>
    </w:p>
    <w:p>
      <w:r>
        <w:t>3.A.消除B.缓解C.死亡D.对症治疗</w:t>
        <w:tab/>
        <w:tab/>
        <w:t>正确答案：缓解</w:t>
      </w:r>
    </w:p>
    <w:p>
      <w:r>
        <w:t>4.A.诊室B.颗C.食物D.指甲</w:t>
        <w:tab/>
        <w:tab/>
        <w:t>正确答案：食物</w:t>
      </w:r>
    </w:p>
    <w:p>
      <w:r>
        <w:t>患者：感觉 __1__ 打酸嗝肚子感觉很，酸到痛昨天肚子有点涨涨的是怎么回事呢？（女，15岁）</w:t>
      </w:r>
    </w:p>
    <w:p>
      <w:r>
        <w:t>医生：你好，这 __2__ 有多久了？</w:t>
      </w:r>
    </w:p>
    <w:p>
      <w:r>
        <w:t>患者：这两天有的吧。</w:t>
      </w:r>
    </w:p>
    <w:p>
      <w:r>
        <w:t>医生：你吃生冷 __3__  __4__ 了吗？有没有受凉？</w:t>
      </w:r>
    </w:p>
    <w:p>
      <w:r>
        <w:t>患者：最近有些晚吃饭，饭菜都凉了…受凉也可能有一点。</w:t>
      </w:r>
    </w:p>
    <w:p>
      <w:r>
        <w:t>医生：那就对了，拉肚子了没有？</w:t>
      </w:r>
    </w:p>
    <w:p>
      <w:r>
        <w:t>医生：你这因受凉引起的急性肠胃炎。</w:t>
      </w:r>
    </w:p>
    <w:p>
      <w:r>
        <w:t>患者：没有拉肚子，就是感觉有点恶心想吐，肚子感觉酸酸的，还有一点点痛。</w:t>
      </w:r>
    </w:p>
    <w:p>
      <w:r>
        <w:t>医生：你好，今天有什么症状，好些了吗？</w:t>
      </w:r>
    </w:p>
    <w:p>
      <w:r>
        <w:t>患者：有点拉肚子…请问要吃什么药么？还是说注意些什么它慢慢会好？</w:t>
      </w:r>
    </w:p>
    <w:p>
      <w:r>
        <w:t>1.A.足月儿B.自觉C.罕见D.恶心</w:t>
        <w:tab/>
        <w:tab/>
        <w:t>正确答案：恶心</w:t>
      </w:r>
    </w:p>
    <w:p>
      <w:r>
        <w:t>2.A.消除B.登记C.消极D.症状</w:t>
        <w:tab/>
        <w:tab/>
        <w:t>正确答案：症状</w:t>
      </w:r>
    </w:p>
    <w:p>
      <w:r>
        <w:t>3.A.怀孕B.股骨C.油腻D.主诉</w:t>
        <w:tab/>
        <w:tab/>
        <w:t>正确答案：油腻</w:t>
      </w:r>
    </w:p>
    <w:p>
      <w:r>
        <w:t>4.A.小便B.产程C.食物D.激素</w:t>
        <w:tab/>
        <w:tab/>
        <w:t>正确答案：食物</w:t>
      </w:r>
    </w:p>
    <w:p>
      <w:r>
        <w:t>患者：最近几周，总是会觉得胃胀，晚上屁会比较多，请问需要怎么 __1__ ？（男，36岁）</w:t>
      </w:r>
    </w:p>
    <w:p>
      <w:r>
        <w:t>患者：最近有吃益生菌。</w:t>
      </w:r>
    </w:p>
    <w:p>
      <w:r>
        <w:t>医生：你好！这种情况多长时间了？</w:t>
      </w:r>
    </w:p>
    <w:p>
      <w:r>
        <w:t>患者：大概3周吧。</w:t>
      </w:r>
    </w:p>
    <w:p>
      <w:r>
        <w:t>患者： __2__ 倒是正常的。</w:t>
      </w:r>
    </w:p>
    <w:p>
      <w:r>
        <w:t>1.A.过敏性紫癜B.治疗C.事故D.蚊虫叮咬</w:t>
        <w:tab/>
        <w:tab/>
        <w:t>正确答案：治疗</w:t>
      </w:r>
    </w:p>
    <w:p>
      <w:r>
        <w:t>2.A.麻疹B.大便C.急症手术D.联合</w:t>
        <w:tab/>
        <w:tab/>
        <w:t>正确答案：大便</w:t>
      </w:r>
    </w:p>
    <w:p>
      <w:r>
        <w:t>患者：胃不好，舌头上面有白苔，早上起床嘴里有点苦，这是什么原因（男，45岁）</w:t>
      </w:r>
    </w:p>
    <w:p>
      <w:r>
        <w:t>医生：你好，这种情况多久了？</w:t>
      </w:r>
    </w:p>
    <w:p>
      <w:r>
        <w:t>医生：平时喜欢吃 __1__  __2__ 生冷的 __3__ 吗？</w:t>
      </w:r>
    </w:p>
    <w:p>
      <w:r>
        <w:t>患者：好长时间了，不喜欢吃辣的和油腻的。</w:t>
      </w:r>
    </w:p>
    <w:p>
      <w:r>
        <w:t>医生：睡觉情况怎么样？</w:t>
      </w:r>
    </w:p>
    <w:p>
      <w:r>
        <w:t>患者：睡觉还可以。</w:t>
      </w:r>
    </w:p>
    <w:p>
      <w:r>
        <w:t>医生：考虑您是脾胃虚的 __4__ 。有做过 __5__  __6__ 吗？</w:t>
      </w:r>
    </w:p>
    <w:p>
      <w:r>
        <w:t>患者：做过，没查出什么。</w:t>
      </w:r>
    </w:p>
    <w:p>
      <w:r>
        <w:t>患者：有慢性胃炎。</w:t>
      </w:r>
    </w:p>
    <w:p>
      <w:r>
        <w:t>患者： __7__ 充血和这个有关系吗。</w:t>
      </w:r>
    </w:p>
    <w:p>
      <w:r>
        <w:t>1.A.成分B.创伤C.胆固醇D.油腻</w:t>
        <w:tab/>
        <w:tab/>
        <w:t>正确答案：油腻</w:t>
      </w:r>
    </w:p>
    <w:p>
      <w:r>
        <w:t>2.A.回盲部B.平常C.因素D.辛辣</w:t>
        <w:tab/>
        <w:tab/>
        <w:t>正确答案：辛辣</w:t>
      </w:r>
    </w:p>
    <w:p>
      <w:r>
        <w:t>3.A.成人B.承受C.作息D.食物</w:t>
        <w:tab/>
        <w:tab/>
        <w:t>正确答案：食物</w:t>
      </w:r>
    </w:p>
    <w:p>
      <w:r>
        <w:t>4.A.犹豫B.并发症C.频繁D.症状</w:t>
        <w:tab/>
        <w:tab/>
        <w:t>正确答案：症状</w:t>
      </w:r>
    </w:p>
    <w:p>
      <w:r>
        <w:t>5.A.择期手术B.羊膜C.移行D.胃镜</w:t>
        <w:tab/>
        <w:tab/>
        <w:t>正确答案：胃镜</w:t>
      </w:r>
    </w:p>
    <w:p>
      <w:r>
        <w:t>6.A.检查B.干眼C.丹毒D.关节面</w:t>
        <w:tab/>
        <w:tab/>
        <w:t>正确答案：检查</w:t>
      </w:r>
    </w:p>
    <w:p>
      <w:r>
        <w:t>7.A.股骨B.规律C.灵活D.咽部</w:t>
        <w:tab/>
        <w:tab/>
        <w:t>正确答案：咽部</w:t>
      </w:r>
    </w:p>
    <w:p>
      <w:r>
        <w:t>患者：肠子 __1__ 肚子一直咕噜咕噜叫但没有 __2__  __3__ （男，29岁）</w:t>
      </w:r>
    </w:p>
    <w:p>
      <w:r>
        <w:t>医生：你好！请问你这种情况有多久了？从什么时候开始的？</w:t>
      </w:r>
    </w:p>
    <w:p>
      <w:r>
        <w:t>患者：大概三天左右肚子一直咕咕叫每天都要上两次大号而且比较粘稠。</w:t>
      </w:r>
    </w:p>
    <w:p>
      <w:r>
        <w:t>医生：拉完之后肚子还疼吗？</w:t>
      </w:r>
    </w:p>
    <w:p>
      <w:r>
        <w:t>患者：痛的时间不长偶尔绞痛但是绞痛的时候没有想 __4__ ！大便算正常不希。</w:t>
      </w:r>
    </w:p>
    <w:p>
      <w:r>
        <w:t>医生：今天有没有觉得比前两天好些呢？</w:t>
      </w:r>
    </w:p>
    <w:p>
      <w:r>
        <w:t>患者：还是有绞痛感痛的时候没有大便的欲望。</w:t>
      </w:r>
    </w:p>
    <w:p>
      <w:r>
        <w:t>1.A.体外循环B.绞痛C.影像学检查D.腋神经</w:t>
        <w:tab/>
        <w:tab/>
        <w:t>正确答案：绞痛</w:t>
      </w:r>
    </w:p>
    <w:p>
      <w:r>
        <w:t>2.A.连续B.腹泻C.尽快D.接触</w:t>
        <w:tab/>
        <w:tab/>
        <w:t>正确答案：腹泻</w:t>
      </w:r>
    </w:p>
    <w:p>
      <w:r>
        <w:t>3.A.浅B.现象C.反应D.热量</w:t>
        <w:tab/>
        <w:tab/>
        <w:t>正确答案：现象</w:t>
      </w:r>
    </w:p>
    <w:p>
      <w:r>
        <w:t>4.A.体征B.大便C.良好D.主诉</w:t>
        <w:tab/>
        <w:tab/>
        <w:t>正确答案：大便</w:t>
      </w:r>
    </w:p>
    <w:p>
      <w:r>
        <w:t>患者：今天下午胃疼吃了炸鸡喝了冰可乐来着大姨妈下午去洗了个澡疼了4个小时了吃了一片铝碳酸镁咀嚼片还是疼（女，20岁）</w:t>
      </w:r>
    </w:p>
    <w:p>
      <w:r>
        <w:t>医生：你好，考虑可能和你受凉有关系。具体是哪个 __1__ 。</w:t>
      </w:r>
    </w:p>
    <w:p>
      <w:r>
        <w:t>患者：肚脐眼上面3个 __2__ 。</w:t>
      </w:r>
    </w:p>
    <w:p>
      <w:r>
        <w:t>患者：胃下边。</w:t>
      </w:r>
    </w:p>
    <w:p>
      <w:r>
        <w:t>医生：左边儿还是右边儿？</w:t>
      </w:r>
    </w:p>
    <w:p>
      <w:r>
        <w:t>患者：右边。</w:t>
      </w:r>
    </w:p>
    <w:p>
      <w:r>
        <w:t>患者：那我现在应该吃点什么药 __3__ 一下。</w:t>
      </w:r>
    </w:p>
    <w:p>
      <w:r>
        <w:t>1.A.部位B.淋巴系统C.盆骨D.眼</w:t>
        <w:tab/>
        <w:tab/>
        <w:t>正确答案：部位</w:t>
      </w:r>
    </w:p>
    <w:p>
      <w:r>
        <w:t>2.A.手指B.放大C.肺门D.状况</w:t>
        <w:tab/>
        <w:tab/>
        <w:t>正确答案：手指</w:t>
      </w:r>
    </w:p>
    <w:p>
      <w:r>
        <w:t>3.A.缓解B.细菌C.脉搏D.强烈</w:t>
        <w:tab/>
        <w:tab/>
        <w:t>正确答案：缓解</w:t>
      </w:r>
    </w:p>
    <w:p>
      <w:r>
        <w:t>患者：胃从昨天晚上睡觉的时候就疼，一直到今天早上，还吐，还有点想拉肚子！（女，26岁）</w:t>
      </w:r>
    </w:p>
    <w:p>
      <w:r>
        <w:t>医生：昨天晚上吃什么了？拉肚子了吗？</w:t>
      </w:r>
    </w:p>
    <w:p>
      <w:r>
        <w:t>患者：没有，什么也没吃，昨天下午胃就有点不舒服，也没在意，今天早上越来越疼。</w:t>
      </w:r>
    </w:p>
    <w:p>
      <w:r>
        <w:t>患者：吐出来的都是 __1__ 。</w:t>
      </w:r>
    </w:p>
    <w:p>
      <w:r>
        <w:t>医生： __2__ 怎么样？</w:t>
      </w:r>
    </w:p>
    <w:p>
      <w:r>
        <w:t>患者：正常。</w:t>
      </w:r>
    </w:p>
    <w:p>
      <w:r>
        <w:t>1.A.颗B.白沫C.规律D.病历</w:t>
        <w:tab/>
        <w:tab/>
        <w:t>正确答案：白沫</w:t>
      </w:r>
    </w:p>
    <w:p>
      <w:r>
        <w:t>2.A.广泛B.大便C.恐惧D.确定</w:t>
        <w:tab/>
        <w:tab/>
        <w:t>正确答案：大便</w:t>
      </w:r>
    </w:p>
    <w:p>
      <w:r>
        <w:t>患者：医生你好，我最近胃老 __1__ 水。不想吃饭是怎么回事（女，23岁）</w:t>
      </w:r>
    </w:p>
    <w:p>
      <w:r>
        <w:t>医生：你好，多长时间了？还有其他不舒服吗。</w:t>
      </w:r>
    </w:p>
    <w:p>
      <w:r>
        <w:t>患者：就是饿的时候反酸水的情况比较严重。</w:t>
      </w:r>
    </w:p>
    <w:p>
      <w:r>
        <w:t>患者：有一个星期了。</w:t>
      </w:r>
    </w:p>
    <w:p>
      <w:r>
        <w:t>患者：还有。就是感觉胃有一块不舒服。不是特别疼。就是不舒服。</w:t>
      </w:r>
    </w:p>
    <w:p>
      <w:r>
        <w:t>医生：胃酸 __2__ 会 __3__ 胃粘膜， __4__ 胃 __5__ 。或者反酸。</w:t>
      </w:r>
    </w:p>
    <w:p>
      <w:r>
        <w:t>患者：那该怎么办呢？需要去医院做 __6__ 吗。</w:t>
      </w:r>
    </w:p>
    <w:p>
      <w:r>
        <w:t>1.A.间隔B.反酸C.趴D.眼球</w:t>
        <w:tab/>
        <w:tab/>
        <w:t>正确答案：反酸</w:t>
      </w:r>
    </w:p>
    <w:p>
      <w:r>
        <w:t>2.A.急诊科(找到消化内科或急诊科专家就诊)B.分泌C.遗传病科D.新生儿科</w:t>
        <w:tab/>
        <w:tab/>
        <w:t>正确答案：分泌</w:t>
      </w:r>
    </w:p>
    <w:p>
      <w:r>
        <w:t>3.A.节奏B.损伤C.认知D.骨盆</w:t>
        <w:tab/>
        <w:tab/>
        <w:t>正确答案：损伤</w:t>
      </w:r>
    </w:p>
    <w:p>
      <w:r>
        <w:t>4.A.途径B.导致C.肝D.康复</w:t>
        <w:tab/>
        <w:tab/>
        <w:t>正确答案：导致</w:t>
      </w:r>
    </w:p>
    <w:p>
      <w:r>
        <w:t>5.A.神经外科B.疼痛C.风湿免疫D.妇科</w:t>
        <w:tab/>
        <w:tab/>
        <w:t>正确答案：疼痛</w:t>
      </w:r>
    </w:p>
    <w:p>
      <w:r>
        <w:t>6.A.化痰止咳B.胃镜C.抗凝D.踝痉挛</w:t>
        <w:tab/>
        <w:tab/>
        <w:t>正确答案：胃镜</w:t>
      </w:r>
    </w:p>
    <w:p>
      <w:r>
        <w:t>患者：胃疼有3月左右，经 __1__ 发现一下问题（男，30岁）</w:t>
      </w:r>
    </w:p>
    <w:p>
      <w:r>
        <w:t>医生：这种情况有多长时间了？</w:t>
      </w:r>
    </w:p>
    <w:p>
      <w:r>
        <w:t>患者：半个月。</w:t>
      </w:r>
    </w:p>
    <w:p>
      <w:r>
        <w:t>患者：我这种情况严重吗。</w:t>
      </w:r>
    </w:p>
    <w:p>
      <w:r>
        <w:t>患者：医生给我看了四款药，我吃了出现 __2__ ，现在好多了，请问这些要我还要继续吃吗。</w:t>
      </w:r>
    </w:p>
    <w:p>
      <w:r>
        <w:t>医生：继续吃雷贝拉唑和铝镁加，其他的两个药不吃了，但这两个药必须再吃两个月。</w:t>
      </w:r>
    </w:p>
    <w:p>
      <w:r>
        <w:t>患者：哦，好的。</w:t>
      </w:r>
    </w:p>
    <w:p>
      <w:r>
        <w:t>1.A.嵌顿B.内环境C.检查D.早孕</w:t>
        <w:tab/>
        <w:tab/>
        <w:t>正确答案：检查</w:t>
      </w:r>
    </w:p>
    <w:p>
      <w:r>
        <w:t>2.A.抗体B.恶化C.皮疹D.脉搏</w:t>
        <w:tab/>
        <w:tab/>
        <w:t>正确答案：皮疹</w:t>
      </w:r>
    </w:p>
    <w:p>
      <w:r>
        <w:t>患者：每一次吃完东西，胃里就好像有一股气，打不上来。好难受，这是什么原因（女，23岁）</w:t>
      </w:r>
    </w:p>
    <w:p>
      <w:r>
        <w:t>医生：这样多久了？有 __1__ 过吗。</w:t>
      </w:r>
    </w:p>
    <w:p>
      <w:r>
        <w:t>患者：这一个月左右经常这样。</w:t>
      </w:r>
    </w:p>
    <w:p>
      <w:r>
        <w:t>患者：应该有三个月了。</w:t>
      </w:r>
    </w:p>
    <w:p>
      <w:r>
        <w:t>医生：1个月了，我建议 __2__ 检查。</w:t>
      </w:r>
    </w:p>
    <w:p>
      <w:r>
        <w:t>患者：这是什么原因。</w:t>
      </w:r>
    </w:p>
    <w:p>
      <w:r>
        <w:t>患者：3月22号就开始打气，后面就比较好。最近这一个月，吃完东西。老是觉得一股气，上不来，难受一会儿，又自己好了。</w:t>
      </w:r>
    </w:p>
    <w:p>
      <w:r>
        <w:t>1.A.生育B.骨痂C.检查D.呻吟</w:t>
        <w:tab/>
        <w:tab/>
        <w:t>正确答案：检查</w:t>
      </w:r>
    </w:p>
    <w:p>
      <w:r>
        <w:t>2.A.不饱和脂肪酸B.首先消除C.胃镜D.实验室检查</w:t>
        <w:tab/>
        <w:tab/>
        <w:t>正确答案：胃镜</w:t>
      </w:r>
    </w:p>
    <w:p>
      <w:r>
        <w:t>患者：我老是放屁，请问该做啥 __1__ ？（男，32岁）</w:t>
      </w:r>
    </w:p>
    <w:p>
      <w:r>
        <w:t>医生：你好，除了这些还有其他不舒服吗。</w:t>
      </w:r>
    </w:p>
    <w:p>
      <w:r>
        <w:t>患者：你好，医生。</w:t>
      </w:r>
    </w:p>
    <w:p>
      <w:r>
        <w:t>患者：除此之外还容易拉肚子。</w:t>
      </w:r>
    </w:p>
    <w:p>
      <w:r>
        <w:t>医生：恩，就你目前 __2__ 来看，主要考虑慢性的肠炎，可以服用肠炎宁 __3__ 下。另外喝些温开水。喝着小米粥，面条等易消化的 __4__ 。平时注意 __5__  __6__ ， __7__ 好心情，多吃蔬菜水果，养成健康的饮食习惯。</w:t>
      </w:r>
    </w:p>
    <w:p>
      <w:r>
        <w:t>患者：谢谢医生。</w:t>
      </w:r>
    </w:p>
    <w:p>
      <w:r>
        <w:t>医生：恩，不客气的，祝你早日康复。</w:t>
      </w:r>
    </w:p>
    <w:p>
      <w:r>
        <w:t>患者：如果担心的想去做检查，是做肠镜好呢？还是 __8__ 好啊？</w:t>
      </w:r>
    </w:p>
    <w:p>
      <w:r>
        <w:t>1.A.颅内压B.侏儒症C.检查D.变应原</w:t>
        <w:tab/>
        <w:tab/>
        <w:t>正确答案：检查</w:t>
      </w:r>
    </w:p>
    <w:p>
      <w:r>
        <w:t>2.A.液体B.精神C.症状D.腹腔</w:t>
        <w:tab/>
        <w:tab/>
        <w:t>正确答案：症状</w:t>
      </w:r>
    </w:p>
    <w:p>
      <w:r>
        <w:t>3.A.表面B.抗体C.治疗D.吃力</w:t>
        <w:tab/>
        <w:tab/>
        <w:t>正确答案：治疗</w:t>
      </w:r>
    </w:p>
    <w:p>
      <w:r>
        <w:t>4.A.内脏B.嗓子C.肌肉D.食物</w:t>
        <w:tab/>
        <w:tab/>
        <w:t>正确答案：食物</w:t>
      </w:r>
    </w:p>
    <w:p>
      <w:r>
        <w:t>5.A.适当B.饮食C.费用D.排便</w:t>
        <w:tab/>
        <w:tab/>
        <w:t>正确答案：饮食</w:t>
      </w:r>
    </w:p>
    <w:p>
      <w:r>
        <w:t>6.A.鼻涕B.流泪C.终止D.规律</w:t>
        <w:tab/>
        <w:tab/>
        <w:t>正确答案：规律</w:t>
      </w:r>
    </w:p>
    <w:p>
      <w:r>
        <w:t>7.A.成人B.指数C.股骨头坏死D.保持</w:t>
        <w:tab/>
        <w:tab/>
        <w:t>正确答案：保持</w:t>
      </w:r>
    </w:p>
    <w:p>
      <w:r>
        <w:t>8.A.腰椎B.骨髓象C.血库D.胃镜</w:t>
        <w:tab/>
        <w:tab/>
        <w:t>正确答案：胃镜</w:t>
      </w:r>
    </w:p>
    <w:p>
      <w:r>
        <w:t>患者：阑尾炎术后 __1__ ， __2__ ，应该怎么办。（女，20岁）</w:t>
      </w:r>
    </w:p>
    <w:p>
      <w:r>
        <w:t>医生：你好，阑尾炎术后多久了。</w:t>
      </w:r>
    </w:p>
    <w:p>
      <w:r>
        <w:t>患者：4天。</w:t>
      </w:r>
    </w:p>
    <w:p>
      <w:r>
        <w:t>医生：现在肚子痛吗。</w:t>
      </w:r>
    </w:p>
    <w:p>
      <w:r>
        <w:t>患者：不。</w:t>
      </w:r>
    </w:p>
    <w:p>
      <w:r>
        <w:t>医生：有在 __3__ 消炎药吧。 __4__  __5__ 了吧。</w:t>
      </w:r>
    </w:p>
    <w:p>
      <w:r>
        <w:t>患者：有，排了。</w:t>
      </w:r>
    </w:p>
    <w:p>
      <w:r>
        <w:t>1.A.消极B.反酸C.肿瘤D.疖</w:t>
        <w:tab/>
        <w:tab/>
        <w:t>正确答案：反酸</w:t>
      </w:r>
    </w:p>
    <w:p>
      <w:r>
        <w:t>2.A.消化性溃疡B.呕吐C.彩色多普勒血流显像（彩超）D.息肉</w:t>
        <w:tab/>
        <w:tab/>
        <w:t>正确答案：呕吐</w:t>
      </w:r>
    </w:p>
    <w:p>
      <w:r>
        <w:t>3.A.免疫调节B.滴C.先天性D.牙龈</w:t>
        <w:tab/>
        <w:tab/>
        <w:t>正确答案：滴</w:t>
      </w:r>
    </w:p>
    <w:p>
      <w:r>
        <w:t>4.A.自愈B.排气C.卵巢D.膜性肾病</w:t>
        <w:tab/>
        <w:tab/>
        <w:t>正确答案：排气</w:t>
      </w:r>
    </w:p>
    <w:p>
      <w:r>
        <w:t>5.A.板状腹B.排便C.形成D.生长</w:t>
        <w:tab/>
        <w:tab/>
        <w:t>正确答案：排便</w:t>
      </w:r>
    </w:p>
    <w:p>
      <w:r>
        <w:t>患者：肚脐眼上部 __1__ ，难受（女，27岁）</w:t>
      </w:r>
    </w:p>
    <w:p>
      <w:r>
        <w:t>医生：你好，这种情况多久了？</w:t>
      </w:r>
    </w:p>
    <w:p>
      <w:r>
        <w:t>患者：3-5天了，但是今去年冬天犯过一次这样的病。</w:t>
      </w:r>
    </w:p>
    <w:p>
      <w:r>
        <w:t>医生：这是肠 __2__  __3__ 的 __4__ ，有没有受凉或吃凉的东西？</w:t>
      </w:r>
    </w:p>
    <w:p>
      <w:r>
        <w:t>患者：没有啊，总是感觉肚脐眼上部有个东西堵堵着，上去两天还发烧，拉肚子。</w:t>
      </w:r>
    </w:p>
    <w:p>
      <w:r>
        <w:t>患者：今早上大便是白色的啊。</w:t>
      </w:r>
    </w:p>
    <w:p>
      <w:r>
        <w:t>医生：白色？怎么个白法？</w:t>
      </w:r>
    </w:p>
    <w:p>
      <w:r>
        <w:t>患者：就是发浅绿的那个白，不是纯白，</w:t>
      </w:r>
    </w:p>
    <w:p>
      <w:r>
        <w:t>1.A.整形美容科B.男性科C.耳鼻咽喉科D.疼痛</w:t>
        <w:tab/>
        <w:tab/>
        <w:t>正确答案：疼痛</w:t>
      </w:r>
    </w:p>
    <w:p>
      <w:r>
        <w:t>2.A.眼科综合B.手足外科C.免疫科D.功能</w:t>
        <w:tab/>
        <w:tab/>
        <w:t>正确答案：功能</w:t>
      </w:r>
    </w:p>
    <w:p>
      <w:r>
        <w:t>3.A.残胃癌B.咽鼓管C.克罗恩病D.紊乱</w:t>
        <w:tab/>
        <w:tab/>
        <w:t>正确答案：紊乱</w:t>
      </w:r>
    </w:p>
    <w:p>
      <w:r>
        <w:t>4.A.胆囊B.血型C.电击D.表现</w:t>
        <w:tab/>
        <w:tab/>
        <w:t>正确答案：表现</w:t>
      </w:r>
    </w:p>
    <w:p>
      <w:r>
        <w:t>患者：脆上睡觉肚子里鼓录鼓录像是怎么回事（女，47岁）</w:t>
      </w:r>
    </w:p>
    <w:p>
      <w:r>
        <w:t>医生：你好，请问这种情况有多长时间了。</w:t>
      </w:r>
    </w:p>
    <w:p>
      <w:r>
        <w:t>患者：有一个月了。</w:t>
      </w:r>
    </w:p>
    <w:p>
      <w:r>
        <w:t>医生： __1__ 一天几次。</w:t>
      </w:r>
    </w:p>
    <w:p>
      <w:r>
        <w:t>患者：一次。</w:t>
      </w:r>
    </w:p>
    <w:p>
      <w:r>
        <w:t>患者：光早上。</w:t>
      </w:r>
    </w:p>
    <w:p>
      <w:r>
        <w:t>1.A.大便B.激素C.反酸D.遵循</w:t>
        <w:tab/>
        <w:tab/>
        <w:t>正确答案：大便</w:t>
      </w:r>
    </w:p>
    <w:p>
      <w:r>
        <w:t>患者：医生说腹泻性肠易激是刺激结肠蠕动过快而腹泻，我确诊都6年了，大部分时候是午饭后2至4小时之间腹泻，下午6点以后至第二天大便前基本不腹泻，那吃的东西也没进入结肠呀？这是为什么？（男，58岁）</w:t>
      </w:r>
    </w:p>
    <w:p>
      <w:r>
        <w:t>医生：您好，肠镜检查单有吗？能看一下吗？</w:t>
      </w:r>
    </w:p>
    <w:p>
      <w:r>
        <w:t>医生：肠易激综合症是内脏神经调节紊乱。</w:t>
      </w:r>
    </w:p>
    <w:p>
      <w:r>
        <w:t>医生：不一定进入结肠，整个胃肠道都会引发肠蠕动异常增加，而出现腹泻。</w:t>
      </w:r>
    </w:p>
    <w:p>
      <w:r>
        <w:t>医生：总体是胃肠功能紊乱。</w:t>
      </w:r>
    </w:p>
    <w:p>
      <w:r>
        <w:t>医生：属于内脏神经调节问题。</w:t>
      </w:r>
    </w:p>
    <w:p>
      <w:r>
        <w:t>患者：哦，我少数时有早餐后腹泻，大部分是午后2至5点，晚上从不腹泻，12年底脑出血，13年底就时不时腹泻次把，14底至16年7月70%时间有，一天一次常见，二次较常见，三次少见，四、五次罕见，有时便前腹痛，便后消失，大便有时有泡沫，有时有水便，上医院吃药可稍缓解，过后一样，不知是什么原因？</w:t>
      </w:r>
    </w:p>
    <w:p>
      <w:r>
        <w:t>1.A.刺激B.打喷嚏C.肠系膜D.绷带</w:t>
        <w:tab/>
        <w:tab/>
        <w:t>正确答案：刺激</w:t>
      </w:r>
    </w:p>
    <w:p>
      <w:r>
        <w:t>2.A.确诊B.吞咽C.病因D.骨关节炎</w:t>
        <w:tab/>
        <w:tab/>
        <w:t>正确答案：确诊</w:t>
      </w:r>
    </w:p>
    <w:p>
      <w:r>
        <w:t>3.A.大便B.初乳C.腹泻D.分裂</w:t>
        <w:tab/>
        <w:tab/>
        <w:t>正确答案：大便</w:t>
      </w:r>
    </w:p>
    <w:p>
      <w:r>
        <w:t>4.A.基本B.检查C.堵塞D.现象</w:t>
        <w:tab/>
        <w:tab/>
        <w:t>正确答案：基本</w:t>
      </w:r>
    </w:p>
    <w:p>
      <w:r>
        <w:t>患者：经常有便意， __1__ 感觉排不干净，一日多次，麻烦给 __2__ 下（男，30岁）</w:t>
      </w:r>
    </w:p>
    <w:p>
      <w:r>
        <w:t>患者：同时 __3__ 胃不舒服，感觉不 __4__ 。</w:t>
      </w:r>
    </w:p>
    <w:p>
      <w:r>
        <w:t>医生：您好，这种情况有多长时间了？用过什么 __5__ 吗？</w:t>
      </w:r>
    </w:p>
    <w:p>
      <w:r>
        <w:t>患者：有四五个月了，没吃过药。</w:t>
      </w:r>
    </w:p>
    <w:p>
      <w:r>
        <w:t>医生：有烧心 __6__ 吗？</w:t>
      </w:r>
    </w:p>
    <w:p>
      <w:r>
        <w:t>患者：有的。</w:t>
      </w:r>
    </w:p>
    <w:p>
      <w:r>
        <w:t>医生：是否腹胀。</w:t>
      </w:r>
    </w:p>
    <w:p>
      <w:r>
        <w:t>患者：您看能吃点什么药，主要是 __7__ 不畅，有点腹胀的。</w:t>
      </w:r>
    </w:p>
    <w:p>
      <w:r>
        <w:t>1.A.检查B.部位C.大便D.模糊</w:t>
        <w:tab/>
        <w:tab/>
        <w:t>正确答案：大便</w:t>
      </w:r>
    </w:p>
    <w:p>
      <w:r>
        <w:t>2.A.优生优育科B.普通外科C.诊断D.内分泌内科</w:t>
        <w:tab/>
        <w:tab/>
        <w:t>正确答案：诊断</w:t>
      </w:r>
    </w:p>
    <w:p>
      <w:r>
        <w:t>3.A.典型B.回盲部C.补救D.伴有</w:t>
        <w:tab/>
        <w:tab/>
        <w:t>正确答案：伴有</w:t>
      </w:r>
    </w:p>
    <w:p>
      <w:r>
        <w:t>4.A.头颈外科B.男性科C.副黏液病毒科D.消化</w:t>
        <w:tab/>
        <w:tab/>
        <w:t>正确答案：消化</w:t>
      </w:r>
    </w:p>
    <w:p>
      <w:r>
        <w:t>5.A.病理科B.风湿免疫C.放疗科D.药物</w:t>
        <w:tab/>
        <w:tab/>
        <w:t>正确答案：药物</w:t>
      </w:r>
    </w:p>
    <w:p>
      <w:r>
        <w:t>6.A.试验B.滴C.拐杖D.反酸</w:t>
        <w:tab/>
        <w:tab/>
        <w:t>正确答案：反酸</w:t>
      </w:r>
    </w:p>
    <w:p>
      <w:r>
        <w:t>7.A.检验B.人工C.鼻涕D.排便</w:t>
        <w:tab/>
        <w:tab/>
        <w:t>正确答案：排便</w:t>
      </w:r>
    </w:p>
    <w:p>
      <w:r>
        <w:t>患者：今天早上 __1__ 开始粗，成形，后面突然变了很细，只有手指头粗，细的大便也是成形的，这是什么原因？（男，45岁）</w:t>
      </w:r>
    </w:p>
    <w:p>
      <w:r>
        <w:t>医生：你好，这种情况有多长时间了？</w:t>
      </w:r>
    </w:p>
    <w:p>
      <w:r>
        <w:t>患者：近2天。</w:t>
      </w:r>
    </w:p>
    <w:p>
      <w:r>
        <w:t>医生：有 __2__ ，腹胀吗。或者 __3__ 吗。</w:t>
      </w:r>
    </w:p>
    <w:p>
      <w:r>
        <w:t>患者：没有。</w:t>
      </w:r>
    </w:p>
    <w:p>
      <w:r>
        <w:t>医生：以前会这样吗。最近 __4__ 有没有什么 __5__ 。吃 __6__  __7__ 烧烤之类的？</w:t>
      </w:r>
    </w:p>
    <w:p>
      <w:r>
        <w:t>患者：以前偶尔有，最近饮食与平时一样。</w:t>
      </w:r>
    </w:p>
    <w:p>
      <w:r>
        <w:t>1.A.大便B.合理C.疙瘩D.斑</w:t>
        <w:tab/>
        <w:tab/>
        <w:t>正确答案：大便</w:t>
      </w:r>
    </w:p>
    <w:p>
      <w:r>
        <w:t>2.A.腹痛B.痒C.蒂D.发热</w:t>
        <w:tab/>
        <w:tab/>
        <w:t>正确答案：腹痛</w:t>
      </w:r>
    </w:p>
    <w:p>
      <w:r>
        <w:t>3.A.便血B.颗C.胸口D.盲肠</w:t>
        <w:tab/>
        <w:tab/>
        <w:t>正确答案：便血</w:t>
      </w:r>
    </w:p>
    <w:p>
      <w:r>
        <w:t>4.A.肛门B.饮食C.疲劳D.受体</w:t>
        <w:tab/>
        <w:tab/>
        <w:t>正确答案：饮食</w:t>
      </w:r>
    </w:p>
    <w:p>
      <w:r>
        <w:t>5.A.心理B.特殊C.钙D.癣</w:t>
        <w:tab/>
        <w:tab/>
        <w:t>正确答案：特殊</w:t>
      </w:r>
    </w:p>
    <w:p>
      <w:r>
        <w:t>6.A.清除B.辛辣C.肱骨D.防治</w:t>
        <w:tab/>
        <w:tab/>
        <w:t>正确答案：辛辣</w:t>
      </w:r>
    </w:p>
    <w:p>
      <w:r>
        <w:t>7.A.脚趾B.刺激C.新生儿D.折磨</w:t>
        <w:tab/>
        <w:tab/>
        <w:t>正确答案：刺激</w:t>
      </w:r>
    </w:p>
    <w:p>
      <w:r>
        <w:t>患者：近一月，下午就会出现胃部不适，（不舒服）无反酸，疼痛，白天没有此症状，自行按摩会打嗝，请问医生怎么回事？谢谢！听朋友说会不会是胰腺炎？担心？谢谢医生（女，44岁）</w:t>
      </w:r>
    </w:p>
    <w:p>
      <w:r>
        <w:t>医生：你好。这种情况有多久了？肯定不会是胰腺炎，</w:t>
      </w:r>
    </w:p>
    <w:p>
      <w:r>
        <w:t>患者：有一个月了！一到下午就不舒服，也不疼，无反酸等症状。</w:t>
      </w:r>
    </w:p>
    <w:p>
      <w:r>
        <w:t>医生：感觉饿的疼吗。胰腺炎疼是那种剧烈，忍不住。</w:t>
      </w:r>
    </w:p>
    <w:p>
      <w:r>
        <w:t>患者：反正就是胃里不舒服！</w:t>
      </w:r>
    </w:p>
    <w:p>
      <w:r>
        <w:t>医生：应该要做个胃镜哦。</w:t>
      </w:r>
    </w:p>
    <w:p>
      <w:r>
        <w:t>患者：自己也吃了一些要，香砂养胃丸之类，效果不明显。</w:t>
      </w:r>
    </w:p>
    <w:p>
      <w:r>
        <w:t>医生：去做个内镜。</w:t>
      </w:r>
    </w:p>
    <w:p>
      <w:r>
        <w:t>患者：是要排除溃疡吗？</w:t>
      </w:r>
    </w:p>
    <w:p>
      <w:r>
        <w:t>患者：可以建议我吃点药吗？不太想做胃镜，难受。</w:t>
      </w:r>
    </w:p>
    <w:p>
      <w:r>
        <w:t>1.A.皮肤性病科B.疼痛C.脊柱外科D.妇产科综合</w:t>
        <w:tab/>
        <w:tab/>
        <w:t>正确答案：疼痛</w:t>
      </w:r>
    </w:p>
    <w:p>
      <w:r>
        <w:t>2.A.回声B.症状C.强烈D.嗳气</w:t>
        <w:tab/>
        <w:tab/>
        <w:t>正确答案：症状</w:t>
      </w:r>
    </w:p>
    <w:p>
      <w:r>
        <w:t>3.A.皮肤性病B.按摩C.耳科D.整复外科或成形外科</w:t>
        <w:tab/>
        <w:tab/>
        <w:t>正确答案：按摩</w:t>
      </w:r>
    </w:p>
    <w:p>
      <w:r>
        <w:t>4.A.肝性脑病B.胰腺炎C.缺乏D.生理</w:t>
        <w:tab/>
        <w:tab/>
        <w:t>正确答案：胰腺炎</w:t>
      </w:r>
    </w:p>
    <w:p>
      <w:r>
        <w:t>5.A.呻吟B.虹膜C.胃镜D.代谢性酸中毒</w:t>
        <w:tab/>
        <w:tab/>
        <w:t>正确答案：胃镜</w:t>
      </w:r>
    </w:p>
    <w:p>
      <w:r>
        <w:t>6.A.高钙血症B.睾酮C.内镜D.清创</w:t>
        <w:tab/>
        <w:tab/>
        <w:t>正确答案：内镜</w:t>
      </w:r>
    </w:p>
    <w:p>
      <w:r>
        <w:t>患者：胃炎。胃下垂吃什么药好。（男，39岁）</w:t>
      </w:r>
    </w:p>
    <w:p>
      <w:r>
        <w:t>医生：你好！胃下垂是不能通过 __1__ 来 __2__ 的。你平时胃有什么不舒服？</w:t>
      </w:r>
    </w:p>
    <w:p>
      <w:r>
        <w:t>患者：胃酸，胃胀，到气。</w:t>
      </w:r>
    </w:p>
    <w:p>
      <w:r>
        <w:t>患者：吃什么药。</w:t>
      </w:r>
    </w:p>
    <w:p>
      <w:r>
        <w:t>医生：根据你的 __3__ ，可以吃雷贝拉唑或者兰索拉唑，每次一片，每天两次，饭前半小时。复方消化酶，每次一粒，每天两次。有没有 __4__ ？</w:t>
      </w:r>
    </w:p>
    <w:p>
      <w:r>
        <w:t>患者：胃痛。</w:t>
      </w:r>
    </w:p>
    <w:p>
      <w:r>
        <w:t>患者：有便秘。</w:t>
      </w:r>
    </w:p>
    <w:p>
      <w:r>
        <w:t>1.A.五科B.药物C.传染科D.外伤科</w:t>
        <w:tab/>
        <w:tab/>
        <w:t>正确答案：药物</w:t>
      </w:r>
    </w:p>
    <w:p>
      <w:r>
        <w:t>2.A.形态B.治疗C.真菌D.构成</w:t>
        <w:tab/>
        <w:tab/>
        <w:t>正确答案：治疗</w:t>
      </w:r>
    </w:p>
    <w:p>
      <w:r>
        <w:t>3.A.急促B.症状C.沉默D.肺门</w:t>
        <w:tab/>
        <w:tab/>
        <w:t>正确答案：症状</w:t>
      </w:r>
    </w:p>
    <w:p>
      <w:r>
        <w:t>4.A.不良B.便秘C.拆D.顾虑</w:t>
        <w:tab/>
        <w:tab/>
        <w:t>正确答案：便秘</w:t>
      </w:r>
    </w:p>
    <w:p>
      <w:r>
        <w:t>患者：吃什么都感觉好腻吃不下（女，21岁）</w:t>
      </w:r>
    </w:p>
    <w:p>
      <w:r>
        <w:t>医生：你好，这种情况多久了？还有其他不舒服吗？</w:t>
      </w:r>
    </w:p>
    <w:p>
      <w:r>
        <w:t>患者：没有，好像就昨天感觉到。</w:t>
      </w:r>
    </w:p>
    <w:p>
      <w:r>
        <w:t>医生：厌 __1__ 吗？</w:t>
      </w:r>
    </w:p>
    <w:p>
      <w:r>
        <w:t>患者：有点。</w:t>
      </w:r>
    </w:p>
    <w:p>
      <w:r>
        <w:t>医生：有没有结婚？上月月经什么时候来的？</w:t>
      </w:r>
    </w:p>
    <w:p>
      <w:r>
        <w:t>患者：没有。</w:t>
      </w:r>
    </w:p>
    <w:p>
      <w:r>
        <w:t>患者：这个月来过大姨妈了。</w:t>
      </w:r>
    </w:p>
    <w:p>
      <w:r>
        <w:t>医生：嗯，有没有肚子疼？</w:t>
      </w:r>
    </w:p>
    <w:p>
      <w:r>
        <w:t>患者：没有。</w:t>
      </w:r>
    </w:p>
    <w:p>
      <w:r>
        <w:t>1.A.分布B.结石C.油腻D.直肠</w:t>
        <w:tab/>
        <w:tab/>
        <w:t>正确答案：油腻</w:t>
      </w:r>
    </w:p>
    <w:p>
      <w:r>
        <w:t>患者：胸痛 __1__ 能 __2__ 胃有时痛肚子不舒服有点 __3__ 晚上睡觉躺着 __4__ 痛，坐起来好一点。</w:t>
      </w:r>
    </w:p>
    <w:p>
      <w:r>
        <w:t>医生：你好，这种情况多久了？</w:t>
      </w:r>
    </w:p>
    <w:p>
      <w:r>
        <w:t>患者：两到三天。</w:t>
      </w:r>
    </w:p>
    <w:p>
      <w:r>
        <w:t>医生：以前有出现这种情况吗？曾有胃炎吗？</w:t>
      </w:r>
    </w:p>
    <w:p>
      <w:r>
        <w:t>患者：去年有过 __5__  __6__ ，上次 __7__ 了浅表性胃炎。</w:t>
      </w:r>
    </w:p>
    <w:p>
      <w:r>
        <w:t>医生：幽门螺杆菌查过没有？</w:t>
      </w:r>
    </w:p>
    <w:p>
      <w:r>
        <w:t>医生：胸痛主要是左右两侧还是中间 __8__ ？</w:t>
      </w:r>
    </w:p>
    <w:p>
      <w:r>
        <w:t>患者：主要在中间，有时两边会痛。</w:t>
      </w:r>
    </w:p>
    <w:p>
      <w:r>
        <w:t>1.A.打嗝B.眼球C.手指D.分型</w:t>
        <w:tab/>
        <w:tab/>
        <w:t>正确答案：打嗝</w:t>
      </w:r>
    </w:p>
    <w:p>
      <w:r>
        <w:t>2.A.缓解B.监测C.堆积D.聋哑</w:t>
        <w:tab/>
        <w:tab/>
        <w:t>正确答案：缓解</w:t>
      </w:r>
    </w:p>
    <w:p>
      <w:r>
        <w:t>3.A.腹泻B.空肠C.偏D.标本</w:t>
        <w:tab/>
        <w:tab/>
        <w:t>正确答案：腹泻</w:t>
      </w:r>
    </w:p>
    <w:p>
      <w:r>
        <w:t>4.A.胸口B.四肢C.数值D.试验</w:t>
        <w:tab/>
        <w:tab/>
        <w:t>正确答案：胸口</w:t>
      </w:r>
    </w:p>
    <w:p>
      <w:r>
        <w:t>5.A.类似B.连续C.结合D.化验</w:t>
        <w:tab/>
        <w:tab/>
        <w:t>正确答案：类似</w:t>
      </w:r>
    </w:p>
    <w:p>
      <w:r>
        <w:t>6.A.状况B.隐患C.观察D.血脂</w:t>
        <w:tab/>
        <w:tab/>
        <w:t>正确答案：状况</w:t>
      </w:r>
    </w:p>
    <w:p>
      <w:r>
        <w:t>7.A.检查B.牙体C.截瘫D.甲胎蛋白</w:t>
        <w:tab/>
        <w:tab/>
        <w:t>正确答案：检查</w:t>
      </w:r>
    </w:p>
    <w:p>
      <w:r>
        <w:t>8.A.部位B.女性盆骨C.足D.阴道</w:t>
        <w:tab/>
        <w:tab/>
        <w:t>正确答案：部位</w:t>
      </w:r>
    </w:p>
    <w:p>
      <w:r>
        <w:t>患者：每天晚饭后拉肚子是怎么回事？（男，32岁）</w:t>
      </w:r>
    </w:p>
    <w:p>
      <w:r>
        <w:t>医生：你好，这种情况多久了？</w:t>
      </w:r>
    </w:p>
    <w:p>
      <w:r>
        <w:t>患者：以前有过，不经常的，可是最近越来越 __1__ 了。</w:t>
      </w:r>
    </w:p>
    <w:p>
      <w:r>
        <w:t>医生： __2__ 发黑或者有 __3__ 吗？肚子痛不痛？</w:t>
      </w:r>
    </w:p>
    <w:p>
      <w:r>
        <w:t>患者：不痛，有点发黑。</w:t>
      </w:r>
    </w:p>
    <w:p>
      <w:r>
        <w:t>患者：有一年多的时间吃饭不 __4__ 。</w:t>
      </w:r>
    </w:p>
    <w:p>
      <w:r>
        <w:t>1.A.操作B.频繁C.肺气肿D.痒</w:t>
        <w:tab/>
        <w:tab/>
        <w:t>正确答案：频繁</w:t>
      </w:r>
    </w:p>
    <w:p>
      <w:r>
        <w:t>2.A.后代B.大便C.空腹D.成人</w:t>
        <w:tab/>
        <w:tab/>
        <w:t>正确答案：大便</w:t>
      </w:r>
    </w:p>
    <w:p>
      <w:r>
        <w:t>3.A.超敏反应B.便血C.不良D.炭疽</w:t>
        <w:tab/>
        <w:tab/>
        <w:t>正确答案：便血</w:t>
      </w:r>
    </w:p>
    <w:p>
      <w:r>
        <w:t>4.A.病例B.规律C.结石D.面积</w:t>
        <w:tab/>
        <w:tab/>
        <w:t>正确答案：规律</w:t>
      </w:r>
    </w:p>
    <w:p>
      <w:r>
        <w:t>患者：肚子疼，一直拉肚子，拉稀， __1__ 三天了。还有就是腹胀也三天了。吃饭感觉不想吃，每顿饭吃一个苹果，吃一点干粮。哎，拉虚脱了。（男，27岁）</w:t>
      </w:r>
    </w:p>
    <w:p>
      <w:r>
        <w:t>医生：你好三天前 __2__ 是怎么引起的和 __3__ 有关系吗？ __4__ 一天几次？有吃过药吗？</w:t>
      </w:r>
    </w:p>
    <w:p>
      <w:r>
        <w:t>患者：对了，就是半夜喝了一口用党参和黄芪泡的水，都已经凉了。</w:t>
      </w:r>
    </w:p>
    <w:p>
      <w:r>
        <w:t>医生：已经三天了吃过药吗？现在大便一天要几次？</w:t>
      </w:r>
    </w:p>
    <w:p>
      <w:r>
        <w:t>患者：昨天晚上吃的药，哎，现在一天好几次，至少得6次多吧，拉稀。</w:t>
      </w:r>
    </w:p>
    <w:p>
      <w:r>
        <w:t>患者：？</w:t>
      </w:r>
    </w:p>
    <w:p>
      <w:r>
        <w:t>1.A.分型B.股骨C.积水D.连续</w:t>
        <w:tab/>
        <w:tab/>
        <w:t>正确答案：连续</w:t>
      </w:r>
    </w:p>
    <w:p>
      <w:r>
        <w:t>2.A.尿急B.急症手术C.及早D.腹泻</w:t>
        <w:tab/>
        <w:tab/>
        <w:t>正确答案：腹泻</w:t>
      </w:r>
    </w:p>
    <w:p>
      <w:r>
        <w:t>3.A.稳定B.侧面C.晒D.饮食</w:t>
        <w:tab/>
        <w:tab/>
        <w:t>正确答案：饮食</w:t>
      </w:r>
    </w:p>
    <w:p>
      <w:r>
        <w:t>4.A.胆固醇B.盲肠C.浑身D.大便</w:t>
        <w:tab/>
        <w:tab/>
        <w:t>正确答案：大便</w:t>
      </w:r>
    </w:p>
    <w:p>
      <w:r>
        <w:t>患者：医生您好，这是我的问题：冠状病毒（女，15岁）</w:t>
      </w:r>
    </w:p>
    <w:p>
      <w:r>
        <w:t>医生：有没有什么不舒服的？</w:t>
      </w:r>
    </w:p>
    <w:p>
      <w:r>
        <w:t>患者：我在咳嗽。</w:t>
      </w:r>
    </w:p>
    <w:p>
      <w:r>
        <w:t>患者：怕是得了冠状病毒怎么办。</w:t>
      </w:r>
    </w:p>
    <w:p>
      <w:r>
        <w:t>医生：有没有发烧， __1__ ，呼吸困难 __2__ ？</w:t>
      </w:r>
    </w:p>
    <w:p>
      <w:r>
        <w:t>患者：没有。</w:t>
      </w:r>
    </w:p>
    <w:p>
      <w:r>
        <w:t>患者：只是经常咳嗽。</w:t>
      </w:r>
    </w:p>
    <w:p>
      <w:r>
        <w:t>1.A.确定B.病案室C.饮食D.乏力</w:t>
        <w:tab/>
        <w:tab/>
        <w:t>正确答案：乏力</w:t>
      </w:r>
    </w:p>
    <w:p>
      <w:r>
        <w:t>2.A.足月儿B.外表C.输液室D.症状</w:t>
        <w:tab/>
        <w:tab/>
        <w:t>正确答案：症状</w:t>
      </w:r>
    </w:p>
    <w:p>
      <w:r>
        <w:t>患者：最近大便干燥颗粒状，今年1月份做过胃镜是十二指肠球部溃疡，吃了有5个月左右药不见好，又去查了幽门螺旋感菌，查下来指标高又吃了2星期杀菌的药，后来去复查幽门螺旋感菌杀掉了，指标正常。想问下医生，之前胃不舒服吃了5个月的药，吃了药后是不是胃已经养好了？（女，34岁）</w:t>
      </w:r>
    </w:p>
    <w:p>
      <w:r>
        <w:t>医生：你好，你目前有什么症状吗？</w:t>
      </w:r>
    </w:p>
    <w:p>
      <w:r>
        <w:t>患者：目前没什么不舒服，就是这几天便秘。</w:t>
      </w:r>
    </w:p>
    <w:p>
      <w:r>
        <w:t>医生：平时吃饭怎么样？</w:t>
      </w:r>
    </w:p>
    <w:p>
      <w:r>
        <w:t>患者：医生，我想问下，像我这种情况，之前胃不舒服吃了5个月的养胃的药，会不会胃养好了，修复好了？</w:t>
      </w:r>
    </w:p>
    <w:p>
      <w:r>
        <w:t>医生：你如果没有症状，说明胃上的问题已经好了！</w:t>
      </w:r>
    </w:p>
    <w:p>
      <w:r>
        <w:t>医生：慢性非萎缩性胃炎是常见病，三分治七分养，主要在于日常的保养，注意事项如下：.1.切忌暴饮暴食。暴饮暴食会加剧胃部的不适。所以，有胃炎的话一定要控制好自己的吃饭的量。.2.生冷，辛辣油腻不能沾，戒烟酒。这些东西都是会刺激胃，导致胃粘膜受损。所以不能吃生冷，辛辣油腻的食物。.3.多吃些容易消化的食物，尤其是晚饭，可以适量的喝粥，面条这些容易消化的食物。.4.平时注意腹部的保暖。特别是在吹空调的时候一定要在自己的腹部加上一个空调毯，以防止腹部受凉。</w:t>
      </w:r>
    </w:p>
    <w:p>
      <w:r>
        <w:t>患者：最近感冒支气管炎，吃东西少，没什么胃口，会吃些水果，水喝的少。</w:t>
      </w:r>
    </w:p>
    <w:p>
      <w:r>
        <w:t>1.A.胆汁B.终止C.晒D.大便</w:t>
        <w:tab/>
        <w:tab/>
        <w:t>正确答案：大便</w:t>
      </w:r>
    </w:p>
    <w:p>
      <w:r>
        <w:t>2.A.黑粪B.糖尿病C.脊髓D.十二指肠</w:t>
        <w:tab/>
        <w:tab/>
        <w:t>正确答案：十二指肠</w:t>
      </w:r>
    </w:p>
    <w:p>
      <w:r>
        <w:t>3.A.复查B.胆固醇C.脾D.行为</w:t>
        <w:tab/>
        <w:tab/>
        <w:t>正确答案：复查</w:t>
      </w:r>
    </w:p>
    <w:p>
      <w:r>
        <w:t>4.A.便秘B.疟疾C.咀嚼D.充满</w:t>
        <w:tab/>
        <w:tab/>
        <w:t>正确答案：便秘</w:t>
      </w:r>
    </w:p>
    <w:p>
      <w:r>
        <w:t>患者：医生您好， __1__ 在潜伏期10～14天时间里有什么 __2__ 吗？（男，21岁）</w:t>
      </w:r>
    </w:p>
    <w:p>
      <w:r>
        <w:t>医生：你好，患者在病毒潜伏期没有任何症状。</w:t>
      </w:r>
    </w:p>
    <w:p>
      <w:r>
        <w:t>患者：那就是很正常咯。</w:t>
      </w:r>
    </w:p>
    <w:p>
      <w:r>
        <w:t>医生：没毛病。</w:t>
      </w:r>
    </w:p>
    <w:p>
      <w:r>
        <w:t>患者：那潜伏期过完一两天呢。</w:t>
      </w:r>
    </w:p>
    <w:p>
      <w:r>
        <w:t>患者：我很害怕啊。</w:t>
      </w:r>
    </w:p>
    <w:p>
      <w:r>
        <w:t>1.A.小儿急诊科B.消化科C.病毒D.中医内科</w:t>
        <w:tab/>
        <w:tab/>
        <w:t>正确答案：病毒</w:t>
      </w:r>
    </w:p>
    <w:p>
      <w:r>
        <w:t>2.A.骨髓B.病历C.症状D.反常</w:t>
        <w:tab/>
        <w:tab/>
        <w:t>正确答案：症状</w:t>
      </w:r>
    </w:p>
    <w:p>
      <w:r>
        <w:t>患者：以前胃就容易烧心，前天晚上吃的火锅，第二天早上就肚子疼，上午就拉肚子了（男，51岁）</w:t>
      </w:r>
    </w:p>
    <w:p>
      <w:r>
        <w:t>医生：你好，你现在是 __1__  __2__ 吗。</w:t>
      </w:r>
    </w:p>
    <w:p>
      <w:r>
        <w:t>患者：是，拉稀。</w:t>
      </w:r>
    </w:p>
    <w:p>
      <w:r>
        <w:t>患者：两天了。</w:t>
      </w:r>
    </w:p>
    <w:p>
      <w:r>
        <w:t>医生：一天几次。</w:t>
      </w:r>
    </w:p>
    <w:p>
      <w:r>
        <w:t>患者：不发烧，不难受。</w:t>
      </w:r>
    </w:p>
    <w:p>
      <w:r>
        <w:t>1.A.虫/蛀牙B.扭伤C.保险D.持续</w:t>
        <w:tab/>
        <w:tab/>
        <w:t>正确答案：持续</w:t>
      </w:r>
    </w:p>
    <w:p>
      <w:r>
        <w:t>2.A.浸润B.过敏C.尿道D.腹泻</w:t>
        <w:tab/>
        <w:tab/>
        <w:t>正确答案：腹泻</w:t>
      </w:r>
    </w:p>
    <w:p>
      <w:r>
        <w:t>患者：最近不知道是不是肠胃又出现了毛病。有时候吃完饭感觉吃的很饱但是又还是想吃。有时候就是一整天都感觉饿。这种情况要怎么办呢？（女，18岁）</w:t>
      </w:r>
    </w:p>
    <w:p>
      <w:r>
        <w:t>医生：您好，您这种情况多久了呢。</w:t>
      </w:r>
    </w:p>
    <w:p>
      <w:r>
        <w:t>患者：大概有将近两个月吧。</w:t>
      </w:r>
    </w:p>
    <w:p>
      <w:r>
        <w:t>医生：这种情况发生以来， __1__ 有没有变化呢，有没有 __2__ ，倦怠 __3__ ， __4__ ， __5__ 怎么样呢。</w:t>
      </w:r>
    </w:p>
    <w:p>
      <w:r>
        <w:t>患者：体重肯定有点增长的。没有发热，倦怠乏力也不是很 __6__ 。消瘦也没有，小便正常。</w:t>
      </w:r>
    </w:p>
    <w:p>
      <w:r>
        <w:t>医生： __7__ 次数多吗。</w:t>
      </w:r>
    </w:p>
    <w:p>
      <w:r>
        <w:t>患者：不怎么多，平均两三天一次，有的时候是一周一次。</w:t>
      </w:r>
    </w:p>
    <w:p>
      <w:r>
        <w:t>1.A.体重B.戒C.传播D.偏</w:t>
        <w:tab/>
        <w:tab/>
        <w:t>正确答案：体重</w:t>
      </w:r>
    </w:p>
    <w:p>
      <w:r>
        <w:t>2.A.发热B.个体C.退休D.头部</w:t>
        <w:tab/>
        <w:tab/>
        <w:t>正确答案：发热</w:t>
      </w:r>
    </w:p>
    <w:p>
      <w:r>
        <w:t>3.A.犹豫B.顶叶C.乏力D.电击</w:t>
        <w:tab/>
        <w:tab/>
        <w:t>正确答案：乏力</w:t>
      </w:r>
    </w:p>
    <w:p>
      <w:r>
        <w:t>4.A.自主B.消瘦C.生长D.以及</w:t>
        <w:tab/>
        <w:tab/>
        <w:t>正确答案：消瘦</w:t>
      </w:r>
    </w:p>
    <w:p>
      <w:r>
        <w:t>5.A.必要B.小便C.征求D.过期妊娠</w:t>
        <w:tab/>
        <w:tab/>
        <w:t>正确答案：小便</w:t>
      </w:r>
    </w:p>
    <w:p>
      <w:r>
        <w:t>6.A.冠心病B.明显C.暂停D.尾骨</w:t>
        <w:tab/>
        <w:tab/>
        <w:t>正确答案：明显</w:t>
      </w:r>
    </w:p>
    <w:p>
      <w:r>
        <w:t>7.A.手指B.大便C.及早D.伸</w:t>
        <w:tab/>
        <w:tab/>
        <w:t>正确答案：大便</w:t>
      </w:r>
    </w:p>
    <w:p>
      <w:r>
        <w:t>患者：您好， __1__ 完自己就咳嗽，干咳嗽没有痰，特别是出外面冷空气再进屋就咳嗽厉害，出气费劲，45女（女，20岁）</w:t>
      </w:r>
    </w:p>
    <w:p>
      <w:r>
        <w:t>医生：你好，这种情况有多长时间了？</w:t>
      </w:r>
    </w:p>
    <w:p>
      <w:r>
        <w:t>患者：半个月。</w:t>
      </w:r>
    </w:p>
    <w:p>
      <w:r>
        <w:t>医生：发烧吗。</w:t>
      </w:r>
    </w:p>
    <w:p>
      <w:r>
        <w:t>患者：不。</w:t>
      </w:r>
    </w:p>
    <w:p>
      <w:r>
        <w:t>医生：有气管炎吗。</w:t>
      </w:r>
    </w:p>
    <w:p>
      <w:r>
        <w:t>患者：前几天去沈阳医大一说我有慢性支气管炎。</w:t>
      </w:r>
    </w:p>
    <w:p>
      <w:r>
        <w:t>患者：这个病 __2__ 吗，我奶以前是气管炎。</w:t>
      </w:r>
    </w:p>
    <w:p>
      <w:r>
        <w:t>1.A.肺源性心脏病（肺心病）B.失误C.检查D.醛固酮</w:t>
        <w:tab/>
        <w:tab/>
        <w:t>正确答案：检查</w:t>
      </w:r>
    </w:p>
    <w:p>
      <w:r>
        <w:t>2.A.血透中心B.血管病科C.遗传D.中医血液科</w:t>
        <w:tab/>
        <w:tab/>
        <w:t>正确答案：遗传</w:t>
      </w:r>
    </w:p>
    <w:p>
      <w:r>
        <w:t>患者：左 __1__ 疼，反胃，不是妇科的问题，腹部疼2个多月了， __2__ 难受刚一周，是什么原因呢（女，29岁）</w:t>
      </w:r>
    </w:p>
    <w:p>
      <w:r>
        <w:t>医生：你好，是上腹部还是下腹部？</w:t>
      </w:r>
    </w:p>
    <w:p>
      <w:r>
        <w:t>医生：你好，请问 __3__ 正常吗？</w:t>
      </w:r>
    </w:p>
    <w:p>
      <w:r>
        <w:t>医生：您好，这种情况多长时间了？</w:t>
      </w:r>
    </w:p>
    <w:p>
      <w:r>
        <w:t>患者：大便不成形，好几年了。</w:t>
      </w:r>
    </w:p>
    <w:p>
      <w:r>
        <w:t>医生：做过那些 __4__ 么。</w:t>
      </w:r>
    </w:p>
    <w:p>
      <w:r>
        <w:t>患者：下腹部吧，</w:t>
      </w:r>
    </w:p>
    <w:p>
      <w:r>
        <w:t>医生：左侧还是右侧。</w:t>
      </w:r>
    </w:p>
    <w:p>
      <w:r>
        <w:t>患者：检查妇科没问题。</w:t>
      </w:r>
    </w:p>
    <w:p>
      <w:r>
        <w:t>患者：左侧。</w:t>
      </w:r>
    </w:p>
    <w:p>
      <w:r>
        <w:t>1.A.腹部B.颅脑C.纵膈D.女性生殖</w:t>
        <w:tab/>
        <w:tab/>
        <w:t>正确答案：腹部</w:t>
      </w:r>
    </w:p>
    <w:p>
      <w:r>
        <w:t>2.A.胃口B.尽快C.升D.触诊</w:t>
        <w:tab/>
        <w:tab/>
        <w:t>正确答案：胃口</w:t>
      </w:r>
    </w:p>
    <w:p>
      <w:r>
        <w:t>3.A.大便B.项C.动脉D.大肠杆菌</w:t>
        <w:tab/>
        <w:tab/>
        <w:t>正确答案：大便</w:t>
      </w:r>
    </w:p>
    <w:p>
      <w:r>
        <w:t>4.A.检查B.肠易激综合征C.卵子D.热型</w:t>
        <w:tab/>
        <w:tab/>
        <w:t>正确答案：检查</w:t>
      </w:r>
    </w:p>
    <w:p>
      <w:r>
        <w:t>患者：肚子空落落的，老是想吃东西，刚吃完饭也这样，该如何调理？（男，47岁）</w:t>
      </w:r>
    </w:p>
    <w:p>
      <w:r>
        <w:t>医生：你好，请问这种情况有多长时间了？ __1__ 怎么样？还有其他不舒服码？</w:t>
      </w:r>
    </w:p>
    <w:p>
      <w:r>
        <w:t>患者：一周左右，大便有点粘，感觉人浮着一样，其它不舒服没有了。</w:t>
      </w:r>
    </w:p>
    <w:p>
      <w:r>
        <w:t>医生：没有 __2__  __3__  __4__ 之类吗？</w:t>
      </w:r>
    </w:p>
    <w:p>
      <w:r>
        <w:t>患者：没有。</w:t>
      </w:r>
    </w:p>
    <w:p>
      <w:r>
        <w:t>1.A.大便B.软C.疖D.背部</w:t>
        <w:tab/>
        <w:tab/>
        <w:t>正确答案：大便</w:t>
      </w:r>
    </w:p>
    <w:p>
      <w:r>
        <w:t>2.A.反酸B.节奏C.复查D.不足</w:t>
        <w:tab/>
        <w:tab/>
        <w:t>正确答案：反酸</w:t>
      </w:r>
    </w:p>
    <w:p>
      <w:r>
        <w:t>3.A.嗳气B.查房C.失常D.白斑</w:t>
        <w:tab/>
        <w:tab/>
        <w:t>正确答案：嗳气</w:t>
      </w:r>
    </w:p>
    <w:p>
      <w:r>
        <w:t>4.A.打嗝B.发炎C.烦躁不安D.缺损</w:t>
        <w:tab/>
        <w:tab/>
        <w:t>正确答案：打嗝</w:t>
      </w:r>
    </w:p>
    <w:p>
      <w:r>
        <w:t>患者：平时放屁次数多，味道难闻恶臭，但 __1__ 正常，舌苔白厚睡醒后口干舌燥（男，24岁）</w:t>
      </w:r>
    </w:p>
    <w:p>
      <w:r>
        <w:t>医生：你好，这种情况多长时间了？</w:t>
      </w:r>
    </w:p>
    <w:p>
      <w:r>
        <w:t>医生：有腹胀、 __2__ 、 __3__ 、 __4__  __5__ 么？</w:t>
      </w:r>
    </w:p>
    <w:p>
      <w:r>
        <w:t>医生：您睡觉张着嘴巴么？开空调睡么？每天喝水多少？</w:t>
      </w:r>
    </w:p>
    <w:p>
      <w:r>
        <w:t>患者：时间有两三年了没有有腹胀、腹痛、反酸、打嗝症状。</w:t>
      </w:r>
    </w:p>
    <w:p>
      <w:r>
        <w:t>患者：睡觉轻微张嘴喝水不及时。</w:t>
      </w:r>
    </w:p>
    <w:p>
      <w:r>
        <w:t>1.A.排便B.肿瘤C.间隔D.扭伤</w:t>
        <w:tab/>
        <w:tab/>
        <w:t>正确答案：排便</w:t>
      </w:r>
    </w:p>
    <w:p>
      <w:r>
        <w:t>2.A.腹痛B.组成C.鼻咽癌D.调整</w:t>
        <w:tab/>
        <w:tab/>
        <w:t>正确答案：腹痛</w:t>
      </w:r>
    </w:p>
    <w:p>
      <w:r>
        <w:t>3.A.反酸B.赶紧C.接种D.肝性脑病</w:t>
        <w:tab/>
        <w:tab/>
        <w:t>正确答案：反酸</w:t>
      </w:r>
    </w:p>
    <w:p>
      <w:r>
        <w:t>4.A.打嗝B.电击C.绷带D.后代</w:t>
        <w:tab/>
        <w:tab/>
        <w:t>正确答案：打嗝</w:t>
      </w:r>
    </w:p>
    <w:p>
      <w:r>
        <w:t>5.A.刺激B.呼吸C.伸D.症状</w:t>
        <w:tab/>
        <w:tab/>
        <w:t>正确答案：症状</w:t>
      </w:r>
    </w:p>
    <w:p>
      <w:r>
        <w:t>患者：感觉胃里有气，一直出不来，怎么回事（女，23岁）</w:t>
      </w:r>
    </w:p>
    <w:p>
      <w:r>
        <w:t>医生：您好，感觉胃里胀气多长时间了？有 __1__ 或 __2__ 吗？</w:t>
      </w:r>
    </w:p>
    <w:p>
      <w:r>
        <w:t>患者：很长时间，打嗝排气都不行，感觉出不来。</w:t>
      </w:r>
    </w:p>
    <w:p>
      <w:r>
        <w:t>医生：饭后 __3__ 还是不吃饭也胀呢？</w:t>
      </w:r>
    </w:p>
    <w:p>
      <w:r>
        <w:t>患者：不吃饭也胀。</w:t>
      </w:r>
    </w:p>
    <w:p>
      <w:r>
        <w:t>患者：睡觉的时候，右边那里特别明显，感觉有气堵着。</w:t>
      </w:r>
    </w:p>
    <w:p>
      <w:r>
        <w:t>医生：应该是肝胆区不适， __4__ 怎么样？</w:t>
      </w:r>
    </w:p>
    <w:p>
      <w:r>
        <w:t>患者：这几天有点稀，平时很正常。</w:t>
      </w:r>
    </w:p>
    <w:p>
      <w:r>
        <w:t>医生：建议到医院 __5__ 做个 __6__ 彩超 __7__ 。</w:t>
      </w:r>
    </w:p>
    <w:p>
      <w:r>
        <w:t>患者：是腹部有问题吗？不是胃吗。</w:t>
      </w:r>
    </w:p>
    <w:p>
      <w:r>
        <w:t>1.A.单位B.听诊C.嗜睡D.打嗝</w:t>
        <w:tab/>
        <w:tab/>
        <w:t>正确答案：打嗝</w:t>
      </w:r>
    </w:p>
    <w:p>
      <w:r>
        <w:t>2.A.显微外科B.二尖瓣关闭不全C.雌激素D.排气</w:t>
        <w:tab/>
        <w:tab/>
        <w:t>正确答案：排气</w:t>
      </w:r>
    </w:p>
    <w:p>
      <w:r>
        <w:t>3.A.关节B.积水C.明显D.疲劳</w:t>
        <w:tab/>
        <w:tab/>
        <w:t>正确答案：明显</w:t>
      </w:r>
    </w:p>
    <w:p>
      <w:r>
        <w:t>4.A.牙齿B.佝偻病C.大便D.保持</w:t>
        <w:tab/>
        <w:tab/>
        <w:t>正确答案：大便</w:t>
      </w:r>
    </w:p>
    <w:p>
      <w:r>
        <w:t>5.A.迅速B.证件C.空腹D.母乳</w:t>
        <w:tab/>
        <w:tab/>
        <w:t>正确答案：空腹</w:t>
      </w:r>
    </w:p>
    <w:p>
      <w:r>
        <w:t>6.A.头B.下腹C.腹部D.眼</w:t>
        <w:tab/>
        <w:tab/>
        <w:t>正确答案：腹部</w:t>
      </w:r>
    </w:p>
    <w:p>
      <w:r>
        <w:t>7.A.剂量-效应关系B.上皮组织C.检查D.离子通道</w:t>
        <w:tab/>
        <w:tab/>
        <w:t>正确答案：检查</w:t>
      </w:r>
    </w:p>
    <w:p>
      <w:r>
        <w:t>患者：我最近这两天，胃里吃点 __1__ 的就特别想 __2__ ， __3__ 起来胃里不舒服。（女，29岁）</w:t>
      </w:r>
    </w:p>
    <w:p>
      <w:r>
        <w:t>医生：你好不吃油腻的怎样啊？</w:t>
      </w:r>
    </w:p>
    <w:p>
      <w:r>
        <w:t>患者：不吃还好点！</w:t>
      </w:r>
    </w:p>
    <w:p>
      <w:r>
        <w:t>医生：以前有啥病没有啊？月经怎样？</w:t>
      </w:r>
    </w:p>
    <w:p>
      <w:r>
        <w:t>患者：月经过去半个月了，就这两天才开始，以前有时候 __4__ 不 __5__ 胃会痛，可是胃疼好很久了！不知道怎么了？</w:t>
      </w:r>
    </w:p>
    <w:p>
      <w:r>
        <w:t>患者：有时候恶心的想吐，可是又吐不出来，还 __6__ ，好像气儿不顺似的。</w:t>
      </w:r>
    </w:p>
    <w:p>
      <w:r>
        <w:t>1.A.油腻B.明确C.分布D.不孕</w:t>
        <w:tab/>
        <w:tab/>
        <w:t>正确答案：油腻</w:t>
      </w:r>
    </w:p>
    <w:p>
      <w:r>
        <w:t>2.A.恶心B.闻C.前列腺D.节奏</w:t>
        <w:tab/>
        <w:tab/>
        <w:t>正确答案：恶心</w:t>
      </w:r>
    </w:p>
    <w:p>
      <w:r>
        <w:t>3.A.摸B.喉部C.肠系膜D.肝硬化</w:t>
        <w:tab/>
        <w:tab/>
        <w:t>正确答案：摸</w:t>
      </w:r>
    </w:p>
    <w:p>
      <w:r>
        <w:t>4.A.饮食B.分化C.幅度D.气色</w:t>
        <w:tab/>
        <w:tab/>
        <w:t>正确答案：饮食</w:t>
      </w:r>
    </w:p>
    <w:p>
      <w:r>
        <w:t>5.A.鼓膜B.规律C.腹腔D.冻伤</w:t>
        <w:tab/>
        <w:tab/>
        <w:t>正确答案：规律</w:t>
      </w:r>
    </w:p>
    <w:p>
      <w:r>
        <w:t>6.A.骶骨B.打嗝C.分泌D.绷带</w:t>
        <w:tab/>
        <w:tab/>
        <w:t>正确答案：打嗝</w:t>
      </w:r>
    </w:p>
    <w:p>
      <w:r>
        <w:t>患者： __6__ 性胃炎，肠化生吃复合 __1__ B和 __2__ 吃多久（女，60岁）</w:t>
      </w:r>
    </w:p>
    <w:p>
      <w:r>
        <w:t>医生：有什么 __3__ 吗，是有贫血吗。</w:t>
      </w:r>
    </w:p>
    <w:p>
      <w:r>
        <w:t>患者：没有，之前 __4__ 萎缩性胃炎，肠化生吃复合维生素B和叶酸吃多久，吃的叶酸复合维生素B和羔羊胃提取物。</w:t>
      </w:r>
    </w:p>
    <w:p>
      <w:r>
        <w:t>患者：4个月。</w:t>
      </w:r>
    </w:p>
    <w:p>
      <w:r>
        <w:t>医生：是大夫建议你这么吃的吗。</w:t>
      </w:r>
    </w:p>
    <w:p>
      <w:r>
        <w:t>医生：吃这两个 __5__ 对胃黏膜的萎缩和肠化生没有太大作用。</w:t>
      </w:r>
    </w:p>
    <w:p>
      <w:r>
        <w:t>患者：是。</w:t>
      </w:r>
    </w:p>
    <w:p>
      <w:r>
        <w:t>患者：是说维生素B和叶酸。</w:t>
      </w:r>
    </w:p>
    <w:p>
      <w:r>
        <w:t>患者：是吗。</w:t>
      </w:r>
    </w:p>
    <w:p>
      <w:r>
        <w:t>患者：还是指羔羊胃提取物。</w:t>
      </w:r>
    </w:p>
    <w:p>
      <w:r>
        <w:t>1.A.暴饮暴食B.维生素C.丹毒D.牙冠</w:t>
        <w:tab/>
        <w:tab/>
        <w:t>正确答案：维生素</w:t>
      </w:r>
    </w:p>
    <w:p>
      <w:r>
        <w:t>2.A.输尿管B.叶酸C.脓痰D.牙槽骨</w:t>
        <w:tab/>
        <w:tab/>
        <w:t>正确答案：叶酸</w:t>
      </w:r>
    </w:p>
    <w:p>
      <w:r>
        <w:t>3.A.尖锐湿疣B.症状C.治疗D.忍受</w:t>
        <w:tab/>
        <w:tab/>
        <w:t>正确答案：症状</w:t>
      </w:r>
    </w:p>
    <w:p>
      <w:r>
        <w:t>4.A.镇静药B.检查C.褥疮D.剂量-效应关系</w:t>
        <w:tab/>
        <w:tab/>
        <w:t>正确答案：检查</w:t>
      </w:r>
    </w:p>
    <w:p>
      <w:r>
        <w:t>5.A.运动医学科B.药物C.美肤D.病理科</w:t>
        <w:tab/>
        <w:tab/>
        <w:t>正确答案：药物</w:t>
      </w:r>
    </w:p>
    <w:p>
      <w:r>
        <w:t>6.A.示范B.就诊C.萎缩D.压迫</w:t>
        <w:tab/>
        <w:tab/>
        <w:t>正确答案：萎缩</w:t>
      </w:r>
    </w:p>
    <w:p>
      <w:r>
        <w:t>患者：吃货饭右胸感觉酸胀隐隐有点痛，我今年25（男，24岁）</w:t>
      </w:r>
    </w:p>
    <w:p>
      <w:r>
        <w:t>医生：你好是饭后右侧 __1__  __2__ 吗？多长时间了？有其他不适吗？平时饮酒吗？</w:t>
      </w:r>
    </w:p>
    <w:p>
      <w:r>
        <w:t>患者：平时很少饮酒。</w:t>
      </w:r>
    </w:p>
    <w:p>
      <w:r>
        <w:t>患者：是右边胸部疼痛。</w:t>
      </w:r>
    </w:p>
    <w:p>
      <w:r>
        <w:t>患者： __3__ 10天左右了，是轻微疼胀。</w:t>
      </w:r>
    </w:p>
    <w:p>
      <w:r>
        <w:t>1.A.心理B.胸部C.骨骼D.头颈部</w:t>
        <w:tab/>
        <w:tab/>
        <w:t>正确答案：胸部</w:t>
      </w:r>
    </w:p>
    <w:p>
      <w:r>
        <w:t>2.A.周围血管科B.疼痛C.中医儿科D.风湿免疫</w:t>
        <w:tab/>
        <w:tab/>
        <w:t>正确答案：疼痛</w:t>
      </w:r>
    </w:p>
    <w:p>
      <w:r>
        <w:t>3.A.胆固醇B.症状C.结膜D.辐射</w:t>
        <w:tab/>
        <w:tab/>
        <w:t>正确答案：症状</w:t>
      </w:r>
    </w:p>
    <w:p>
      <w:r>
        <w:t>患者：大便不成型，头昏乏力，时不时肚子胀恶心欲吐，嘴里黏黏没味道，放屁臭口臭，胃不痛不反酸，精神差，是什么问题？（男，21岁）</w:t>
      </w:r>
    </w:p>
    <w:p>
      <w:r>
        <w:t>医生：你好，你现在这种情况有多长时间了。</w:t>
      </w:r>
    </w:p>
    <w:p>
      <w:r>
        <w:t>患者：几个月了之前吃过中药好多了，前两天吃了饼干不知是不是上火了又会了。</w:t>
      </w:r>
    </w:p>
    <w:p>
      <w:r>
        <w:t>医生：平日身体健康不，有没有肝脏方面的疾病？</w:t>
      </w:r>
    </w:p>
    <w:p>
      <w:r>
        <w:t>患者：之前说是胃炎我也没去做过胃镜，吃了中药几个月有好转就没去检查。</w:t>
      </w:r>
    </w:p>
    <w:p>
      <w:r>
        <w:t>患者：没问题吧我才21岁。</w:t>
      </w:r>
    </w:p>
    <w:p>
      <w:r>
        <w:t>医生：之前在医院做过什么检查吗？</w:t>
      </w:r>
    </w:p>
    <w:p>
      <w:r>
        <w:t>患者：什么也没查过。</w:t>
      </w:r>
    </w:p>
    <w:p>
      <w:r>
        <w:t>1.A.片B.乏力C.软D.刺激</w:t>
        <w:tab/>
        <w:tab/>
        <w:t>正确答案：乏力</w:t>
      </w:r>
    </w:p>
    <w:p>
      <w:r>
        <w:t>2.A.内毒素B.臭C.上肢D.板状腹</w:t>
        <w:tab/>
        <w:tab/>
        <w:t>正确答案：臭</w:t>
      </w:r>
    </w:p>
    <w:p>
      <w:r>
        <w:t>3.A.确定B.发抖C.口臭D.赶紧</w:t>
        <w:tab/>
        <w:tab/>
        <w:t>正确答案：口臭</w:t>
      </w:r>
    </w:p>
    <w:p>
      <w:r>
        <w:t>4.A.气味B.白喉C.反酸D.扩张</w:t>
        <w:tab/>
        <w:tab/>
        <w:t>正确答案：反酸</w:t>
      </w:r>
    </w:p>
    <w:p>
      <w:r>
        <w:t>5.A.叶酸B.脊柱侧凸C.胃镜D.优生优育</w:t>
        <w:tab/>
        <w:tab/>
        <w:t>正确答案：胃镜</w:t>
      </w:r>
    </w:p>
    <w:p>
      <w:r>
        <w:t>患者：张医生你好，男36岁，6月份做 __1__ 糜烂性胃炎 __2__ 反流，吃奥美拉挫和达喜不见效，然后又吃了3个月的中药，效果不好，现在吃武田的兰索拉唑和达喜3周左右还是不好，现在 __3__ 瘦了20斤左右，我的 __4__ 是胃有烧灼感，不 __5__ ，吃饭也没问题想吃也能吃，请您看看应该怎样 __6__ 吃什么药。谢谢。</w:t>
      </w:r>
    </w:p>
    <w:p>
      <w:r>
        <w:t>医生：上传一下胃镜！如果是胆汁反流性胃炎不应该效果不好！说一下症状。 __7__ 如何？</w:t>
      </w:r>
    </w:p>
    <w:p>
      <w:r>
        <w:t>医生：用过吗丁啉吗？ __8__ 有问题吗？</w:t>
      </w:r>
    </w:p>
    <w:p>
      <w:r>
        <w:t>患者：有点爱着急。</w:t>
      </w:r>
    </w:p>
    <w:p>
      <w:r>
        <w:t>医生：现在只是烧灼感？应该吃药后症状有 __9__ 吧。</w:t>
      </w:r>
    </w:p>
    <w:p>
      <w:r>
        <w:t>患者：没有 __10__ 的症状，感觉有点烧心，有时候走路打个嗝，就舒服了。</w:t>
      </w:r>
    </w:p>
    <w:p>
      <w:r>
        <w:t>患者：不见好转。</w:t>
      </w:r>
    </w:p>
    <w:p>
      <w:r>
        <w:t>医生：如果是胃炎用药一定有好转！现在的症状会不会跟情绪有关？</w:t>
      </w:r>
    </w:p>
    <w:p>
      <w:r>
        <w:t>患者：我觉得是不是反流才有烧灼感啊。</w:t>
      </w:r>
    </w:p>
    <w:p>
      <w:r>
        <w:t>1.A.吸收B.胃镜C.肺不张D.新陈代谢</w:t>
        <w:tab/>
        <w:tab/>
        <w:t>正确答案：胃镜</w:t>
      </w:r>
    </w:p>
    <w:p>
      <w:r>
        <w:t>2.A.无菌术B.胆汁C.糖皮质激素D.灭菌</w:t>
        <w:tab/>
        <w:tab/>
        <w:t>正确答案：胆汁</w:t>
      </w:r>
    </w:p>
    <w:p>
      <w:r>
        <w:t>3.A.根除B.体重C.阴茎D.血脂</w:t>
        <w:tab/>
        <w:tab/>
        <w:t>正确答案：体重</w:t>
      </w:r>
    </w:p>
    <w:p>
      <w:r>
        <w:t>4.A.间歇B.症状C.含量D.炭疽</w:t>
        <w:tab/>
        <w:tab/>
        <w:t>正确答案：症状</w:t>
      </w:r>
    </w:p>
    <w:p>
      <w:r>
        <w:t>5.A.光滑B.性质C.反酸D.固定</w:t>
        <w:tab/>
        <w:tab/>
        <w:t>正确答案：反酸</w:t>
      </w:r>
    </w:p>
    <w:p>
      <w:r>
        <w:t>6.A.结膜B.实习C.治疗D.尾骨</w:t>
        <w:tab/>
        <w:tab/>
        <w:t>正确答案：治疗</w:t>
      </w:r>
    </w:p>
    <w:p>
      <w:r>
        <w:t>7.A.卒中B.包括C.情绪D.聋哑</w:t>
        <w:tab/>
        <w:tab/>
        <w:t>正确答案：情绪</w:t>
      </w:r>
    </w:p>
    <w:p>
      <w:r>
        <w:t>8.A.表面B.狭窄C.胆囊D.犹豫</w:t>
        <w:tab/>
        <w:tab/>
        <w:t>正确答案：胆囊</w:t>
      </w:r>
    </w:p>
    <w:p>
      <w:r>
        <w:t>9.A.皮疹B.代替C.好转D.误差</w:t>
        <w:tab/>
        <w:tab/>
        <w:t>正确答案：好转</w:t>
      </w:r>
    </w:p>
    <w:p>
      <w:r>
        <w:t>10.A.食管B.明显C.消除D.示范</w:t>
        <w:tab/>
        <w:tab/>
        <w:t>正确答案：明显</w:t>
      </w:r>
    </w:p>
    <w:p>
      <w:r>
        <w:t>患者：最近 __1__ 很多血以前也便血过但是很少没有这次这么多还 __2__ 着肚子疼想知道是什么原因（女，17岁）</w:t>
      </w:r>
    </w:p>
    <w:p>
      <w:r>
        <w:t>医生：你好，血是什么颜色的？</w:t>
      </w:r>
    </w:p>
    <w:p>
      <w:r>
        <w:t>医生：有没有头晕心慌出虚汗？</w:t>
      </w:r>
    </w:p>
    <w:p>
      <w:r>
        <w:t>医生：以前做过肠道的 __3__ 吗？如肠镜？</w:t>
      </w:r>
    </w:p>
    <w:p>
      <w:r>
        <w:t>患者：鲜红的不黑没有头晕也不心慌虚汗有一点儿吧没做过肠镜因为上次便血我也没去看没吃药过了一阵就好了。</w:t>
      </w:r>
    </w:p>
    <w:p>
      <w:r>
        <w:t>医生：你有痔疮吗？</w:t>
      </w:r>
    </w:p>
    <w:p>
      <w:r>
        <w:t>患者：没有应该不是痔疮因为不疼。</w:t>
      </w:r>
    </w:p>
    <w:p>
      <w:r>
        <w:t>1.A.青紫B.核磁共振（MRI）C.戒D.便血</w:t>
        <w:tab/>
        <w:tab/>
        <w:t>正确答案：便血</w:t>
      </w:r>
    </w:p>
    <w:p>
      <w:r>
        <w:t>2.A.睡眠B.萎缩C.形成D.伴随</w:t>
        <w:tab/>
        <w:tab/>
        <w:t>正确答案：伴随</w:t>
      </w:r>
    </w:p>
    <w:p>
      <w:r>
        <w:t>3.A.灰质B.亚健康C.低氧血症D.检查</w:t>
        <w:tab/>
        <w:tab/>
        <w:t>正确答案：检查</w:t>
      </w:r>
    </w:p>
    <w:p>
      <w:r>
        <w:t>患者：几天前左腿上出现两处淤青，并未撞击，今天又出现一处，按了也不痛。而且同时也 __1__ 犯了。另外六月初得了肠胃炎，大概二十天才好，几乎什么都吃不下，晚上难受睡不着，瘦了六七斤。是不是体内缺 __2__  __3__ 。（女，21岁）</w:t>
      </w:r>
    </w:p>
    <w:p>
      <w:r>
        <w:t>医生：姑娘你好，目前建议 __4__ 血常规 __5__ 。</w:t>
      </w:r>
    </w:p>
    <w:p>
      <w:r>
        <w:t>患者：上个月得了肠胃炎化验过。</w:t>
      </w:r>
    </w:p>
    <w:p>
      <w:r>
        <w:t>患者：这是六月初得肠胃炎，大概二十天才好，几乎什么都吃不下，晚上难受睡不着，瘦了六七斤。</w:t>
      </w:r>
    </w:p>
    <w:p>
      <w:r>
        <w:t>医生：除了 __6__ 有点高，其他的还正常。</w:t>
      </w:r>
    </w:p>
    <w:p>
      <w:r>
        <w:t>患者：检查当天喝过一口补血的铁元。</w:t>
      </w:r>
    </w:p>
    <w:p>
      <w:r>
        <w:t>患者：因为一天上吐下泻头晕就喝了一口。</w:t>
      </w:r>
    </w:p>
    <w:p>
      <w:r>
        <w:t>1.A.导尿术B.受伤C.浸润D.皮炎</w:t>
        <w:tab/>
        <w:tab/>
        <w:t>正确答案：皮炎</w:t>
      </w:r>
    </w:p>
    <w:p>
      <w:r>
        <w:t>2.A.中医消化科B.妇幼保健科C.皮肤科D.营养</w:t>
        <w:tab/>
        <w:tab/>
        <w:t>正确答案：营养</w:t>
      </w:r>
    </w:p>
    <w:p>
      <w:r>
        <w:t>3.A.臂B.拐杖C.预防D.导致</w:t>
        <w:tab/>
        <w:tab/>
        <w:t>正确答案：导致</w:t>
      </w:r>
    </w:p>
    <w:p>
      <w:r>
        <w:t>4.A.规律B.热量C.表面D.化验</w:t>
        <w:tab/>
        <w:tab/>
        <w:t>正确答案：化验</w:t>
      </w:r>
    </w:p>
    <w:p>
      <w:r>
        <w:t>5.A.肺大疱B.检查C.膜性肾病D.肾小球肾炎</w:t>
        <w:tab/>
        <w:tab/>
        <w:t>正确答案：检查</w:t>
      </w:r>
    </w:p>
    <w:p>
      <w:r>
        <w:t>6.A.血小板B.银屑病C.房室结D.抑郁</w:t>
        <w:tab/>
        <w:tab/>
        <w:t>正确答案：血小板</w:t>
      </w:r>
    </w:p>
    <w:p>
      <w:r>
        <w:t>患者：大人长期拉稀是怎么回事呢（男，48岁）</w:t>
      </w:r>
    </w:p>
    <w:p>
      <w:r>
        <w:t>医生： __1__ 多久了？一天 __2__ 有几次？你好，出现这种情况有多久了？你好，大便成型吗？有 __3__ 吗？</w:t>
      </w:r>
    </w:p>
    <w:p>
      <w:r>
        <w:t>患者：大概有七个月了，一天有时候两三次！大便不成型！肚子不疼！</w:t>
      </w:r>
    </w:p>
    <w:p>
      <w:r>
        <w:t>医生：有没有瘦.做过什么 __4__ 吗？</w:t>
      </w:r>
    </w:p>
    <w:p>
      <w:r>
        <w:t>患者：没有瘦，而且长胖了一点！没做过检查。</w:t>
      </w:r>
    </w:p>
    <w:p>
      <w:r>
        <w:t>1.A.持续B.下降C.腹泻D.荷尔蒙</w:t>
        <w:tab/>
        <w:tab/>
        <w:t>正确答案：腹泻</w:t>
      </w:r>
    </w:p>
    <w:p>
      <w:r>
        <w:t>2.A.大便B.并发症C.物品D.沟通</w:t>
        <w:tab/>
        <w:tab/>
        <w:t>正确答案：大便</w:t>
      </w:r>
    </w:p>
    <w:p>
      <w:r>
        <w:t>3.A.腹痛B.籍贯C.尿毒症D.失眠</w:t>
        <w:tab/>
        <w:tab/>
        <w:t>正确答案：腹痛</w:t>
      </w:r>
    </w:p>
    <w:p>
      <w:r>
        <w:t>4.A.检查B.晶状体C.菌血症D.生殖系统</w:t>
        <w:tab/>
        <w:tab/>
        <w:t>正确答案：检查</w:t>
      </w:r>
    </w:p>
    <w:p>
      <w:r>
        <w:t>患者：要么就 __1__ ，要么就拉肚子， __2__ 按压疼（女，18岁）</w:t>
      </w:r>
    </w:p>
    <w:p>
      <w:r>
        <w:t>医生：这种情况多长时间了？</w:t>
      </w:r>
    </w:p>
    <w:p>
      <w:r>
        <w:t>患者：便秘起码有两年了，但只是便秘而已，没有拉肚子从去年的11月份开始就经常便秘跟拉肚子交替着按压疼也是去年11月份的时候医生帮腹部 __3__ 的时候发现的，具体是什么时候开始的我也不清楚，这几天按压时 __4__ 更痛了。</w:t>
      </w:r>
    </w:p>
    <w:p>
      <w:r>
        <w:t>医生： __5__ 过肠镜吗？</w:t>
      </w:r>
    </w:p>
    <w:p>
      <w:r>
        <w:t>患者：还没有呢。</w:t>
      </w:r>
    </w:p>
    <w:p>
      <w:r>
        <w:t>医生：几天 __6__ 一次。</w:t>
      </w:r>
    </w:p>
    <w:p>
      <w:r>
        <w:t>患者：最少四天，最多两周。</w:t>
      </w:r>
    </w:p>
    <w:p>
      <w:r>
        <w:t>医生：平时水果 __7__ 吃的多吗？</w:t>
      </w:r>
    </w:p>
    <w:p>
      <w:r>
        <w:t>患者：嗯，都吃得挺多的。</w:t>
      </w:r>
    </w:p>
    <w:p>
      <w:r>
        <w:t>1.A.畸形B.感染C.眼球D.便秘</w:t>
        <w:tab/>
        <w:tab/>
        <w:t>正确答案：便秘</w:t>
      </w:r>
    </w:p>
    <w:p>
      <w:r>
        <w:t>2.A.乳房B.男性股沟C.骨髓D.腹部</w:t>
        <w:tab/>
        <w:tab/>
        <w:t>正确答案：腹部</w:t>
      </w:r>
    </w:p>
    <w:p>
      <w:r>
        <w:t>3.A.检验B.密切C.青春期D.触诊</w:t>
        <w:tab/>
        <w:tab/>
        <w:t>正确答案：触诊</w:t>
      </w:r>
    </w:p>
    <w:p>
      <w:r>
        <w:t>4.A.肾B.间质性肺炎C.干咳D.明显</w:t>
        <w:tab/>
        <w:tab/>
        <w:t>正确答案：明显</w:t>
      </w:r>
    </w:p>
    <w:p>
      <w:r>
        <w:t>5.A.黄体B.检查C.反跳痛D.上瘾</w:t>
        <w:tab/>
        <w:tab/>
        <w:t>正确答案：检查</w:t>
      </w:r>
    </w:p>
    <w:p>
      <w:r>
        <w:t>6.A.舒适B.大便C.缺陷D.荤</w:t>
        <w:tab/>
        <w:tab/>
        <w:t>正确答案：大便</w:t>
      </w:r>
    </w:p>
    <w:p>
      <w:r>
        <w:t>7.A.蔬菜B.臭C.堵塞D.骨盆</w:t>
        <w:tab/>
        <w:tab/>
        <w:t>正确答案：蔬菜</w:t>
      </w:r>
    </w:p>
    <w:p>
      <w:r>
        <w:t>患者：最近没什么食欲，吃的不多，还每天拉肚子， __1__ 三天左右了，昨天一天拉肚子5次，拉的跟水似的了，感觉身体被掏空啊！ __2__ 拉肚子吃藿香正气丸就好，这次吃了也没好。有慢性浅表性胃炎十多年。（女，34岁）</w:t>
      </w:r>
    </w:p>
    <w:p>
      <w:r>
        <w:t>医生：你这情况多久了？有加重麽？</w:t>
      </w:r>
    </w:p>
    <w:p>
      <w:r>
        <w:t>患者：今天第四天吧，没有加重，也没有减轻。</w:t>
      </w:r>
    </w:p>
    <w:p>
      <w:r>
        <w:t>医生：有没有 __3__ 。有没有 __4__ 。</w:t>
      </w:r>
    </w:p>
    <w:p>
      <w:r>
        <w:t>患者：有腹痛，没有发热。</w:t>
      </w:r>
    </w:p>
    <w:p>
      <w:r>
        <w:t>1.A.误差B.持续C.临产D.排除</w:t>
        <w:tab/>
        <w:tab/>
        <w:t>正确答案：持续</w:t>
      </w:r>
    </w:p>
    <w:p>
      <w:r>
        <w:t>2.A.清除B.平常C.悲观D.风险</w:t>
        <w:tab/>
        <w:tab/>
        <w:t>正确答案：平常</w:t>
      </w:r>
    </w:p>
    <w:p>
      <w:r>
        <w:t>3.A.避孕B.腹痛C.痢疾D.静脉</w:t>
        <w:tab/>
        <w:tab/>
        <w:t>正确答案：腹痛</w:t>
      </w:r>
    </w:p>
    <w:p>
      <w:r>
        <w:t>4.A.手掌B.发热C.赶紧D.畸形</w:t>
        <w:tab/>
        <w:tab/>
        <w:t>正确答案：发热</w:t>
      </w:r>
    </w:p>
    <w:p>
      <w:r>
        <w:t>患者：请问医生，溃疡性结肠炎，症状偶有便血，小腹隐痛，大便次数2次/天，成型软便，偶有异味；有轻度贫血。服用肠炎宁后有缓解。现需要如何治疗？（男，57岁）</w:t>
      </w:r>
    </w:p>
    <w:p>
      <w:r>
        <w:t>医生：您好，这种情况多长时间了？</w:t>
      </w:r>
    </w:p>
    <w:p>
      <w:r>
        <w:t>医生：溃疡性结肠炎，用肠炎宁没效的。</w:t>
      </w:r>
    </w:p>
    <w:p>
      <w:r>
        <w:t>医生：请问是确诊了这个病吗。</w:t>
      </w:r>
    </w:p>
    <w:p>
      <w:r>
        <w:t>患者：您好，大约有小半年了。当地医院是这样说的。不是我本人，是替朋友咨询的。</w:t>
      </w:r>
    </w:p>
    <w:p>
      <w:r>
        <w:t>患者：有建议用美莎拉嗪，但是担心副作用大没服用。现在口服肠炎宁十金双岐杆菌十补脾益肠丸。症状比之前缓解些，以前大便不成型，每天3-4次。不知道目前这种服药搭配方法可行否？</w:t>
      </w:r>
    </w:p>
    <w:p>
      <w:r>
        <w:t>医生：溃疡性结肠炎，需要吃美沙拉嗪。</w:t>
      </w:r>
    </w:p>
    <w:p>
      <w:r>
        <w:t>医生：重一点需要吃激素控制。有没有做过肠镜？</w:t>
      </w:r>
    </w:p>
    <w:p>
      <w:r>
        <w:t>患者：不太清楚哦。</w:t>
      </w:r>
    </w:p>
    <w:p>
      <w:r>
        <w:t>患者：服用美沙拉嗪的疗程需多长时间？是否需搭配抗生素？</w:t>
      </w:r>
    </w:p>
    <w:p>
      <w:r>
        <w:t>1.A.症状B.抢救C.歪D.认知</w:t>
        <w:tab/>
        <w:tab/>
        <w:t>正确答案：症状</w:t>
      </w:r>
    </w:p>
    <w:p>
      <w:r>
        <w:t>2.A.便血B.候诊区C.青紫D.雌酮</w:t>
        <w:tab/>
        <w:tab/>
        <w:t>正确答案：便血</w:t>
      </w:r>
    </w:p>
    <w:p>
      <w:r>
        <w:t>3.A.大便B.劳累C.过敏D.消化道</w:t>
        <w:tab/>
        <w:tab/>
        <w:t>正确答案：大便</w:t>
      </w:r>
    </w:p>
    <w:p>
      <w:r>
        <w:t>4.A.缓解B.积液C.阴性D.冠心病</w:t>
        <w:tab/>
        <w:tab/>
        <w:t>正确答案：缓解</w:t>
      </w:r>
    </w:p>
    <w:p>
      <w:r>
        <w:t>患者：医生你好，我最近一段时间 __1__ 有疼痛感，前段时间偶尔有 __2__ ，但是后段时间已经没有便血，但是排便还会有疼痛感，是怎么回事。（女，17岁）</w:t>
      </w:r>
    </w:p>
    <w:p>
      <w:r>
        <w:t>医生：你好，你说的血便是鲜血吗。</w:t>
      </w:r>
    </w:p>
    <w:p>
      <w:r>
        <w:t>患者：是。</w:t>
      </w:r>
    </w:p>
    <w:p>
      <w:r>
        <w:t>医生： __3__ 干的稀的。</w:t>
      </w:r>
    </w:p>
    <w:p>
      <w:r>
        <w:t>患者：干。</w:t>
      </w:r>
    </w:p>
    <w:p>
      <w:r>
        <w:t>医生：有没有粘液，脓？几天一次。</w:t>
      </w:r>
    </w:p>
    <w:p>
      <w:r>
        <w:t>患者：没有的。</w:t>
      </w:r>
    </w:p>
    <w:p>
      <w:r>
        <w:t>患者：一天一次。</w:t>
      </w:r>
    </w:p>
    <w:p>
      <w:r>
        <w:t>医生：有没有做过 __4__ 。</w:t>
      </w:r>
    </w:p>
    <w:p>
      <w:r>
        <w:t>患者：没有。</w:t>
      </w:r>
    </w:p>
    <w:p>
      <w:r>
        <w:t>1.A.排便B.荷尔蒙C.胸围D.缩短</w:t>
        <w:tab/>
        <w:tab/>
        <w:t>正确答案：排便</w:t>
      </w:r>
    </w:p>
    <w:p>
      <w:r>
        <w:t>2.A.便血B.会阴C.按摩D.冻伤</w:t>
        <w:tab/>
        <w:tab/>
        <w:t>正确答案：便血</w:t>
      </w:r>
    </w:p>
    <w:p>
      <w:r>
        <w:t>3.A.大便B.接种C.打喷嚏D.体型</w:t>
        <w:tab/>
        <w:tab/>
        <w:t>正确答案：大便</w:t>
      </w:r>
    </w:p>
    <w:p>
      <w:r>
        <w:t>4.A.检查B.延髓C.实质性病变（肿物）D.中暑</w:t>
        <w:tab/>
        <w:tab/>
        <w:t>正确答案：检查</w:t>
      </w:r>
    </w:p>
    <w:p>
      <w:r>
        <w:t>患者： __1__ 拉稀了吃药也没有好怎么办呢（男，16岁）</w:t>
      </w:r>
    </w:p>
    <w:p>
      <w:r>
        <w:t>医生：你好，一天拉几次？稀水样吗？吃的什么药？</w:t>
      </w:r>
    </w:p>
    <w:p>
      <w:r>
        <w:t>患者：有点凝固，吃哪个什么整肠丸，黑色一粒粒的。</w:t>
      </w:r>
    </w:p>
    <w:p>
      <w:r>
        <w:t>医生： __2__ 干结？是黑色的。一天几次？</w:t>
      </w:r>
    </w:p>
    <w:p>
      <w:r>
        <w:t>患者：一天34次吧。</w:t>
      </w:r>
    </w:p>
    <w:p>
      <w:r>
        <w:t>医生：每次量多吗？有几天了？</w:t>
      </w:r>
    </w:p>
    <w:p>
      <w:r>
        <w:t>患者：不多。</w:t>
      </w:r>
    </w:p>
    <w:p>
      <w:r>
        <w:t>患者：2天了。</w:t>
      </w:r>
    </w:p>
    <w:p>
      <w:r>
        <w:t>1.A.分娩B.自由C.门诊D.连续</w:t>
        <w:tab/>
        <w:tab/>
        <w:t>正确答案：连续</w:t>
      </w:r>
    </w:p>
    <w:p>
      <w:r>
        <w:t>2.A.组成B.吃力C.办理D.大便</w:t>
        <w:tab/>
        <w:tab/>
        <w:t>正确答案：大便</w:t>
      </w:r>
    </w:p>
    <w:p>
      <w:r>
        <w:t>患者：慢性萎缩性胃炎吃什么药好。</w:t>
      </w:r>
    </w:p>
    <w:p>
      <w:r>
        <w:t>医生：你好！很高兴能帮到你。</w:t>
      </w:r>
    </w:p>
    <w:p>
      <w:r>
        <w:t>医生：如果没有 __1__  __2__ 可以喝中药。</w:t>
      </w:r>
    </w:p>
    <w:p>
      <w:r>
        <w:t>患者：就是胃疼，没有其他症状，而且喝了好多药不太管用，想问医生，有没有好的中药介绍一下。</w:t>
      </w:r>
    </w:p>
    <w:p>
      <w:r>
        <w:t>医生：那要找个好的中医才行啊。</w:t>
      </w:r>
    </w:p>
    <w:p>
      <w:r>
        <w:t>患者：好吧，之前中药喝了，没起作用。</w:t>
      </w:r>
    </w:p>
    <w:p>
      <w:r>
        <w:t>医生： __3__ 做了多久了。有幽门螺杆菌 __4__ 吗。</w:t>
      </w:r>
    </w:p>
    <w:p>
      <w:r>
        <w:t>患者：应该没有，做完6个月了， __5__ 幽门口圆，开闭 __6__ ，未见 __7__ 反流。</w:t>
      </w:r>
    </w:p>
    <w:p>
      <w:r>
        <w:t>医生：那就没事。可以继续服药看看。</w:t>
      </w:r>
    </w:p>
    <w:p>
      <w:r>
        <w:t>患者：好的，医生你有没有好药推荐一下呗。</w:t>
      </w:r>
    </w:p>
    <w:p>
      <w:r>
        <w:t>1.A.临床B.充分C.真菌D.绷带</w:t>
        <w:tab/>
        <w:tab/>
        <w:t>正确答案：临床</w:t>
      </w:r>
    </w:p>
    <w:p>
      <w:r>
        <w:t>2.A.症状B.检查C.骶骨D.缓解</w:t>
        <w:tab/>
        <w:tab/>
        <w:t>正确答案：症状</w:t>
      </w:r>
    </w:p>
    <w:p>
      <w:r>
        <w:t>3.A.胃镜B.膝关节C.肠易激综合征D.胰岛素</w:t>
        <w:tab/>
        <w:tab/>
        <w:t>正确答案：胃镜</w:t>
      </w:r>
    </w:p>
    <w:p>
      <w:r>
        <w:t>4.A.感染B.小儿心内科C.中医科D.心理科</w:t>
        <w:tab/>
        <w:tab/>
        <w:t>正确答案：感染</w:t>
      </w:r>
    </w:p>
    <w:p>
      <w:r>
        <w:t>5.A.繁殖B.显示C.引发D.胃口</w:t>
        <w:tab/>
        <w:tab/>
        <w:t>正确答案：显示</w:t>
      </w:r>
    </w:p>
    <w:p>
      <w:r>
        <w:t>6.A.扁桃体炎B.良好C.赶紧D.B型超声（B超）</w:t>
        <w:tab/>
        <w:tab/>
        <w:t>正确答案：良好</w:t>
      </w:r>
    </w:p>
    <w:p>
      <w:r>
        <w:t>7.A.激动药B.胆汁C.消化性溃疡D.类风湿因子</w:t>
        <w:tab/>
        <w:tab/>
        <w:t>正确答案：胆汁</w:t>
      </w:r>
    </w:p>
    <w:p>
      <w:r>
        <w:t>患者：腰两侧有点酸，不舒服，总大便。（男，24岁）</w:t>
      </w:r>
    </w:p>
    <w:p>
      <w:r>
        <w:t>医生：你好，根据你说的情况，考虑可能是饮食不当或者不规律加上腹部受凉引起的胃肠不适，你这种情况多长时间了？平时饮食和作息规律不规律？是不是吃辛辣刺激食物以及油腻食物或者凉东西引起的？</w:t>
      </w:r>
    </w:p>
    <w:p>
      <w:r>
        <w:t>患者：就是感觉腰部不舒服。</w:t>
      </w:r>
    </w:p>
    <w:p>
      <w:r>
        <w:t>患者：有医生说腰部受凉。</w:t>
      </w:r>
    </w:p>
    <w:p>
      <w:r>
        <w:t>医生：你这种情况多长时间了？</w:t>
      </w:r>
    </w:p>
    <w:p>
      <w:r>
        <w:t>患者：4.5天。</w:t>
      </w:r>
    </w:p>
    <w:p>
      <w:r>
        <w:t>患者：5天吧，腰部不是疼，就是不舒服。</w:t>
      </w:r>
    </w:p>
    <w:p>
      <w:r>
        <w:t>1.A.颅脑B.腰C.男性股沟D.肺及肺系</w:t>
        <w:tab/>
        <w:tab/>
        <w:t>正确答案：腰</w:t>
      </w:r>
    </w:p>
    <w:p>
      <w:r>
        <w:t>2.A.器官B.嗓子C.苏醒D.饮食</w:t>
        <w:tab/>
        <w:tab/>
        <w:t>正确答案：饮食</w:t>
      </w:r>
    </w:p>
    <w:p>
      <w:r>
        <w:t>3.A.青光眼B.边界C.连续D.规律</w:t>
        <w:tab/>
        <w:tab/>
        <w:t>正确答案：规律</w:t>
      </w:r>
    </w:p>
    <w:p>
      <w:r>
        <w:t>4.A.体型B.浅C.近亲D.作息</w:t>
        <w:tab/>
        <w:tab/>
        <w:t>正确答案：作息</w:t>
      </w:r>
    </w:p>
    <w:p>
      <w:r>
        <w:t>患者：多吃一口饭胃有点胀痛以十天了（男，63岁）</w:t>
      </w:r>
    </w:p>
    <w:p>
      <w:r>
        <w:t>医生：请问：你的这种情况有多长时间了，用过什么 __1__ 吗？</w:t>
      </w:r>
    </w:p>
    <w:p>
      <w:r>
        <w:t>患者：十天前多吃了一口饭胃有点胀痛，请问吃点什么药。</w:t>
      </w:r>
    </w:p>
    <w:p>
      <w:r>
        <w:t>医生：烧心泛酸吗。</w:t>
      </w:r>
    </w:p>
    <w:p>
      <w:r>
        <w:t>患者：十天了，吃了健胃消食生，六味安消散。</w:t>
      </w:r>
    </w:p>
    <w:p>
      <w:r>
        <w:t>患者：不。</w:t>
      </w:r>
    </w:p>
    <w:p>
      <w:r>
        <w:t>医生：烧心泛酸吗，腹胀 __2__ 吗， __3__ 怎样。</w:t>
      </w:r>
    </w:p>
    <w:p>
      <w:r>
        <w:t>患者：不乏酸，有胀痛。</w:t>
      </w:r>
    </w:p>
    <w:p>
      <w:r>
        <w:t>1.A.放疗科B.药物C.心血管科D.风湿免疫科</w:t>
        <w:tab/>
        <w:tab/>
        <w:t>正确答案：药物</w:t>
      </w:r>
    </w:p>
    <w:p>
      <w:r>
        <w:t>2.A.连续B.痒C.状态D.腹痛</w:t>
        <w:tab/>
        <w:tab/>
        <w:t>正确答案：腹痛</w:t>
      </w:r>
    </w:p>
    <w:p>
      <w:r>
        <w:t>3.A.尽快B.腹泻C.防止D.大便</w:t>
        <w:tab/>
        <w:tab/>
        <w:t>正确答案：大便</w:t>
      </w:r>
    </w:p>
    <w:p>
      <w:r>
        <w:t>患者：肚脐左侧是什么 __1__ ，很疼（男，21）</w:t>
      </w:r>
    </w:p>
    <w:p>
      <w:r>
        <w:t>医生：正左还是 __2__ 上或者偏下。</w:t>
      </w:r>
    </w:p>
    <w:p>
      <w:r>
        <w:t>医生：有没有 __3__  __4__ 腹胀。</w:t>
      </w:r>
    </w:p>
    <w:p>
      <w:r>
        <w:t>患者：偏下。</w:t>
      </w:r>
    </w:p>
    <w:p>
      <w:r>
        <w:t>医生：有腹泻或 __5__  __6__ 吗。 __7__ 其他部位疼不。</w:t>
      </w:r>
    </w:p>
    <w:p>
      <w:r>
        <w:t>患者： __8__ 不通畅， __9__ ，没有腹胀腹泻 __10__ ，</w:t>
      </w:r>
    </w:p>
    <w:p>
      <w:r>
        <w:t>患者：其他部位不疼。</w:t>
      </w:r>
    </w:p>
    <w:p>
      <w:r>
        <w:t>1.A.免疫系统B.肠C.部位D.心理</w:t>
        <w:tab/>
        <w:tab/>
        <w:t>正确答案：部位</w:t>
      </w:r>
    </w:p>
    <w:p>
      <w:r>
        <w:t>2.A.根除B.恶化C.偏D.物品</w:t>
        <w:tab/>
        <w:tab/>
        <w:t>正确答案：偏</w:t>
      </w:r>
    </w:p>
    <w:p>
      <w:r>
        <w:t>3.A.分娩B.舒适C.腹泻D.急症手术</w:t>
        <w:tab/>
        <w:tab/>
        <w:t>正确答案：腹泻</w:t>
      </w:r>
    </w:p>
    <w:p>
      <w:r>
        <w:t>4.A.挂号B.反复C.以及D.伸</w:t>
        <w:tab/>
        <w:tab/>
        <w:t>正确答案：以及</w:t>
      </w:r>
    </w:p>
    <w:p>
      <w:r>
        <w:t>5.A.迅速B.自主C.大便D.过期产儿</w:t>
        <w:tab/>
        <w:tab/>
        <w:t>正确答案：大便</w:t>
      </w:r>
    </w:p>
    <w:p>
      <w:r>
        <w:t>6.A.证件B.模糊C.异常D.成人</w:t>
        <w:tab/>
        <w:tab/>
        <w:t>正确答案：异常</w:t>
      </w:r>
    </w:p>
    <w:p>
      <w:r>
        <w:t>7.A.腰骶部B.头颈部C.心理D.腹部</w:t>
        <w:tab/>
        <w:tab/>
        <w:t>正确答案：腹部</w:t>
      </w:r>
    </w:p>
    <w:p>
      <w:r>
        <w:t>8.A.位置B.排便C.生命体征D.输液室</w:t>
        <w:tab/>
        <w:tab/>
        <w:t>正确答案：排便</w:t>
      </w:r>
    </w:p>
    <w:p>
      <w:r>
        <w:t>9.A.哺乳B.分泌C.雌酮D.便秘</w:t>
        <w:tab/>
        <w:tab/>
        <w:t>正确答案：便秘</w:t>
      </w:r>
    </w:p>
    <w:p>
      <w:r>
        <w:t>10.A.示范B.状况C.肝素D.症状</w:t>
        <w:tab/>
        <w:tab/>
        <w:t>正确答案：症状</w:t>
      </w:r>
    </w:p>
    <w:p>
      <w:r>
        <w:t>患者：两个星期前拉肚子发烧38度5， __1__ ****，输了三天液，不发烧了。但是每天都有一段时间脸红。前天 __2__ 白细胞****，而且最近三四天每天下午都会低烧，37度4左右，做了 __3__ ct平扫，医生说肺里很干净，一切正常。请问大夫这是怎么一回事？（男，20岁）</w:t>
      </w:r>
    </w:p>
    <w:p>
      <w:r>
        <w:t>医生：你好，除了发烧，还有什么 __4__ ？</w:t>
      </w:r>
    </w:p>
    <w:p>
      <w:r>
        <w:t>患者：没有其他的症状了。</w:t>
      </w:r>
    </w:p>
    <w:p>
      <w:r>
        <w:t>医生：还 __5__ 吗。</w:t>
      </w:r>
    </w:p>
    <w:p>
      <w:r>
        <w:t>患者：不了。</w:t>
      </w:r>
    </w:p>
    <w:p>
      <w:r>
        <w:t>1.A.面积B.白细胞C.闻D.急性会厌炎</w:t>
        <w:tab/>
        <w:tab/>
        <w:t>正确答案：白细胞</w:t>
      </w:r>
    </w:p>
    <w:p>
      <w:r>
        <w:t>2.A.认知B.复查C.僵硬D.白癜风</w:t>
        <w:tab/>
        <w:tab/>
        <w:t>正确答案：复查</w:t>
      </w:r>
    </w:p>
    <w:p>
      <w:r>
        <w:t>3.A.腰部B.输精管C.胸部D.脊髓</w:t>
        <w:tab/>
        <w:tab/>
        <w:t>正确答案：胸部</w:t>
      </w:r>
    </w:p>
    <w:p>
      <w:r>
        <w:t>4.A.症状B.脖子C.钙D.缺乏</w:t>
        <w:tab/>
        <w:tab/>
        <w:t>正确答案：症状</w:t>
      </w:r>
    </w:p>
    <w:p>
      <w:r>
        <w:t>5.A.痢疾B.腹泻C.体积D.人工</w:t>
        <w:tab/>
        <w:tab/>
        <w:t>正确答案：腹泻</w:t>
      </w:r>
    </w:p>
    <w:p>
      <w:r>
        <w:t>患者：急性肠胃炎，昨天早上开始的，胃一阵阵痛，肚子疼，一天跑十来趟厕所，便血，拉出来粘液状的大便，量很少，暗红色的，昨天拉出来带血丝，今天下午拉稀出来整个都暗红色，今天上午去医院，医生开了三个药，阿莫西林，枫蓼肠胃康颗粒，双歧杆菌四联活菌片，中午吃了药，到晚上没有明显改善，请问医生我可以加个止泻药吃么？拉肚子次数太多了。（女，26岁）</w:t>
      </w:r>
    </w:p>
    <w:p>
      <w:r>
        <w:t>医生：您好，可以粪便常规检查看看，便血多吗？有痔疮病史？可+蒙脱石散止泻，</w:t>
      </w:r>
    </w:p>
    <w:p>
      <w:r>
        <w:t>患者：没有检查粪便，我是前一天吃了花甲加上晚上踢被子着凉导致的，拉肚子没胃口吃饭，所以拉稀拉不出什么来，都是一滴一滴出来的，但是出血挺多的，因为拉出来的呈暗红色，昨天拉的还是黄色带点血丝，今天就整个暗红色，没有去医院看过痔疮，到我的确有一点痔疮，以前大便干燥会出血。</w:t>
      </w:r>
    </w:p>
    <w:p>
      <w:r>
        <w:t>医生：可以肛门指诊检查看看有无痔疮。</w:t>
      </w:r>
    </w:p>
    <w:p>
      <w:r>
        <w:t>医生：便血最常见痔疮出血。</w:t>
      </w:r>
    </w:p>
    <w:p>
      <w:r>
        <w:t>医生：便血最常见痔疮出血，可槐角丸治疗便血，肛肠科面诊行肛门指诊检查看看。另外建议乳果糖口服溶液缓解便秘大便干燥，金双歧调节肠道菌群促进排便排气。</w:t>
      </w:r>
    </w:p>
    <w:p>
      <w:r>
        <w:t>医生：便秘大便干燥并发症是痔疮，肛裂，直肠炎。</w:t>
      </w:r>
    </w:p>
    <w:p>
      <w:r>
        <w:t>患者：不是的，我大便干燥只有在我喝水少的时候才会出现，并不经常。</w:t>
      </w:r>
    </w:p>
    <w:p>
      <w:r>
        <w:t>医生：嗯，可肛门指诊检查看看，考虑痔疮出血。</w:t>
      </w:r>
    </w:p>
    <w:p>
      <w:r>
        <w:t>患者：好的，谢谢医生。</w:t>
      </w:r>
    </w:p>
    <w:p>
      <w:r>
        <w:t>1.A.多发性B.综合征C.便血D.体积</w:t>
        <w:tab/>
        <w:tab/>
        <w:t>正确答案：便血</w:t>
      </w:r>
    </w:p>
    <w:p>
      <w:r>
        <w:t>2.A.大便B.集中C.就诊D.</w:t>
        <w:tab/>
        <w:tab/>
        <w:t>正确答案：大便</w:t>
      </w:r>
    </w:p>
    <w:p>
      <w:r>
        <w:t>3.A.检查B.胚胎C.氮质血症D.弥散性血管内凝血（DIC）</w:t>
        <w:tab/>
        <w:tab/>
        <w:t>正确答案：检查</w:t>
      </w:r>
    </w:p>
    <w:p>
      <w:r>
        <w:t>4.A.病史B.急性会厌炎C.耵聍D.脉搏</w:t>
        <w:tab/>
        <w:tab/>
        <w:t>正确答案：病史</w:t>
      </w:r>
    </w:p>
    <w:p>
      <w:r>
        <w:t>患者： __1__ ， __2__ ， __3__ ， __4__ 有一点 __5__ （女，27岁）</w:t>
      </w:r>
    </w:p>
    <w:p>
      <w:r>
        <w:t>医生：您好，这种情况多长时间了？</w:t>
      </w:r>
    </w:p>
    <w:p>
      <w:r>
        <w:t>患者：今天起床后刚开始的。</w:t>
      </w:r>
    </w:p>
    <w:p>
      <w:r>
        <w:t>医生：昨天有吃什么特别的东西吗？可以 __6__  __7__ 吗？</w:t>
      </w:r>
    </w:p>
    <w:p>
      <w:r>
        <w:t>患者：昨天晚饭吃进挺多辣椒的。</w:t>
      </w:r>
    </w:p>
    <w:p>
      <w:r>
        <w:t>患者：例假刚走。</w:t>
      </w:r>
    </w:p>
    <w:p>
      <w:r>
        <w:t>1.A.发病机制B.乏力C.吞咽D.拐杖</w:t>
        <w:tab/>
        <w:tab/>
        <w:t>正确答案：乏力</w:t>
      </w:r>
    </w:p>
    <w:p>
      <w:r>
        <w:t>2.A.丘脑B.食欲不振C.体液D.脱离</w:t>
        <w:tab/>
        <w:tab/>
        <w:t>正确答案：食欲不振</w:t>
      </w:r>
    </w:p>
    <w:p>
      <w:r>
        <w:t>3.A.内脏B.恶心C.颗D.受体</w:t>
        <w:tab/>
        <w:tab/>
        <w:t>正确答案：恶心</w:t>
      </w:r>
    </w:p>
    <w:p>
      <w:r>
        <w:t>4.A.大便B.失眠C.配偶D.堆积</w:t>
        <w:tab/>
        <w:tab/>
        <w:t>正确答案：大便</w:t>
      </w:r>
    </w:p>
    <w:p>
      <w:r>
        <w:t>5.A.干燥B.饥饿C.残疾D.饥饿</w:t>
        <w:tab/>
        <w:tab/>
        <w:t>正确答案：干燥</w:t>
      </w:r>
    </w:p>
    <w:p>
      <w:r>
        <w:t>6.A.排除B.误差C.尿路梗阻D.鼻咽癌</w:t>
        <w:tab/>
        <w:tab/>
        <w:t>正确答案：排除</w:t>
      </w:r>
    </w:p>
    <w:p>
      <w:r>
        <w:t>7.A.早孕B.电解质C.韧带D.髓质</w:t>
        <w:tab/>
        <w:tab/>
        <w:t>正确答案：早孕</w:t>
      </w:r>
    </w:p>
    <w:p>
      <w:r>
        <w:t>患者：昨天一天拉了十次…今天两次…（女，32岁）</w:t>
      </w:r>
    </w:p>
    <w:p>
      <w:r>
        <w:t>医生：你好，昨天吃了什么东西？有不干净的吗？</w:t>
      </w:r>
    </w:p>
    <w:p>
      <w:r>
        <w:t>患者：没有，这几天小朋友 __1__  __2__ ，昨天他好了我拉了十次。</w:t>
      </w:r>
    </w:p>
    <w:p>
      <w:r>
        <w:t>患者：应该被 __3__ 了。</w:t>
      </w:r>
    </w:p>
    <w:p>
      <w:r>
        <w:t>医生：还有别的不舒服吗？</w:t>
      </w:r>
    </w:p>
    <w:p>
      <w:r>
        <w:t>患者： __4__ 没力，昨天起来腰上有几个包 __5__ 风疹，今天在肚子上。</w:t>
      </w:r>
    </w:p>
    <w:p>
      <w:r>
        <w:t>患者：不过一回就消下去了。</w:t>
      </w:r>
    </w:p>
    <w:p>
      <w:r>
        <w:t>医生：以前有过这种情况？</w:t>
      </w:r>
    </w:p>
    <w:p>
      <w:r>
        <w:t>患者：这种情况meiy</w:t>
      </w:r>
    </w:p>
    <w:p>
      <w:r>
        <w:t>患者：风疹起过。</w:t>
      </w:r>
    </w:p>
    <w:p>
      <w:r>
        <w:t>1.A.轮状病毒B.眩晕C.窒息D.引流</w:t>
        <w:tab/>
        <w:tab/>
        <w:t>正确答案：轮状病毒</w:t>
      </w:r>
    </w:p>
    <w:p>
      <w:r>
        <w:t>2.A.腹泻B.十二指肠C.失去D.卒中</w:t>
        <w:tab/>
        <w:tab/>
        <w:t>正确答案：腹泻</w:t>
      </w:r>
    </w:p>
    <w:p>
      <w:r>
        <w:t>3.A.急诊外科B.肿瘤外科C.传染D.消化内科</w:t>
        <w:tab/>
        <w:tab/>
        <w:t>正确答案：传染</w:t>
      </w:r>
    </w:p>
    <w:p>
      <w:r>
        <w:t>4.A.盆腔B.脊柱C.全身D.臀部</w:t>
        <w:tab/>
        <w:tab/>
        <w:t>正确答案：全身</w:t>
      </w:r>
    </w:p>
    <w:p>
      <w:r>
        <w:t>5.A.寄生虫B.尿酸C.类似D.摔倒</w:t>
        <w:tab/>
        <w:tab/>
        <w:t>正确答案：类似</w:t>
      </w:r>
    </w:p>
    <w:p>
      <w:r>
        <w:t>患者：医生，我胃出皿做 __1__ 有5天了，今天拉肚子了，医生有没有事呀（男，22岁）</w:t>
      </w:r>
    </w:p>
    <w:p>
      <w:r>
        <w:t>医生：你好！有没有其他 __2__ 需要 __3__ 的。 __4__ 颜色正常吗？</w:t>
      </w:r>
    </w:p>
    <w:p>
      <w:r>
        <w:t>患者：大便颜色青黄色的很稀。</w:t>
      </w:r>
    </w:p>
    <w:p>
      <w:r>
        <w:t>医生：恩，有没有口服药物 __5__ ？胃出血停用了吧？</w:t>
      </w:r>
    </w:p>
    <w:p>
      <w:r>
        <w:t>患者：有，我一直在吃药，</w:t>
      </w:r>
    </w:p>
    <w:p>
      <w:r>
        <w:t>医生：胃出血是啥原因引起的？</w:t>
      </w:r>
    </w:p>
    <w:p>
      <w:r>
        <w:t>患者：应该是喝酒，和吃太辣的东西。</w:t>
      </w:r>
    </w:p>
    <w:p>
      <w:r>
        <w:t>患者：医生我这个是怎么了。</w:t>
      </w:r>
    </w:p>
    <w:p>
      <w:r>
        <w:t>医生： __6__ 和胃出血有关系。</w:t>
      </w:r>
    </w:p>
    <w:p>
      <w:r>
        <w:t>患者：那怎么办呀医生。</w:t>
      </w:r>
    </w:p>
    <w:p>
      <w:r>
        <w:t>1.A.肌张力B.早孕C.胃镜D.肺炎链球菌</w:t>
        <w:tab/>
        <w:tab/>
        <w:t>正确答案：胃镜</w:t>
      </w:r>
    </w:p>
    <w:p>
      <w:r>
        <w:t>2.A.歪B.股骨头坏死C.症状D.寄生虫</w:t>
        <w:tab/>
        <w:tab/>
        <w:t>正确答案：症状</w:t>
      </w:r>
    </w:p>
    <w:p>
      <w:r>
        <w:t>3.A.肺气肿B.副作用C.补充D.便秘</w:t>
        <w:tab/>
        <w:tab/>
        <w:t>正确答案：补充</w:t>
      </w:r>
    </w:p>
    <w:p>
      <w:r>
        <w:t>4.A.盲肠B.训练C.大便D.自理</w:t>
        <w:tab/>
        <w:tab/>
        <w:t>正确答案：大便</w:t>
      </w:r>
    </w:p>
    <w:p>
      <w:r>
        <w:t>5.A.门诊B.误差C.治疗D.达到</w:t>
        <w:tab/>
        <w:tab/>
        <w:t>正确答案：治疗</w:t>
      </w:r>
    </w:p>
    <w:p>
      <w:r>
        <w:t>6.A.后遗症B.结合C.腹泻D.青光眼</w:t>
        <w:tab/>
        <w:tab/>
        <w:t>正确答案：腹泻</w:t>
      </w:r>
    </w:p>
    <w:p>
      <w:r>
        <w:t>患者：您好，28日有吃了没熟透的烤鸡翅，29日拉肚子拉了12次，30日早上起来发现肚脐周围很不舒服，请问这是什么原因（女，22岁）</w:t>
      </w:r>
    </w:p>
    <w:p>
      <w:r>
        <w:t>患者：您好。</w:t>
      </w:r>
    </w:p>
    <w:p>
      <w:r>
        <w:t>医生：你好！有没有其他 __1__ 需要 __2__ 的？</w:t>
      </w:r>
    </w:p>
    <w:p>
      <w:r>
        <w:t>患者：您好，28日有吃了没熟透的烤鸡翅，29日拉肚子拉了12次，30日早上起来发现肚脐周围很不舒服，请问这是什么原因（女，22岁）</w:t>
      </w:r>
    </w:p>
    <w:p>
      <w:r>
        <w:t>医生：有 __3__ ， __4__ 吗？</w:t>
      </w:r>
    </w:p>
    <w:p>
      <w:r>
        <w:t>患者：然后躺着会舒服些，一站起来走动就会 __5__ 肚脐周围不舒服的感觉。</w:t>
      </w:r>
    </w:p>
    <w:p>
      <w:r>
        <w:t>患者：没有噢。</w:t>
      </w:r>
    </w:p>
    <w:p>
      <w:r>
        <w:t>患者：以前从来不会这样，最多拉完就没事了，请问这是怎么了呢。</w:t>
      </w:r>
    </w:p>
    <w:p>
      <w:r>
        <w:t>1.A.场所B.癣C.症状D.薄</w:t>
        <w:tab/>
        <w:tab/>
        <w:t>正确答案：症状</w:t>
      </w:r>
    </w:p>
    <w:p>
      <w:r>
        <w:t>2.A.转移B.类似C.补充D.放射</w:t>
        <w:tab/>
        <w:tab/>
        <w:t>正确答案：补充</w:t>
      </w:r>
    </w:p>
    <w:p>
      <w:r>
        <w:t>3.A.可见B.大肠杆菌C.恶心D.精神</w:t>
        <w:tab/>
        <w:tab/>
        <w:t>正确答案：恶心</w:t>
      </w:r>
    </w:p>
    <w:p>
      <w:r>
        <w:t>4.A.绞痛B.脑干C.呕吐D.巨幼细胞性贫血</w:t>
        <w:tab/>
        <w:tab/>
        <w:t>正确答案：呕吐</w:t>
      </w:r>
    </w:p>
    <w:p>
      <w:r>
        <w:t>5.A.以免B.百日咳C.恢复D.明显</w:t>
        <w:tab/>
        <w:tab/>
        <w:t>正确答案：恢复</w:t>
      </w:r>
    </w:p>
    <w:p>
      <w:r>
        <w:t>患者：为什么走久了就会肚子痛（女，22岁）</w:t>
      </w:r>
    </w:p>
    <w:p>
      <w:r>
        <w:t>医生：你好，这样的情况是因为走久后 __1__ 及内脏器官 __2__ 所致。</w:t>
      </w:r>
    </w:p>
    <w:p>
      <w:r>
        <w:t>医生：腹部及内脏器官 __3__ 痉挛。</w:t>
      </w:r>
    </w:p>
    <w:p>
      <w:r>
        <w:t>患者：吃饱了走一会儿也会这样。</w:t>
      </w:r>
    </w:p>
    <w:p>
      <w:r>
        <w:t>医生：嗯，这是因为饭后胃 __4__ 增大，胃下垂更加牵拉到胃部肌肉痉挛所致。</w:t>
      </w:r>
    </w:p>
    <w:p>
      <w:r>
        <w:t>患者：意思这样是正常的吗？</w:t>
      </w:r>
    </w:p>
    <w:p>
      <w:r>
        <w:t>医生：是的。</w:t>
      </w:r>
    </w:p>
    <w:p>
      <w:r>
        <w:t>患者：谢谢！</w:t>
      </w:r>
    </w:p>
    <w:p>
      <w:r>
        <w:t>医生：餐后要 __5__ 休息。</w:t>
      </w:r>
    </w:p>
    <w:p>
      <w:r>
        <w:t>患者：好的。</w:t>
      </w:r>
    </w:p>
    <w:p>
      <w:r>
        <w:t>1.A.胸部B.胸部C.腹部D.上腹</w:t>
        <w:tab/>
        <w:tab/>
        <w:t>正确答案：腹部</w:t>
      </w:r>
    </w:p>
    <w:p>
      <w:r>
        <w:t>2.A.高钙血症B.低钠血症C.痉挛D.慢性阻塞性肺疾病（慢阻肺）</w:t>
        <w:tab/>
        <w:tab/>
        <w:t>正确答案：痉挛</w:t>
      </w:r>
    </w:p>
    <w:p>
      <w:r>
        <w:t>3.A.肌肉B.全腹C.咽喉D.食管</w:t>
        <w:tab/>
        <w:tab/>
        <w:t>正确答案：肌肉</w:t>
      </w:r>
    </w:p>
    <w:p>
      <w:r>
        <w:t>4.A.容积B.繁殖C.面部D.痒</w:t>
        <w:tab/>
        <w:tab/>
        <w:t>正确答案：容积</w:t>
      </w:r>
    </w:p>
    <w:p>
      <w:r>
        <w:t>5.A.适当B.实习C.康复D.承受</w:t>
        <w:tab/>
        <w:tab/>
        <w:t>正确答案：适当</w:t>
      </w:r>
    </w:p>
    <w:p>
      <w:r>
        <w:t>患者：我睡觉的时候，习惯向左侧躺着睡，已经半年了，可是每次午睡的时候，我左侧靠近腹股沟的地方 __1__ ，或者肚脐下大约四个小手指那距离，一整天隐痛。每次都是痛醒，痛醒时有时候发现我呼气就通，起来后就不痛了，就是会想上厕所，大号。本人有慢性胃病。请问这是什么病，该去看哪一科室？（男，19岁）</w:t>
      </w:r>
    </w:p>
    <w:p>
      <w:r>
        <w:t>医生：你好，考虑慢性肠炎，受凉然后 __2__ ，上完厕所后就不痛了对吗。</w:t>
      </w:r>
    </w:p>
    <w:p>
      <w:r>
        <w:t>患者：恩，</w:t>
      </w:r>
    </w:p>
    <w:p>
      <w:r>
        <w:t>患者：都是左侧下方。</w:t>
      </w:r>
    </w:p>
    <w:p>
      <w:r>
        <w:t>医生：对，考虑慢性肠炎。平日注意保暖，别受凉。</w:t>
      </w:r>
    </w:p>
    <w:p>
      <w:r>
        <w:t>患者：那结肠炎吗。</w:t>
      </w:r>
    </w:p>
    <w:p>
      <w:r>
        <w:t>医生：这个要做肠镜检查。</w:t>
      </w:r>
    </w:p>
    <w:p>
      <w:r>
        <w:t>患者：胃炎，我睡觉平躺时，剑突下会胀痛，然后最近胃剑突下右7，8 __3__ 按压会痛，会不会是长了东西，所以不能平躺，右7，8肋会碰痛？</w:t>
      </w:r>
    </w:p>
    <w:p>
      <w:r>
        <w:t>1.A.清音B.类风湿因子C.杂音D.隐痛</w:t>
        <w:tab/>
        <w:tab/>
        <w:t>正确答案：隐痛</w:t>
      </w:r>
    </w:p>
    <w:p>
      <w:r>
        <w:t>2.A.沟通B.腹痛C.发炎D.组成</w:t>
        <w:tab/>
        <w:tab/>
        <w:t>正确答案：腹痛</w:t>
      </w:r>
    </w:p>
    <w:p>
      <w:r>
        <w:t>3.A.场所B.肋C.项D.数值</w:t>
        <w:tab/>
        <w:tab/>
        <w:t>正确答案：肋</w:t>
      </w:r>
    </w:p>
    <w:p>
      <w:r>
        <w:t>患者：最近一段时间吃完东西，喝水都感觉胃胀胀的，是怎么回事？（女，33岁）</w:t>
      </w:r>
    </w:p>
    <w:p>
      <w:r>
        <w:t>医生：你好，这种情况多久了？</w:t>
      </w:r>
    </w:p>
    <w:p>
      <w:r>
        <w:t>医生：以前胃好不，做过 __1__ 没有。</w:t>
      </w:r>
    </w:p>
    <w:p>
      <w:r>
        <w:t>患者：一个月前做的胃镜。</w:t>
      </w:r>
    </w:p>
    <w:p>
      <w:r>
        <w:t>患者：非萎缩性胃炎。</w:t>
      </w:r>
    </w:p>
    <w:p>
      <w:r>
        <w:t>患者：有幽门螺杆菌。</w:t>
      </w:r>
    </w:p>
    <w:p>
      <w:r>
        <w:t>患者：一直胃不好，但是感觉这几天严重了。</w:t>
      </w:r>
    </w:p>
    <w:p>
      <w:r>
        <w:t>患者：一直就胀胀的，很不舒服，睡觉也不舒服。</w:t>
      </w:r>
    </w:p>
    <w:p>
      <w:r>
        <w:t>1.A.心室B.维生素C.胃镜D.淀粉酶</w:t>
        <w:tab/>
        <w:tab/>
        <w:t>正确答案：胃镜</w:t>
      </w:r>
    </w:p>
    <w:p>
      <w:r>
        <w:t>患者：喝了饮料，吃了一点零食，肚子一直在胀， __1__ 肚子就像拍西瓜的声音一样响，怎么才能 __2__ 肚子胀（女，21岁）</w:t>
      </w:r>
    </w:p>
    <w:p>
      <w:r>
        <w:t>医生：你好，请问你这种情况有多久了？</w:t>
      </w:r>
    </w:p>
    <w:p>
      <w:r>
        <w:t>患者：半小时。</w:t>
      </w:r>
    </w:p>
    <w:p>
      <w:r>
        <w:t>医生：恩，应该是肠道胀气 __3__ 的哈。没有什么大问题。</w:t>
      </w:r>
    </w:p>
    <w:p>
      <w:r>
        <w:t>患者：怎么缓解一下啊，一直胀着太难受了。</w:t>
      </w:r>
    </w:p>
    <w:p>
      <w:r>
        <w:t>1.A.阴道B.拍C.示范D.雌酮</w:t>
        <w:tab/>
        <w:tab/>
        <w:t>正确答案：拍</w:t>
      </w:r>
    </w:p>
    <w:p>
      <w:r>
        <w:t>2.A.痒B.指导C.穿孔D.缓解</w:t>
        <w:tab/>
        <w:tab/>
        <w:t>正确答案：缓解</w:t>
      </w:r>
    </w:p>
    <w:p>
      <w:r>
        <w:t>3.A.耳聋B.耵聍C.解剖D.导致</w:t>
        <w:tab/>
        <w:tab/>
        <w:t>正确答案：导致</w:t>
      </w:r>
    </w:p>
    <w:p>
      <w:r>
        <w:t>患者： __1__ 下方有时会 __2__ ，做过b超，是什么(胆还是胃忘记了́)壁 __3__ 。（男，31岁）</w:t>
      </w:r>
    </w:p>
    <w:p>
      <w:r>
        <w:t>医生：你好，很高兴为你服务。是肚脐以上疼吗？</w:t>
      </w:r>
    </w:p>
    <w:p>
      <w:r>
        <w:t>患者：是的，两侧都会有，有时是同时疼痛。</w:t>
      </w:r>
    </w:p>
    <w:p>
      <w:r>
        <w:t>医生：有没有 __4__ 烧心？</w:t>
      </w:r>
    </w:p>
    <w:p>
      <w:r>
        <w:t>患者：这个没有，现在感觉喉咙上老是有痰，早晨老是想吐痰时，会有 __5__ 想吐的感觉。</w:t>
      </w:r>
    </w:p>
    <w:p>
      <w:r>
        <w:t>1.A.胸腔B.纵膈C.头D.食管</w:t>
        <w:tab/>
        <w:tab/>
        <w:t>正确答案：胸腔</w:t>
      </w:r>
    </w:p>
    <w:p>
      <w:r>
        <w:t>2.A.疼痛B.肿瘤妇科C.心脑血管D.中医骨科</w:t>
        <w:tab/>
        <w:tab/>
        <w:t>正确答案：疼痛</w:t>
      </w:r>
    </w:p>
    <w:p>
      <w:r>
        <w:t>3.A.粗糙B.节奏C.胆汁D.搭配</w:t>
        <w:tab/>
        <w:tab/>
        <w:t>正确答案：粗糙</w:t>
      </w:r>
    </w:p>
    <w:p>
      <w:r>
        <w:t>4.A.反酸B.急剧C.烦躁不安D.遵循</w:t>
        <w:tab/>
        <w:tab/>
        <w:t>正确答案：反酸</w:t>
      </w:r>
    </w:p>
    <w:p>
      <w:r>
        <w:t>5.A.知觉B.产程C.既往史D.恶心</w:t>
        <w:tab/>
        <w:tab/>
        <w:t>正确答案：恶心</w:t>
      </w:r>
    </w:p>
    <w:p>
      <w:r>
        <w:t>患者：肚子里咕噜咕噜响，还腹疼嘴干发臭，怎么回事（女，35岁）</w:t>
      </w:r>
    </w:p>
    <w:p>
      <w:r>
        <w:t>医生：你好这种情况多长时间了？ __1__ 好吗？</w:t>
      </w:r>
    </w:p>
    <w:p>
      <w:r>
        <w:t>医生： __2__ 的具体位置在哪？</w:t>
      </w:r>
    </w:p>
    <w:p>
      <w:r>
        <w:t>患者：前几天不好，做什么天还好。</w:t>
      </w:r>
    </w:p>
    <w:p>
      <w:r>
        <w:t>患者：昨天还好。</w:t>
      </w:r>
    </w:p>
    <w:p>
      <w:r>
        <w:t>患者：三天了。</w:t>
      </w:r>
    </w:p>
    <w:p>
      <w:r>
        <w:t>患者：我做了 __3__ 说是 __4__ 供血 __5__ 。</w:t>
      </w:r>
    </w:p>
    <w:p>
      <w:r>
        <w:t>1.A.肝硬化B.浮肿C.生理D.大便</w:t>
        <w:tab/>
        <w:tab/>
        <w:t>正确答案：大便</w:t>
      </w:r>
    </w:p>
    <w:p>
      <w:r>
        <w:t>2.A.定期B.家族史C.初步D.腹痛</w:t>
        <w:tab/>
        <w:tab/>
        <w:t>正确答案：腹痛</w:t>
      </w:r>
    </w:p>
    <w:p>
      <w:r>
        <w:t>3.A.淋巴结B.经产妇C.泌尿系统D.检查</w:t>
        <w:tab/>
        <w:tab/>
        <w:t>正确答案：检查</w:t>
      </w:r>
    </w:p>
    <w:p>
      <w:r>
        <w:t>4.A.心内科B.特诊科C.白内障科D.心脏</w:t>
        <w:tab/>
        <w:tab/>
        <w:t>正确答案：心脏</w:t>
      </w:r>
    </w:p>
    <w:p>
      <w:r>
        <w:t>5.A.因素B.位于C.肾D.不足</w:t>
        <w:tab/>
        <w:tab/>
        <w:t>正确答案：不足</w:t>
      </w:r>
    </w:p>
    <w:p>
      <w:r>
        <w:t>患者：诺氟沙星，阿莫西林胶囊，吗叮啉，雷尼替丁，复方黄连素 __1__ ，肠炎宁，四神片这些药可以一起吃吗？我 __2__ 不良，结肠炎（女，42岁）</w:t>
      </w:r>
    </w:p>
    <w:p>
      <w:r>
        <w:t>医生：你好，很高兴为你解答。现在主要症状是？</w:t>
      </w:r>
    </w:p>
    <w:p>
      <w:r>
        <w:t>患者：不消化，结肠炎。</w:t>
      </w:r>
    </w:p>
    <w:p>
      <w:r>
        <w:t>医生：这些 __3__ 服用多长时间了？</w:t>
      </w:r>
    </w:p>
    <w:p>
      <w:r>
        <w:t>患者：还没服用。</w:t>
      </w:r>
    </w:p>
    <w:p>
      <w:r>
        <w:t>1.A.皮炎B.片C.病程D.骨盆</w:t>
        <w:tab/>
        <w:tab/>
        <w:t>正确答案：片</w:t>
      </w:r>
    </w:p>
    <w:p>
      <w:r>
        <w:t>2.A.中医呼吸科B.消化C.肛肠科D.骨肿瘤科</w:t>
        <w:tab/>
        <w:tab/>
        <w:t>正确答案：消化</w:t>
      </w:r>
    </w:p>
    <w:p>
      <w:r>
        <w:t>3.A.中医内科B.药物C.口腔修复科D.小儿神经内科</w:t>
        <w:tab/>
        <w:tab/>
        <w:t>正确答案：药物</w:t>
      </w:r>
    </w:p>
    <w:p>
      <w:r>
        <w:t>患者：小腹坠疼四五天，有气， __1__ 不成型，胃难受，请问怎么 __2__ ？（女，35岁）</w:t>
      </w:r>
    </w:p>
    <w:p>
      <w:r>
        <w:t>医生：您好！大便颜色发黑发暗吗？</w:t>
      </w:r>
    </w:p>
    <w:p>
      <w:r>
        <w:t>患者：前两天拉肚子大便黑暗，这两天黄色。</w:t>
      </w:r>
    </w:p>
    <w:p>
      <w:r>
        <w:t>医生：有无 __3__ 头疼头晕 __4__  __5__ ？</w:t>
      </w:r>
    </w:p>
    <w:p>
      <w:r>
        <w:t>患者：有恶心头晕。</w:t>
      </w:r>
    </w:p>
    <w:p>
      <w:r>
        <w:t>患者：有胃炎和胃下垂。</w:t>
      </w:r>
    </w:p>
    <w:p>
      <w:r>
        <w:t>1.A.大便B.油腻C.积水D.生理</w:t>
        <w:tab/>
        <w:tab/>
        <w:t>正确答案：大便</w:t>
      </w:r>
    </w:p>
    <w:p>
      <w:r>
        <w:t>2.A.治疗B.扁平苔藓C.挂号D.指标</w:t>
        <w:tab/>
        <w:tab/>
        <w:t>正确答案：治疗</w:t>
      </w:r>
    </w:p>
    <w:p>
      <w:r>
        <w:t>3.A.发热B.耳聋C.指甲D.持续</w:t>
        <w:tab/>
        <w:tab/>
        <w:t>正确答案：发热</w:t>
      </w:r>
    </w:p>
    <w:p>
      <w:r>
        <w:t>4.A.恶心B.补充C.输血D.彻底</w:t>
        <w:tab/>
        <w:tab/>
        <w:t>正确答案：恶心</w:t>
      </w:r>
    </w:p>
    <w:p>
      <w:r>
        <w:t>5.A.卵巢B.菌血症C.利尿D.呕吐</w:t>
        <w:tab/>
        <w:tab/>
        <w:t>正确答案：呕吐</w:t>
      </w:r>
    </w:p>
    <w:p>
      <w:r>
        <w:t>患者：最近老是感觉力不从心，身体易 __1__ ， __2__ ，头痛， __3__ 不济， __4__ 也不好，胃胀，我该从哪找问题，前段时间有贫血喝了一段时间药感觉好了的，查了稍有些低，不是很严重的。还有什么可以 __5__ 这些问题的出现呢，请 __6__ 给些建议（女，42岁）</w:t>
      </w:r>
    </w:p>
    <w:p>
      <w:r>
        <w:t>医生：胃病也可以引起的啊，还有你最近休息好吗？</w:t>
      </w:r>
    </w:p>
    <w:p>
      <w:r>
        <w:t>患者：挺好的。</w:t>
      </w:r>
    </w:p>
    <w:p>
      <w:r>
        <w:t>医生：现在胃还胀吗。贫血有做过 __7__ 吗。</w:t>
      </w:r>
    </w:p>
    <w:p>
      <w:r>
        <w:t>患者：胃口有快一年都不好了，没食欲，吃饭不香，胃胀是一直都有，遇冷就胀，但最近不凉也会胀呢。</w:t>
      </w:r>
    </w:p>
    <w:p>
      <w:r>
        <w:t>患者：贫血半月多前查过一次，稍微低点。</w:t>
      </w:r>
    </w:p>
    <w:p>
      <w:r>
        <w:t>医生：稍等一下，我晚点回复你。</w:t>
      </w:r>
    </w:p>
    <w:p>
      <w:r>
        <w:t>患者：拿了铁剂和补血胶囊吃了。</w:t>
      </w:r>
    </w:p>
    <w:p>
      <w:r>
        <w:t>医生：嗯，这个可以。但是胃的问题，也要 __8__ 一下。</w:t>
      </w:r>
    </w:p>
    <w:p>
      <w:r>
        <w:t>患者：好的，谢谢医生。</w:t>
      </w:r>
    </w:p>
    <w:p>
      <w:r>
        <w:t>1.A.基因B.实习C.疲劳D.推测</w:t>
        <w:tab/>
        <w:tab/>
        <w:t>正确答案：疲劳</w:t>
      </w:r>
    </w:p>
    <w:p>
      <w:r>
        <w:t>2.A.乏力B.舒适C.器官D.营养</w:t>
        <w:tab/>
        <w:tab/>
        <w:t>正确答案：乏力</w:t>
      </w:r>
    </w:p>
    <w:p>
      <w:r>
        <w:t>3.A.精神B.腹部C.足D.胸部</w:t>
        <w:tab/>
        <w:tab/>
        <w:t>正确答案：精神</w:t>
      </w:r>
    </w:p>
    <w:p>
      <w:r>
        <w:t>4.A.胃口B.状况C.流行性D.结节</w:t>
        <w:tab/>
        <w:tab/>
        <w:t>正确答案：胃口</w:t>
      </w:r>
    </w:p>
    <w:p>
      <w:r>
        <w:t>5.A.导致B.痢疾C.恶化D.麻醉</w:t>
        <w:tab/>
        <w:tab/>
        <w:t>正确答案：导致</w:t>
      </w:r>
    </w:p>
    <w:p>
      <w:r>
        <w:t>6.A.专家B.功能神经外科C.疼痛专科D.微创外科</w:t>
        <w:tab/>
        <w:tab/>
        <w:t>正确答案：专家</w:t>
      </w:r>
    </w:p>
    <w:p>
      <w:r>
        <w:t>7.A.检查B.末次月经C.恶露D.气栓</w:t>
        <w:tab/>
        <w:tab/>
        <w:t>正确答案：检查</w:t>
      </w:r>
    </w:p>
    <w:p>
      <w:r>
        <w:t>8.A.处理B.并发症C.筛选D.持续</w:t>
        <w:tab/>
        <w:tab/>
        <w:t>正确答案：处理</w:t>
      </w:r>
    </w:p>
    <w:p>
      <w:r>
        <w:t>患者：医生，我今天上厕所拉完一坨后，有 __1__ ，是棕色的，然后又有一点点出来，是稀稀的，也是棕色的，这个是不是什么柏油样（男，18岁）</w:t>
      </w:r>
    </w:p>
    <w:p>
      <w:r>
        <w:t>医生：你好不是的柏油样便是那种黑的发亮的 __2__ 。</w:t>
      </w:r>
    </w:p>
    <w:p>
      <w:r>
        <w:t>患者：行，谢谢医生了。</w:t>
      </w:r>
    </w:p>
    <w:p>
      <w:r>
        <w:t>医生：不客气！</w:t>
      </w:r>
    </w:p>
    <w:p>
      <w:r>
        <w:t>患者：那慢性胃炎要怎么办，我小学三年级开始有慢性胃炎，每次 __3__ 也只是吃几天药就不管了，然后现在有时候一吃辣的，胃就开始有烧烧的感觉。</w:t>
      </w:r>
    </w:p>
    <w:p>
      <w:r>
        <w:t>1.A.临床B.聋哑C.便秘D.白化病</w:t>
        <w:tab/>
        <w:tab/>
        <w:t>正确答案：便秘</w:t>
      </w:r>
    </w:p>
    <w:p>
      <w:r>
        <w:t>2.A.辐射B.感染C.大便D.病案室</w:t>
        <w:tab/>
        <w:tab/>
        <w:t>正确答案：大便</w:t>
      </w:r>
    </w:p>
    <w:p>
      <w:r>
        <w:t>3.A.自发性B.会诊C.复发D.遗传</w:t>
        <w:tab/>
        <w:tab/>
        <w:t>正确答案：复发</w:t>
      </w:r>
    </w:p>
    <w:p>
      <w:r>
        <w:t>患者：吃韭菜就胃疼，很疼，喝水后更疼，持续大半天。怎么回事？谢谢（男，28岁）</w:t>
      </w:r>
    </w:p>
    <w:p>
      <w:r>
        <w:t>医生：你好，比其他食物有事吗。</w:t>
      </w:r>
    </w:p>
    <w:p>
      <w:r>
        <w:t>医生：韭菜属于辛辣刺激性食物。</w:t>
      </w:r>
    </w:p>
    <w:p>
      <w:r>
        <w:t>患者：没事，就是韭菜。</w:t>
      </w:r>
    </w:p>
    <w:p>
      <w:r>
        <w:t>医生：吃辛辣刺激的食物。</w:t>
      </w:r>
    </w:p>
    <w:p>
      <w:r>
        <w:t>患者：这是怎么回事？吃什么药能缓解，谢谢。</w:t>
      </w:r>
    </w:p>
    <w:p>
      <w:r>
        <w:t>医生：不疼吗。</w:t>
      </w:r>
    </w:p>
    <w:p>
      <w:r>
        <w:t>患者：疼，很疼。</w:t>
      </w:r>
    </w:p>
    <w:p>
      <w:r>
        <w:t>医生：嗯，就你目前症状来看主要考虑急性胃炎，可以服用奥美拉唑，铝碳酸镁治疗下，另外注意饮食调理，平时喝着小米粥，面条等易消化的食物。平时注意饮食规律，保持好心情，多吃蔬菜水果，养成健康的饮食习惯，不要吃凉性食物不要吃辛辣刺激食物。</w:t>
      </w:r>
    </w:p>
    <w:p>
      <w:r>
        <w:t>患者：今天就吃了6个韭菜猪肉水饺…每次吃韭菜水饺基本都这样，这是怎么回事。</w:t>
      </w:r>
    </w:p>
    <w:p>
      <w:r>
        <w:t>1.A.蔬菜B.饮食C.麻醉D.持续</w:t>
        <w:tab/>
        <w:tab/>
        <w:t>正确答案：持续</w:t>
      </w:r>
    </w:p>
    <w:p>
      <w:r>
        <w:t>2.A.食物B.辐射C.动脉D.用途</w:t>
        <w:tab/>
        <w:tab/>
        <w:t>正确答案：食物</w:t>
      </w:r>
    </w:p>
    <w:p>
      <w:r>
        <w:t>3.A.刺激B.头部C.病史D.推测</w:t>
        <w:tab/>
        <w:tab/>
        <w:t>正确答案：刺激</w:t>
      </w:r>
    </w:p>
    <w:p>
      <w:r>
        <w:t>4.A.缓解B.防治C.发育D.发作</w:t>
        <w:tab/>
        <w:tab/>
        <w:t>正确答案：缓解</w:t>
      </w:r>
    </w:p>
    <w:p>
      <w:r>
        <w:t>患者： __1__ 拉出来的一瞬间痛今天还有点血（女，22岁）</w:t>
      </w:r>
    </w:p>
    <w:p>
      <w:r>
        <w:t>医生：您好，有这样的 __2__ 有多久了。</w:t>
      </w:r>
    </w:p>
    <w:p>
      <w:r>
        <w:t>患者：3天左右。</w:t>
      </w:r>
    </w:p>
    <w:p>
      <w:r>
        <w:t>患者：之前有3天没有排便然后再排便就有点痛。</w:t>
      </w:r>
    </w:p>
    <w:p>
      <w:r>
        <w:t>医生： __3__ 干硬难解吗。</w:t>
      </w:r>
    </w:p>
    <w:p>
      <w:r>
        <w:t>患者：今天有点血啦的时候很痛拉完就没感觉。</w:t>
      </w:r>
    </w:p>
    <w:p>
      <w:r>
        <w:t>患者：干。</w:t>
      </w:r>
    </w:p>
    <w:p>
      <w:r>
        <w:t>医生：像您这样的症状多见于痔疮或者因大便干解时用力引起 __4__ 。</w:t>
      </w:r>
    </w:p>
    <w:p>
      <w:r>
        <w:t>患者：现在不是很严重的话应该怎么办呢。</w:t>
      </w:r>
    </w:p>
    <w:p>
      <w:r>
        <w:t>1.A.排便B.彻底C.反应D.尾骨</w:t>
        <w:tab/>
        <w:tab/>
        <w:t>正确答案：排便</w:t>
      </w:r>
    </w:p>
    <w:p>
      <w:r>
        <w:t>2.A.症状B.尿液C.状况D.实习</w:t>
        <w:tab/>
        <w:tab/>
        <w:t>正确答案：症状</w:t>
      </w:r>
    </w:p>
    <w:p>
      <w:r>
        <w:t>3.A.大便B.间质性肺炎C.后果D.恢复</w:t>
        <w:tab/>
        <w:tab/>
        <w:t>正确答案：大便</w:t>
      </w:r>
    </w:p>
    <w:p>
      <w:r>
        <w:t>4.A.肛裂B.软骨瘤C.显微外科D.衣原体</w:t>
        <w:tab/>
        <w:tab/>
        <w:t>正确答案：肛裂</w:t>
      </w:r>
    </w:p>
    <w:p>
      <w:r>
        <w:t>患者：医生，这周 __1__ 平均2.3天一次。都像水一样。平时 __2__ 每天都和益生菌。有慢性胃炎。（男，16岁）</w:t>
      </w:r>
    </w:p>
    <w:p>
      <w:r>
        <w:t>医生：有没有腹胀，发烧？大便量多吗？</w:t>
      </w:r>
    </w:p>
    <w:p>
      <w:r>
        <w:t>患者：没有，大便量减少。腹胀也不 __3__ 。</w:t>
      </w:r>
    </w:p>
    <w:p>
      <w:r>
        <w:t>医生：食欲还好吗？</w:t>
      </w:r>
    </w:p>
    <w:p>
      <w:r>
        <w:t>患者：很好。</w:t>
      </w:r>
    </w:p>
    <w:p>
      <w:r>
        <w:t>医生：可能有宿便，可以服用酚酞 __4__ 一片排出宿便。</w:t>
      </w:r>
    </w:p>
    <w:p>
      <w:r>
        <w:t>患者：宿便是什么。</w:t>
      </w:r>
    </w:p>
    <w:p>
      <w:r>
        <w:t>医生：因为饭量可以，排的大便 __5__ 少，所以你的肠道应该有很多大便储存。</w:t>
      </w:r>
    </w:p>
    <w:p>
      <w:r>
        <w:t>患者：大便少但成水一样，真的没问题吗。</w:t>
      </w:r>
    </w:p>
    <w:p>
      <w:r>
        <w:t>1.A.事故B.大便C.青紫D.潮湿</w:t>
        <w:tab/>
        <w:tab/>
        <w:t>正确答案：大便</w:t>
      </w:r>
    </w:p>
    <w:p>
      <w:r>
        <w:t>2.A.尺骨B.垂体C.基本D.戒</w:t>
        <w:tab/>
        <w:tab/>
        <w:t>正确答案：基本</w:t>
      </w:r>
    </w:p>
    <w:p>
      <w:r>
        <w:t>3.A.规律B.途径C.明显D.发热</w:t>
        <w:tab/>
        <w:tab/>
        <w:t>正确答案：明显</w:t>
      </w:r>
    </w:p>
    <w:p>
      <w:r>
        <w:t>4.A.会阴B.胆汁C.片D.打喷嚏</w:t>
        <w:tab/>
        <w:tab/>
        <w:t>正确答案：片</w:t>
      </w:r>
    </w:p>
    <w:p>
      <w:r>
        <w:t>5.A.发病机制B.痢疾C.反而D.发育</w:t>
        <w:tab/>
        <w:tab/>
        <w:t>正确答案：反而</w:t>
      </w:r>
    </w:p>
    <w:p>
      <w:r>
        <w:t>患者：医生您好，老事放屁是怎么一回事？（男，47岁）</w:t>
      </w:r>
    </w:p>
    <w:p>
      <w:r>
        <w:t>医生：你好这种情况多长时间了？</w:t>
      </w:r>
    </w:p>
    <w:p>
      <w:r>
        <w:t>医生：会常吃上火 __1__ 和 __2__ 吗。</w:t>
      </w:r>
    </w:p>
    <w:p>
      <w:r>
        <w:t>患者：熬夜没有。有时会放屁。有段时间了。</w:t>
      </w:r>
    </w:p>
    <w:p>
      <w:r>
        <w:t>患者：有吃点上火食物？</w:t>
      </w:r>
    </w:p>
    <w:p>
      <w:r>
        <w:t>医生：这个和 __3__ 有比较大关系的。</w:t>
      </w:r>
    </w:p>
    <w:p>
      <w:r>
        <w:t>患者：肚子有时会听到咕噜咕噜响？</w:t>
      </w:r>
    </w:p>
    <w:p>
      <w:r>
        <w:t>医生：这个就是肠 __4__ 过快。</w:t>
      </w:r>
    </w:p>
    <w:p>
      <w:r>
        <w:t>患者：本人湿气重？多种 __5__ 缠身。</w:t>
      </w:r>
    </w:p>
    <w:p>
      <w:r>
        <w:t>1.A.尖锐湿疣B.典型C.肺活量D.食物</w:t>
        <w:tab/>
        <w:tab/>
        <w:t>正确答案：食物</w:t>
      </w:r>
    </w:p>
    <w:p>
      <w:r>
        <w:t>2.A.新生儿B.喘息C.癌症D.熬夜</w:t>
        <w:tab/>
        <w:tab/>
        <w:t>正确答案：熬夜</w:t>
      </w:r>
    </w:p>
    <w:p>
      <w:r>
        <w:t>3.A.过敏性紫癜B.综合征C.胫骨D.饮食</w:t>
        <w:tab/>
        <w:tab/>
        <w:t>正确答案：饮食</w:t>
      </w:r>
    </w:p>
    <w:p>
      <w:r>
        <w:t>4.A.谨慎B.药物C.移动D.粗糙</w:t>
        <w:tab/>
        <w:tab/>
        <w:t>正确答案：移动</w:t>
      </w:r>
    </w:p>
    <w:p>
      <w:r>
        <w:t>5.A.离子通道B.褥疮C.疾病D.三合诊</w:t>
        <w:tab/>
        <w:tab/>
        <w:t>正确答案：疾病</w:t>
      </w:r>
    </w:p>
    <w:p>
      <w:r>
        <w:t>患者：十二月份的时候吃的调经健胃丸，从吃那个药开始就不 __1__ 肚子胀，吃了一个月，一月7号左右停药的，停药以后吃过助消化的药，但是停药了还是胃胀，现在是中午吃饭不胃胀，晚上稍微吃一点就胃胀，喝粥也胀，这种该怎么办，现在没有吃助消化的药（女，27岁）</w:t>
      </w:r>
    </w:p>
    <w:p>
      <w:r>
        <w:t>患者：吃那个调经健胃丸的时候医生说是 __2__ 的正常 __3__ ，就是肚子胀，拉肚子。</w:t>
      </w:r>
    </w:p>
    <w:p>
      <w:r>
        <w:t>医生：你这情况多久了？有加重麽？</w:t>
      </w:r>
    </w:p>
    <w:p>
      <w:r>
        <w:t>患者：一个多月。</w:t>
      </w:r>
    </w:p>
    <w:p>
      <w:r>
        <w:t>患者：没有加重。</w:t>
      </w:r>
    </w:p>
    <w:p>
      <w:r>
        <w:t>医生：有经常 __4__  __5__  __6__ 麽？</w:t>
      </w:r>
    </w:p>
    <w:p>
      <w:r>
        <w:t>患者：就是每天晚上打嗝，胃胀，不恶心，反酸是吃的辣的了会有，其他时间没有。</w:t>
      </w:r>
    </w:p>
    <w:p>
      <w:r>
        <w:t>1.A.消化B.老年科C.小儿内科D.口腔修复科</w:t>
        <w:tab/>
        <w:tab/>
        <w:t>正确答案：消化</w:t>
      </w:r>
    </w:p>
    <w:p>
      <w:r>
        <w:t>2.A.药物B.心脏病学或心脏科C.性病科D.儿内科</w:t>
        <w:tab/>
        <w:tab/>
        <w:t>正确答案：药物</w:t>
      </w:r>
    </w:p>
    <w:p>
      <w:r>
        <w:t>3.A.皮肤科B.急诊科(找到消化内科或急诊科专家就诊)C.反应D.肾内科</w:t>
        <w:tab/>
        <w:tab/>
        <w:t>正确答案：反应</w:t>
      </w:r>
    </w:p>
    <w:p>
      <w:r>
        <w:t>4.A.赶紧B.肺门C.反酸D.白喉</w:t>
        <w:tab/>
        <w:tab/>
        <w:t>正确答案：反酸</w:t>
      </w:r>
    </w:p>
    <w:p>
      <w:r>
        <w:t>5.A.乏力B.超敏反应C.打嗝D.扁平苔藓</w:t>
        <w:tab/>
        <w:tab/>
        <w:t>正确答案：打嗝</w:t>
      </w:r>
    </w:p>
    <w:p>
      <w:r>
        <w:t>6.A.反常B.结合C.恶心D.麻醉</w:t>
        <w:tab/>
        <w:tab/>
        <w:t>正确答案：恶心</w:t>
      </w:r>
    </w:p>
    <w:p>
      <w:r>
        <w:t>患者：医生您好我刚剖腹产手术三个多月偶然发现右下腹按压 __1__ 不按不疼好像坐月子那么就疼我那会以为手术没好（女，27岁）</w:t>
      </w:r>
    </w:p>
    <w:p>
      <w:r>
        <w:t>患者：就 __2__ 的这个 __3__ 疼。</w:t>
      </w:r>
    </w:p>
    <w:p>
      <w:r>
        <w:t>医生：你好， __4__ 正常不，做过什么 __5__ 没有。</w:t>
      </w:r>
    </w:p>
    <w:p>
      <w:r>
        <w:t>患者：正常没做过检查 __6__ 一直检查都做。</w:t>
      </w:r>
    </w:p>
    <w:p>
      <w:r>
        <w:t>患者：生完孩子一直没检查。</w:t>
      </w:r>
    </w:p>
    <w:p>
      <w:r>
        <w:t>患者：大便一天一次到两次。</w:t>
      </w:r>
    </w:p>
    <w:p>
      <w:r>
        <w:t>患者：坐月子的时候 __7__ 很严重。</w:t>
      </w:r>
    </w:p>
    <w:p>
      <w:r>
        <w:t>医生：有可能是肠炎了。现在还便秘不。</w:t>
      </w:r>
    </w:p>
    <w:p>
      <w:r>
        <w:t>患者：现在不了现在一天一次到两次有时候有点干像鸟蛋。</w:t>
      </w:r>
    </w:p>
    <w:p>
      <w:r>
        <w:t>患者：但是很 __8__ 。</w:t>
      </w:r>
    </w:p>
    <w:p>
      <w:r>
        <w:t>1.A.外伤科B.烧伤整形科C.中医皮肤科D.疼痛</w:t>
        <w:tab/>
        <w:tab/>
        <w:t>正确答案：疼痛</w:t>
      </w:r>
    </w:p>
    <w:p>
      <w:r>
        <w:t>2.A.副作用B.边界C.恶化D.手指</w:t>
        <w:tab/>
        <w:tab/>
        <w:t>正确答案：手指</w:t>
      </w:r>
    </w:p>
    <w:p>
      <w:r>
        <w:t>3.A.尿酸B.腹泻C.尿毒症D.位置</w:t>
        <w:tab/>
        <w:tab/>
        <w:t>正确答案：位置</w:t>
      </w:r>
    </w:p>
    <w:p>
      <w:r>
        <w:t>4.A.青紫B.隐患C.迟钝D.大便</w:t>
        <w:tab/>
        <w:tab/>
        <w:t>正确答案：大便</w:t>
      </w:r>
    </w:p>
    <w:p>
      <w:r>
        <w:t>5.A.氮质血症B.围术期C.优生优育D.检查</w:t>
        <w:tab/>
        <w:tab/>
        <w:t>正确答案：检查</w:t>
      </w:r>
    </w:p>
    <w:p>
      <w:r>
        <w:t>6.A.流行性B.哺乳C.区域D.怀孕</w:t>
        <w:tab/>
        <w:tab/>
        <w:t>正确答案：怀孕</w:t>
      </w:r>
    </w:p>
    <w:p>
      <w:r>
        <w:t>7.A.歪B.忍受C.传染D.便秘</w:t>
        <w:tab/>
        <w:tab/>
        <w:t>正确答案：便秘</w:t>
      </w:r>
    </w:p>
    <w:p>
      <w:r>
        <w:t>8.A.规律B.胆汁C.应用D.结核病</w:t>
        <w:tab/>
        <w:tab/>
        <w:t>正确答案：规律</w:t>
      </w:r>
    </w:p>
    <w:p>
      <w:r>
        <w:t>患者：你好，我 __1__ 三天一次，这是什么原因（男，42岁）</w:t>
      </w:r>
    </w:p>
    <w:p>
      <w:r>
        <w:t>医生：你好，很高兴为你解答。</w:t>
      </w:r>
    </w:p>
    <w:p>
      <w:r>
        <w:t>医生：大便 __2__ ？是否有血？ __3__ 困难？</w:t>
      </w:r>
    </w:p>
    <w:p>
      <w:r>
        <w:t>医生：是否有 __4__ 烧心 __5__  __6__ ？腹胀 __7__ 。多长时间了。</w:t>
      </w:r>
    </w:p>
    <w:p>
      <w:r>
        <w:t>患者：没血，就是干。</w:t>
      </w:r>
    </w:p>
    <w:p>
      <w:r>
        <w:t>患者：3年了。</w:t>
      </w:r>
    </w:p>
    <w:p>
      <w:r>
        <w:t>患者：吃点什么药。</w:t>
      </w:r>
    </w:p>
    <w:p>
      <w:r>
        <w:t>患者：排困难。</w:t>
      </w:r>
    </w:p>
    <w:p>
      <w:r>
        <w:t>1.A.空腹B.大便C.沉默D.承担</w:t>
        <w:tab/>
        <w:tab/>
        <w:t>正确答案：大便</w:t>
      </w:r>
    </w:p>
    <w:p>
      <w:r>
        <w:t>2.A.干燥B.睡眠C.人工D.颗</w:t>
        <w:tab/>
        <w:tab/>
        <w:t>正确答案：干燥</w:t>
      </w:r>
    </w:p>
    <w:p>
      <w:r>
        <w:t>3.A.排便B.浮肿C.冻僵D.采集</w:t>
        <w:tab/>
        <w:tab/>
        <w:t>正确答案：排便</w:t>
      </w:r>
    </w:p>
    <w:p>
      <w:r>
        <w:t>4.A.反酸B.细菌C.面部D.忽视</w:t>
        <w:tab/>
        <w:tab/>
        <w:t>正确答案：反酸</w:t>
      </w:r>
    </w:p>
    <w:p>
      <w:r>
        <w:t>5.A.恶心B.代替C.肺活量D.下降</w:t>
        <w:tab/>
        <w:tab/>
        <w:t>正确答案：恶心</w:t>
      </w:r>
    </w:p>
    <w:p>
      <w:r>
        <w:t>6.A.呕吐B.腕管C.血气分析D.排气</w:t>
        <w:tab/>
        <w:tab/>
        <w:t>正确答案：呕吐</w:t>
      </w:r>
    </w:p>
    <w:p>
      <w:r>
        <w:t>7.A.处女膜B.打嗝C.脚趾D.特征</w:t>
        <w:tab/>
        <w:tab/>
        <w:t>正确答案：打嗝</w:t>
      </w:r>
    </w:p>
    <w:p>
      <w:r>
        <w:t>患者：你好，表妹今年20了，这两天头疼，然后低烧，3天没 __1__ ，怎么回事，她说肚子也不涨（男，32岁）</w:t>
      </w:r>
    </w:p>
    <w:p>
      <w:r>
        <w:t>医生：除了 __2__ ，还有其他 __3__ 吗？</w:t>
      </w:r>
    </w:p>
    <w:p>
      <w:r>
        <w:t>患者：37.5度，然后头疼，3天没大便，她说她肚子也不胀。</w:t>
      </w:r>
    </w:p>
    <w:p>
      <w:r>
        <w:t>医生：精神状态怎么样？</w:t>
      </w:r>
    </w:p>
    <w:p>
      <w:r>
        <w:t>患者：精神状态很好。</w:t>
      </w:r>
    </w:p>
    <w:p>
      <w:r>
        <w:t>患者：这是怎么回事呢？</w:t>
      </w:r>
    </w:p>
    <w:p>
      <w:r>
        <w:t>医生：还有其他症状吗。</w:t>
      </w:r>
    </w:p>
    <w:p>
      <w:r>
        <w:t>患者：没有。</w:t>
      </w:r>
    </w:p>
    <w:p>
      <w:r>
        <w:t>患者：她这是怎么了？</w:t>
      </w:r>
    </w:p>
    <w:p>
      <w:r>
        <w:t>1.A.颈椎B.皱纹C.控制D.大便</w:t>
        <w:tab/>
        <w:tab/>
        <w:t>正确答案：大便</w:t>
      </w:r>
    </w:p>
    <w:p>
      <w:r>
        <w:t>2.A.病因B.阳性C.肩胛骨D.发热</w:t>
        <w:tab/>
        <w:tab/>
        <w:t>正确答案：发热</w:t>
      </w:r>
    </w:p>
    <w:p>
      <w:r>
        <w:t>3.A.痛苦B.防治C.粉末D.症状</w:t>
        <w:tab/>
        <w:tab/>
        <w:t>正确答案：症状</w:t>
      </w:r>
    </w:p>
    <w:p>
      <w:r>
        <w:t>患者：医生，你好！我肠胃不好，经常腹胀便秘放屁（又大又响的），大便不成形，排便吃力而且排得少。请问这是什么问题呀？（女，37）</w:t>
      </w:r>
    </w:p>
    <w:p>
      <w:r>
        <w:t>医生：你这情况多久了？有加重麽。</w:t>
      </w:r>
    </w:p>
    <w:p>
      <w:r>
        <w:t>患者：有1~2年了，没有觉得加重，只是差不多1~2个月会发作一次，而且每次差不多持续一周多。</w:t>
      </w:r>
    </w:p>
    <w:p>
      <w:r>
        <w:t>患者：大便通畅拉得多的时候，很少。</w:t>
      </w:r>
    </w:p>
    <w:p>
      <w:r>
        <w:t>医生：有经常反酸打嗝恶心麽？</w:t>
      </w:r>
    </w:p>
    <w:p>
      <w:r>
        <w:t>患者：反酸不会，肚子胀气的时候就会打嗝。但打嗝不太明显，放屁就特别明显了。</w:t>
      </w:r>
    </w:p>
    <w:p>
      <w:r>
        <w:t>医生：大便怎么样？有没有黑便等异常？有没有血便呢？</w:t>
      </w:r>
    </w:p>
    <w:p>
      <w:r>
        <w:t>患者：大便不黑也没带血，吃什么就什么颜色。素菜吃得多就深绿色。</w:t>
      </w:r>
    </w:p>
    <w:p>
      <w:r>
        <w:t>1.A.监测B.排便C.拐杖D.尿道</w:t>
        <w:tab/>
        <w:tab/>
        <w:t>正确答案：排便</w:t>
      </w:r>
    </w:p>
    <w:p>
      <w:r>
        <w:t>2.A.拍B.吃力C.征求D.升高</w:t>
        <w:tab/>
        <w:tab/>
        <w:t>正确答案：吃力</w:t>
      </w:r>
    </w:p>
    <w:p>
      <w:r>
        <w:t>3.A.分布B.持续C.合理D.单核细胞</w:t>
        <w:tab/>
        <w:tab/>
        <w:t>正确答案：持续</w:t>
      </w:r>
    </w:p>
    <w:p>
      <w:r>
        <w:t>4.A.成分B.疏忽C.胸围D.反酸</w:t>
        <w:tab/>
        <w:tab/>
        <w:t>正确答案：反酸</w:t>
      </w:r>
    </w:p>
    <w:p>
      <w:r>
        <w:t>患者：经常喝咖啡，有时会胃疼，吃什么药（女，35岁）</w:t>
      </w:r>
    </w:p>
    <w:p>
      <w:r>
        <w:t>医生：您好，请问，有其他什么不舒服吗？请问既往是否有什么 __1__ ，是否做过其他什么 __2__ ，是否可提供，是否吃过钙尔奇金钙，钙尔奇氨糖，善存等其他 __3__ 吗，是否做过手术，放化疗等 __4__ 呢。</w:t>
      </w:r>
    </w:p>
    <w:p>
      <w:r>
        <w:t>患者：没有。</w:t>
      </w:r>
    </w:p>
    <w:p>
      <w:r>
        <w:t>患者：其他没有什么病，每年体检。</w:t>
      </w:r>
    </w:p>
    <w:p>
      <w:r>
        <w:t>医生：咖啡☕是 __6__ 性 __5__ ，长期服用，会刺激胃的，引起胃粘膜损害，尤其 __7__ 时候。</w:t>
      </w:r>
    </w:p>
    <w:p>
      <w:r>
        <w:t>患者：吹了一个什么看胃里是否有什么菌，也没有。</w:t>
      </w:r>
    </w:p>
    <w:p>
      <w:r>
        <w:t>医生：如果吃咖啡不舒服，可以吃些梳打饼干 __8__ ，不建议一开始就吃药。</w:t>
      </w:r>
    </w:p>
    <w:p>
      <w:r>
        <w:t>患者：不能喝了吗？还是有什么办法，加点奶？</w:t>
      </w:r>
    </w:p>
    <w:p>
      <w:r>
        <w:t>患者：哦，好的，可是胃疼的时候也不吃药？</w:t>
      </w:r>
    </w:p>
    <w:p>
      <w:r>
        <w:t>1.A.病史B.手续C.片D.会诊</w:t>
        <w:tab/>
        <w:tab/>
        <w:t>正确答案：病史</w:t>
      </w:r>
    </w:p>
    <w:p>
      <w:r>
        <w:t>2.A.检查B.血库C.雄激素D.生物转化</w:t>
        <w:tab/>
        <w:tab/>
        <w:t>正确答案：检查</w:t>
      </w:r>
    </w:p>
    <w:p>
      <w:r>
        <w:t>3.A.药物B.艾滋病科C.小儿血液科D.精神心理病</w:t>
        <w:tab/>
        <w:tab/>
        <w:t>正确答案：药物</w:t>
      </w:r>
    </w:p>
    <w:p>
      <w:r>
        <w:t>4.A.治疗B.主诉C.插D.沉默</w:t>
        <w:tab/>
        <w:tab/>
        <w:t>正确答案：治疗</w:t>
      </w:r>
    </w:p>
    <w:p>
      <w:r>
        <w:t>5.A.苍白B.食物C.悲观D.淋病</w:t>
        <w:tab/>
        <w:tab/>
        <w:t>正确答案：食物</w:t>
      </w:r>
    </w:p>
    <w:p>
      <w:r>
        <w:t>6.A.浅B.刺激C.尿路感染D.湿润</w:t>
        <w:tab/>
        <w:tab/>
        <w:t>正确答案：刺激</w:t>
      </w:r>
    </w:p>
    <w:p>
      <w:r>
        <w:t>7.A.核磁共振（MRI）B.空腹C.麻疹D.失眠</w:t>
        <w:tab/>
        <w:tab/>
        <w:t>正确答案：空腹</w:t>
      </w:r>
    </w:p>
    <w:p>
      <w:r>
        <w:t>8.A.消毒B.背部C.处理D.B型超声（B超）</w:t>
        <w:tab/>
        <w:tab/>
        <w:t>正确答案：处理</w:t>
      </w:r>
    </w:p>
    <w:p>
      <w:r>
        <w:t>患者：医生你好，我的下腹左边经常 __1__ ，整天拉肚子，然后一直 __2__ ，请问这是怎么了？（男，23岁）</w:t>
      </w:r>
    </w:p>
    <w:p>
      <w:r>
        <w:t>医生：你好，你的 __3__ 有多久了？</w:t>
      </w:r>
    </w:p>
    <w:p>
      <w:r>
        <w:t>患者：半年左右了。</w:t>
      </w:r>
    </w:p>
    <w:p>
      <w:r>
        <w:t>医生：根据你的症状多考虑慢性肠炎。</w:t>
      </w:r>
    </w:p>
    <w:p>
      <w:r>
        <w:t>医生：建议你吃点整肠生和复方谷氨酰胺。</w:t>
      </w:r>
    </w:p>
    <w:p>
      <w:r>
        <w:t>患者：上次去问医生说是结肠炎。</w:t>
      </w:r>
    </w:p>
    <w:p>
      <w:r>
        <w:t>患者：吃这两种药就好吗。</w:t>
      </w:r>
    </w:p>
    <w:p>
      <w:r>
        <w:t>1.A.眼科综合B.儿科综合C.整复外科或成形外科D.疼痛</w:t>
        <w:tab/>
        <w:tab/>
        <w:t>正确答案：疼痛</w:t>
      </w:r>
    </w:p>
    <w:p>
      <w:r>
        <w:t>2.A.肢端肥大症B.银屑病C.胸骨D.排气</w:t>
        <w:tab/>
        <w:tab/>
        <w:t>正确答案：排气</w:t>
      </w:r>
    </w:p>
    <w:p>
      <w:r>
        <w:t>3.A.后果B.数据C.类风湿性关节炎D.症状</w:t>
        <w:tab/>
        <w:tab/>
        <w:t>正确答案：症状</w:t>
      </w:r>
    </w:p>
    <w:p>
      <w:r>
        <w:t>患者：食道 __1__ ，喝茶咽水疼吃什么药好呢？（男，49岁）</w:t>
      </w:r>
    </w:p>
    <w:p>
      <w:r>
        <w:t>医生：要 __2__ 是不是食道疼痛，不 __3__ 咽喉炎，或者其他 __4__  __5__ 所致。</w:t>
      </w:r>
    </w:p>
    <w:p>
      <w:r>
        <w:t>患者：慢性食道炎，这几天酒喝多了。</w:t>
      </w:r>
    </w:p>
    <w:p>
      <w:r>
        <w:t>医生：慢性食道炎要忌 __6__  __7__ ， __8__ 时用药。</w:t>
      </w:r>
    </w:p>
    <w:p>
      <w:r>
        <w:t>患者：用哪些药比较适合？</w:t>
      </w:r>
    </w:p>
    <w:p>
      <w:r>
        <w:t>患者：而且有点翻酸水。</w:t>
      </w:r>
    </w:p>
    <w:p>
      <w:r>
        <w:t>患者：往 __9__ 翻。</w:t>
      </w:r>
    </w:p>
    <w:p>
      <w:r>
        <w:t>1.A.疼痛B.脊柱微创外科C.口腔综合科D.肛肠科</w:t>
        <w:tab/>
        <w:tab/>
        <w:t>正确答案：疼痛</w:t>
      </w:r>
    </w:p>
    <w:p>
      <w:r>
        <w:t>2.A.明确B.面部C.处女膜D.保守</w:t>
        <w:tab/>
        <w:tab/>
        <w:t>正确答案：明确</w:t>
      </w:r>
    </w:p>
    <w:p>
      <w:r>
        <w:t>3.A.排除B.风险C.精神D.空腹</w:t>
        <w:tab/>
        <w:tab/>
        <w:t>正确答案：排除</w:t>
      </w:r>
    </w:p>
    <w:p>
      <w:r>
        <w:t>4.A.疾病B.电解质C.挫裂伤D.绞痛</w:t>
        <w:tab/>
        <w:tab/>
        <w:t>正确答案：疾病</w:t>
      </w:r>
    </w:p>
    <w:p>
      <w:r>
        <w:t>5.A.压迫B.趴C.行为D.临床</w:t>
        <w:tab/>
        <w:tab/>
        <w:t>正确答案：压迫</w:t>
      </w:r>
    </w:p>
    <w:p>
      <w:r>
        <w:t>6.A.辛辣B.挽救C.腹泻D.打嗝</w:t>
        <w:tab/>
        <w:tab/>
        <w:t>正确答案：辛辣</w:t>
      </w:r>
    </w:p>
    <w:p>
      <w:r>
        <w:t>7.A.内脏B.股骨头坏死C.伸D.刺激</w:t>
        <w:tab/>
        <w:tab/>
        <w:t>正确答案：刺激</w:t>
      </w:r>
    </w:p>
    <w:p>
      <w:r>
        <w:t>8.A.个体B.恐惧C.急性会厌炎D.必要</w:t>
        <w:tab/>
        <w:tab/>
        <w:t>正确答案：必要</w:t>
      </w:r>
    </w:p>
    <w:p>
      <w:r>
        <w:t>9.A.咽部B.医嘱C.脉压D.消化</w:t>
        <w:tab/>
        <w:tab/>
        <w:t>正确答案：咽部</w:t>
      </w:r>
    </w:p>
    <w:p>
      <w:r>
        <w:t>患者：拉屎特别痛底下撕裂的疼只能一点一点的出来还有一点点的血这是怎么回事拉完还感觉有点疼（女，19岁）</w:t>
      </w:r>
    </w:p>
    <w:p>
      <w:r>
        <w:t>医生：你好，这个情况多久了。平时 __1__ 吗？</w:t>
      </w:r>
    </w:p>
    <w:p>
      <w:r>
        <w:t>患者：好几天了今天是最痛的。</w:t>
      </w:r>
    </w:p>
    <w:p>
      <w:r>
        <w:t>医生：根据你的情况，考虑是 __2__ 。</w:t>
      </w:r>
    </w:p>
    <w:p>
      <w:r>
        <w:t>患者：有点便秘。</w:t>
      </w:r>
    </w:p>
    <w:p>
      <w:r>
        <w:t>医生：有没有痔疮啊。建议你去医院肛肠科看看，</w:t>
      </w:r>
    </w:p>
    <w:p>
      <w:r>
        <w:t>患者：不知道啊。</w:t>
      </w:r>
    </w:p>
    <w:p>
      <w:r>
        <w:t>医生：如果没有肛裂，建议 __3__ 痔疮膏 __4__ 。</w:t>
      </w:r>
    </w:p>
    <w:p>
      <w:r>
        <w:t>患者：是说有痔疮是吗。</w:t>
      </w:r>
    </w:p>
    <w:p>
      <w:r>
        <w:t>1.A.自发性B.临产C.便秘D.面积</w:t>
        <w:tab/>
        <w:tab/>
        <w:t>正确答案：便秘</w:t>
      </w:r>
    </w:p>
    <w:p>
      <w:r>
        <w:t>2.A.嗅觉B.促胃肠动力药C.肛裂D.低渗性缺水</w:t>
        <w:tab/>
        <w:tab/>
        <w:t>正确答案：肛裂</w:t>
      </w:r>
    </w:p>
    <w:p>
      <w:r>
        <w:t>3.A.冠心病B.听诊器C.后代D.应用</w:t>
        <w:tab/>
        <w:tab/>
        <w:t>正确答案：应用</w:t>
      </w:r>
    </w:p>
    <w:p>
      <w:r>
        <w:t>4.A.不详B.迟缓C.失眠D.治疗</w:t>
        <w:tab/>
        <w:tab/>
        <w:t>正确答案：治疗</w:t>
      </w:r>
    </w:p>
    <w:p>
      <w:r>
        <w:t>患者：口气一年多，2016年12.8号，去医院做胃镜检查有幽门螺杆菌和浅表性胃炎伴糜烂，十二指肠溃疡，前后吃六个疗程中药，口气没有改善，十五天前胃痛，我又买些治胃病的药，不知道我的中药是否能喝。（女，41岁）</w:t>
      </w:r>
    </w:p>
    <w:p>
      <w:r>
        <w:t>医生：你的幽门菌可有清除掉？就光吃中药治疗胃糜烂？</w:t>
      </w:r>
    </w:p>
    <w:p>
      <w:r>
        <w:t>患者：今年去复查幽门螺杆菌是阴性。</w:t>
      </w:r>
    </w:p>
    <w:p>
      <w:r>
        <w:t>医生：除了胃痛，可有反酸烧心和嗳气，大便正常么？</w:t>
      </w:r>
    </w:p>
    <w:p>
      <w:r>
        <w:t>患者：喝了中药大便正常，就这段时间胃痛，以前有反酸，这次胃不反酸，就是胃痛。</w:t>
      </w:r>
    </w:p>
    <w:p>
      <w:r>
        <w:t>1.A.清除B.顽固C.片D.偏</w:t>
        <w:tab/>
        <w:tab/>
        <w:t>正确答案：清除</w:t>
      </w:r>
    </w:p>
    <w:p>
      <w:r>
        <w:t>2.A.阴性B.类型C.流感D.腹痛</w:t>
        <w:tab/>
        <w:tab/>
        <w:t>正确答案：阴性</w:t>
      </w:r>
    </w:p>
    <w:p>
      <w:r>
        <w:t>3.A.反酸B.近视C.板状腹D.肩胛骨</w:t>
        <w:tab/>
        <w:tab/>
        <w:t>正确答案：反酸</w:t>
      </w:r>
    </w:p>
    <w:p>
      <w:r>
        <w:t>4.A.嗳气B.询问C.导尿术D.回声</w:t>
        <w:tab/>
        <w:tab/>
        <w:t>正确答案：嗳气</w:t>
      </w:r>
    </w:p>
    <w:p>
      <w:r>
        <w:t>患者：你好，我右边 __1__ 起了一个包块有一段时间了， __2__ 有点 __3__ ，上一个月来月经的前两天腹部起了一排硬块，来月经的时候肚子特别疼，感觉有一根筋连着 __4__ 抽，对了，我脱肛两三年了，一直没去医院 __5__ ，想问一下医生， __6__ 您的经验，我像是什么病？要做什么检查吗（女，22岁）</w:t>
      </w:r>
    </w:p>
    <w:p>
      <w:r>
        <w:t>医生：请问 __7__  __8__ 出现多长时间了？</w:t>
      </w:r>
    </w:p>
    <w:p>
      <w:r>
        <w:t>患者：上个月才出现的。</w:t>
      </w:r>
    </w:p>
    <w:p>
      <w:r>
        <w:t>患者：包块有两三个月了。</w:t>
      </w:r>
    </w:p>
    <w:p>
      <w:r>
        <w:t>患者：没做过肠镜，是不是很难受啊做了。</w:t>
      </w:r>
    </w:p>
    <w:p>
      <w:r>
        <w:t>患者：就是从上个月底到现在有点便秘，之前没感觉。</w:t>
      </w:r>
    </w:p>
    <w:p>
      <w:r>
        <w:t>患者：行，我去做个看看。</w:t>
      </w:r>
    </w:p>
    <w:p>
      <w:r>
        <w:t>患者：有点担心右边的包块是 __9__ ，</w:t>
      </w:r>
    </w:p>
    <w:p>
      <w:r>
        <w:t>患者：做肠镜的话，腹部的包块也能看到吗。</w:t>
      </w:r>
    </w:p>
    <w:p>
      <w:r>
        <w:t>患者：医生您好，做肠镜是去了直接给做吗，还是需要提前一天去看，第二天做。</w:t>
      </w:r>
    </w:p>
    <w:p>
      <w:r>
        <w:t>1.A.输尿管B.生殖C.腹部D.气管</w:t>
        <w:tab/>
        <w:tab/>
        <w:t>正确答案：腹部</w:t>
      </w:r>
    </w:p>
    <w:p>
      <w:r>
        <w:t>2.A.血脂B.骨髓C.大便D.人工</w:t>
        <w:tab/>
        <w:tab/>
        <w:t>正确答案：大便</w:t>
      </w:r>
    </w:p>
    <w:p>
      <w:r>
        <w:t>3.A.便秘B.测量C.蔬菜D.阴性</w:t>
        <w:tab/>
        <w:tab/>
        <w:t>正确答案：便秘</w:t>
      </w:r>
    </w:p>
    <w:p>
      <w:r>
        <w:t>4.A.直肠B.自觉C.臂D.偏</w:t>
        <w:tab/>
        <w:tab/>
        <w:t>正确答案：直肠</w:t>
      </w:r>
    </w:p>
    <w:p>
      <w:r>
        <w:t>5.A.检查B.亚急性C.压痛D.膝关节</w:t>
        <w:tab/>
        <w:tab/>
        <w:t>正确答案：检查</w:t>
      </w:r>
    </w:p>
    <w:p>
      <w:r>
        <w:t>6.A.耳鼻喉科或皮肤科B.结合C.口腔综合科D.小儿呼吸科</w:t>
        <w:tab/>
        <w:tab/>
        <w:t>正确答案：结合</w:t>
      </w:r>
    </w:p>
    <w:p>
      <w:r>
        <w:t>7.A.股四头肌B.类似C.遵循D.保险</w:t>
        <w:tab/>
        <w:tab/>
        <w:t>正确答案：类似</w:t>
      </w:r>
    </w:p>
    <w:p>
      <w:r>
        <w:t>8.A.坐高B.症状C.流行性D.直径</w:t>
        <w:tab/>
        <w:tab/>
        <w:t>正确答案：症状</w:t>
      </w:r>
    </w:p>
    <w:p>
      <w:r>
        <w:t>9.A.颅脑外科B.肿瘤C.肿瘤外科D.小儿康复科</w:t>
        <w:tab/>
        <w:tab/>
        <w:t>正确答案：肿瘤</w:t>
      </w:r>
    </w:p>
    <w:p>
      <w:r>
        <w:t>患者：最近老是上腹疼痛，想上厕所，还不想吃饭，吃得多一点就想吐，请问医生是什么病，该如何治疗？（男，30岁）</w:t>
      </w:r>
    </w:p>
    <w:p>
      <w:r>
        <w:t>医生：你好症状有多长时间了？大便正常吗？和饮食有关吗？</w:t>
      </w:r>
    </w:p>
    <w:p>
      <w:r>
        <w:t>患者：一个星期了。</w:t>
      </w:r>
    </w:p>
    <w:p>
      <w:r>
        <w:t>患者：开始一段时间，有点腹泻，最近大便正常了。</w:t>
      </w:r>
    </w:p>
    <w:p>
      <w:r>
        <w:t>医生：疼痛发生时和饮食有关吗？</w:t>
      </w:r>
    </w:p>
    <w:p>
      <w:r>
        <w:t>患者：饮食有时候不规律，也有点偏油腻，辛辣。</w:t>
      </w:r>
    </w:p>
    <w:p>
      <w:r>
        <w:t>患者：疼痛都是时间性的，到晚上这个时候就会疼。</w:t>
      </w:r>
    </w:p>
    <w:p>
      <w:r>
        <w:t>医生：哦这些都是诱发因素肠胃病饮食辛辣肥腻不规律都是高危因素。</w:t>
      </w:r>
    </w:p>
    <w:p>
      <w:r>
        <w:t>患者：请问医生，我这是胃炎吗？以前胃不怎么好，该怎么治疗？</w:t>
      </w:r>
    </w:p>
    <w:p>
      <w:r>
        <w:t>1.A.内毒素B.隐患C.筛选D.治疗</w:t>
        <w:tab/>
        <w:tab/>
        <w:t>正确答案：治疗</w:t>
      </w:r>
    </w:p>
    <w:p>
      <w:r>
        <w:t>2.A.用途B.成人C.症状D.途径</w:t>
        <w:tab/>
        <w:tab/>
        <w:t>正确答案：症状</w:t>
      </w:r>
    </w:p>
    <w:p>
      <w:r>
        <w:t>3.A.流行性B.蛋白质C.大便D.收缩</w:t>
        <w:tab/>
        <w:tab/>
        <w:t>正确答案：大便</w:t>
      </w:r>
    </w:p>
    <w:p>
      <w:r>
        <w:t>4.A.目光B.关节C.腹泻D.病史</w:t>
        <w:tab/>
        <w:tab/>
        <w:t>正确答案：腹泻</w:t>
      </w:r>
    </w:p>
    <w:p>
      <w:r>
        <w:t>患者：体检发现糖类抗源72-4测定偏高，这个值算高么？</w:t>
      </w:r>
    </w:p>
    <w:p>
      <w:r>
        <w:t>患者：需要重新验血 __1__ 一遍么？</w:t>
      </w:r>
    </w:p>
    <w:p>
      <w:r>
        <w:t>医生：你好这个 __2__ 没有大的特异性你过一个月后复查。</w:t>
      </w:r>
    </w:p>
    <w:p>
      <w:r>
        <w:t>患者：需要马上做胃肠镜么？</w:t>
      </w:r>
    </w:p>
    <w:p>
      <w:r>
        <w:t>医生：你有胃肠不适吗。</w:t>
      </w:r>
    </w:p>
    <w:p>
      <w:r>
        <w:t>患者：没有任何不适，吃得下睡得着，排泄也都正常。</w:t>
      </w:r>
    </w:p>
    <w:p>
      <w:r>
        <w:t>医生：多大 __3__ 了。</w:t>
      </w:r>
    </w:p>
    <w:p>
      <w:r>
        <w:t>患者：女性，32岁。</w:t>
      </w:r>
    </w:p>
    <w:p>
      <w:r>
        <w:t>1.A.股骨头坏死B.复查C.性质D.浸润</w:t>
        <w:tab/>
        <w:tab/>
        <w:t>正确答案：复查</w:t>
      </w:r>
    </w:p>
    <w:p>
      <w:r>
        <w:t>2.A.酒精B.指标C.参考D.失眠</w:t>
        <w:tab/>
        <w:tab/>
        <w:t>正确答案：指标</w:t>
      </w:r>
    </w:p>
    <w:p>
      <w:r>
        <w:t>3.A.手掌B.年纪C.疖D.刺激</w:t>
        <w:tab/>
        <w:tab/>
        <w:t>正确答案：年纪</w:t>
      </w:r>
    </w:p>
    <w:p>
      <w:r>
        <w:t>患者： __1__ 和血混在一起，是什么病？（女，50岁）</w:t>
      </w:r>
    </w:p>
    <w:p>
      <w:r>
        <w:t>医生：你好，是鲜血吗？多长时间了？有没有大便变形。</w:t>
      </w:r>
    </w:p>
    <w:p>
      <w:r>
        <w:t>患者：大便和血混在一起，去年 __2__  __3__ 浅表性胃炎 __4__ 胃糜烂，今年前几个月肠镜直肠炎，肚脐周围总疼，腹胀 __5__ 放屁。</w:t>
      </w:r>
    </w:p>
    <w:p>
      <w:r>
        <w:t>医生：查肠镜几个月了？有没有痔疮？</w:t>
      </w:r>
    </w:p>
    <w:p>
      <w:r>
        <w:t>患者：三四个月了，有轻微痔疮，腹胀嗳气放屁肚脐周围 __6__ ，肠鸣，严重时吃完东西就肠鸣肠子在肚子里转的厉害，腹胀的厉害，吃消胀片乳酸菌素片。</w:t>
      </w:r>
    </w:p>
    <w:p>
      <w:r>
        <w:t>医生：嗯，可能跟痔疮有关。慢性胃炎。</w:t>
      </w:r>
    </w:p>
    <w:p>
      <w:r>
        <w:t>患者：我的这些 __7__ 怎么办啊？腹胀嗳气放屁肚脐周围疼痛，肠鸣，严重时吃完东西就肠鸣肠子在肚子里转的厉害，腹胀的厉害，现在就是吃面条，吃下东西就有症状，非常难受。</w:t>
      </w:r>
    </w:p>
    <w:p>
      <w:r>
        <w:t>1.A.核磁共振（MRI）B.大便C.遗传D.引发</w:t>
        <w:tab/>
        <w:tab/>
        <w:t>正确答案：大便</w:t>
      </w:r>
    </w:p>
    <w:p>
      <w:r>
        <w:t>2.A.充盈缺损B.牙冠C.检查D.输卵管</w:t>
        <w:tab/>
        <w:tab/>
        <w:t>正确答案：检查</w:t>
      </w:r>
    </w:p>
    <w:p>
      <w:r>
        <w:t>3.A.胃镜B.胸大肌C.去甲肾上腺素D.过渡乳</w:t>
        <w:tab/>
        <w:tab/>
        <w:t>正确答案：胃镜</w:t>
      </w:r>
    </w:p>
    <w:p>
      <w:r>
        <w:t>4.A.伴有B.途径C.终身D.按摩</w:t>
        <w:tab/>
        <w:tab/>
        <w:t>正确答案：伴有</w:t>
      </w:r>
    </w:p>
    <w:p>
      <w:r>
        <w:t>5.A.嗳气B.物品C.碘剂D.血型</w:t>
        <w:tab/>
        <w:tab/>
        <w:t>正确答案：嗳气</w:t>
      </w:r>
    </w:p>
    <w:p>
      <w:r>
        <w:t>6.A.疼痛B.移植免疫科C.骨关节科D.妇泌尿科</w:t>
        <w:tab/>
        <w:tab/>
        <w:t>正确答案：疼痛</w:t>
      </w:r>
    </w:p>
    <w:p>
      <w:r>
        <w:t>7.A.防御B.原则C.症状D.触诊</w:t>
        <w:tab/>
        <w:tab/>
        <w:t>正确答案：症状</w:t>
      </w:r>
    </w:p>
    <w:p>
      <w:r>
        <w:t>患者：吃了饭没多久就饿了，以前查出来慢性 __1__ 反流性胃炎（女，19岁）</w:t>
      </w:r>
    </w:p>
    <w:p>
      <w:r>
        <w:t>医生：你好，你现在吃饭吃的多吗？有什么不适感觉吗？</w:t>
      </w:r>
    </w:p>
    <w:p>
      <w:r>
        <w:t>患者：每次都是吃一碗，没有什么不适，就是吃了没多久。</w:t>
      </w:r>
    </w:p>
    <w:p>
      <w:r>
        <w:t>患者：有时候要吃一碗多点。</w:t>
      </w:r>
    </w:p>
    <w:p>
      <w:r>
        <w:t>医生：只要没有什么不适就没有问题的，饿了你就吃点东西吧，</w:t>
      </w:r>
    </w:p>
    <w:p>
      <w:r>
        <w:t>患者：会不会是胃炎严重了。</w:t>
      </w:r>
    </w:p>
    <w:p>
      <w:r>
        <w:t>1.A.培养B.马尾C.绞痛D.胆汁</w:t>
        <w:tab/>
        <w:tab/>
        <w:t>正确答案：胆汁</w:t>
      </w:r>
    </w:p>
    <w:p>
      <w:r>
        <w:t>患者：左上腹 __1__ ，有咕噜声（男，22岁）</w:t>
      </w:r>
    </w:p>
    <w:p>
      <w:r>
        <w:t>医生：您好，这种情况多久了？ __2__ 怎样？</w:t>
      </w:r>
    </w:p>
    <w:p>
      <w:r>
        <w:t>患者：您好，应该有半年了。</w:t>
      </w:r>
    </w:p>
    <w:p>
      <w:r>
        <w:t>患者：大便正常。</w:t>
      </w:r>
    </w:p>
    <w:p>
      <w:r>
        <w:t>医生：具体 __3__ ？</w:t>
      </w:r>
    </w:p>
    <w:p>
      <w:r>
        <w:t>患者：就是左边 __4__ ，肚脐左上方一点。</w:t>
      </w:r>
    </w:p>
    <w:p>
      <w:r>
        <w:t>医生：这个部位应该是肠道。可以吃点益生菌或者酸奶看看。</w:t>
      </w:r>
    </w:p>
    <w:p>
      <w:r>
        <w:t>患者：嗯啊，对了，还有就是到了晚上躺床上，左上腹就会发出咕噜噜的声音，早上起来也会有点隐痛。</w:t>
      </w:r>
    </w:p>
    <w:p>
      <w:r>
        <w:t>医生：肠鸣音。就是肠道里有其他肠道蠕动的声音。大便正常，可能是肠易激综合症。</w:t>
      </w:r>
    </w:p>
    <w:p>
      <w:r>
        <w:t>患者：请问这个严重不严重，怎么去 __5__ 呢。</w:t>
      </w:r>
    </w:p>
    <w:p>
      <w:r>
        <w:t>1.A.隐痛B.涂抹C.间脑D.晨僵</w:t>
        <w:tab/>
        <w:tab/>
        <w:t>正确答案：隐痛</w:t>
      </w:r>
    </w:p>
    <w:p>
      <w:r>
        <w:t>2.A.大便B.以免C.悲观D.听力</w:t>
        <w:tab/>
        <w:tab/>
        <w:t>正确答案：大便</w:t>
      </w:r>
    </w:p>
    <w:p>
      <w:r>
        <w:t>3.A.部位B.足C.肌肉D.膝部</w:t>
        <w:tab/>
        <w:tab/>
        <w:t>正确答案：部位</w:t>
      </w:r>
    </w:p>
    <w:p>
      <w:r>
        <w:t>4.A.腹部B.胸腔C.免疫系统D.上肢</w:t>
        <w:tab/>
        <w:tab/>
        <w:t>正确答案：腹部</w:t>
      </w:r>
    </w:p>
    <w:p>
      <w:r>
        <w:t>5.A.堵塞B.治疗C.精子D.物质</w:t>
        <w:tab/>
        <w:tab/>
        <w:t>正确答案：治疗</w:t>
      </w:r>
    </w:p>
    <w:p>
      <w:r>
        <w:t>患者： __1__ 会引起 __2__  __3__ 活动症吗（女，32岁）</w:t>
      </w:r>
    </w:p>
    <w:p>
      <w:r>
        <w:t>医生：你好，一般便秘跟膀胱的关系不大。</w:t>
      </w:r>
    </w:p>
    <w:p>
      <w:r>
        <w:t>患者：但我现在便秘出血，而且现在又 __4__  __5__ 。</w:t>
      </w:r>
    </w:p>
    <w:p>
      <w:r>
        <w:t>医生：尿频尿急是尿路 __6__ 征。要看看有没有 __7__ 的情况。</w:t>
      </w:r>
    </w:p>
    <w:p>
      <w:r>
        <w:t>医生：可以查一下泌尿系彩超和尿常规。</w:t>
      </w:r>
    </w:p>
    <w:p>
      <w:r>
        <w:t>患者：那就是说还要去医院是吗。</w:t>
      </w:r>
    </w:p>
    <w:p>
      <w:r>
        <w:t>患者：我之前这种情况也有过，是尿路感染的情况。</w:t>
      </w:r>
    </w:p>
    <w:p>
      <w:r>
        <w:t>医生：可以去医院查一下。尿路感染也需要 __8__ 。要不总是犯很难受。</w:t>
      </w:r>
    </w:p>
    <w:p>
      <w:r>
        <w:t>患者：是的，现在不好去医院啊。</w:t>
      </w:r>
    </w:p>
    <w:p>
      <w:r>
        <w:t>1.A.阴道B.误差C.便秘D.按摩</w:t>
        <w:tab/>
        <w:tab/>
        <w:t>正确答案：便秘</w:t>
      </w:r>
    </w:p>
    <w:p>
      <w:r>
        <w:t>2.A.缝合术B.心脏C.膀胱D.证件</w:t>
        <w:tab/>
        <w:tab/>
        <w:t>正确答案：膀胱</w:t>
      </w:r>
    </w:p>
    <w:p>
      <w:r>
        <w:t>3.A.发抖B.发热C.过度D.精子</w:t>
        <w:tab/>
        <w:tab/>
        <w:t>正确答案：过度</w:t>
      </w:r>
    </w:p>
    <w:p>
      <w:r>
        <w:t>4.A.过度B.尿频C.边缘D.直径</w:t>
        <w:tab/>
        <w:tab/>
        <w:t>正确答案：尿频</w:t>
      </w:r>
    </w:p>
    <w:p>
      <w:r>
        <w:t>5.A.抗原B.尿急C.B型超声（B超）D.促进</w:t>
        <w:tab/>
        <w:tab/>
        <w:t>正确答案：尿急</w:t>
      </w:r>
    </w:p>
    <w:p>
      <w:r>
        <w:t>6.A.衰弱B.堵塞C.刺激D.收缩</w:t>
        <w:tab/>
        <w:tab/>
        <w:t>正确答案：刺激</w:t>
      </w:r>
    </w:p>
    <w:p>
      <w:r>
        <w:t>7.A.顺畅B.插C.尿路感染D.白血病</w:t>
        <w:tab/>
        <w:tab/>
        <w:t>正确答案：尿路感染</w:t>
      </w:r>
    </w:p>
    <w:p>
      <w:r>
        <w:t>8.A.肛门B.肾C.治疗D.补体</w:t>
        <w:tab/>
        <w:tab/>
        <w:t>正确答案：治疗</w:t>
      </w:r>
    </w:p>
    <w:p>
      <w:r>
        <w:t>患者：昨天晚上吃了凉东西今天拉了一天肚子应该吃点什么饭？（男，22岁）</w:t>
      </w:r>
    </w:p>
    <w:p>
      <w:r>
        <w:t>医生：你好还有 __1__ 的话 __2__ 黄连素或蒙脱石散 __3__ 近几天吃饭要 __4__ 一点禁 __5__ 肥腻 __6__ 吃些温软好 __7__ 的煮些粥多喝点热水拿热水袋 __8__ 敷肚子注意休息。</w:t>
      </w:r>
    </w:p>
    <w:p>
      <w:r>
        <w:t>患者：能喝南瓜粥吗。</w:t>
      </w:r>
    </w:p>
    <w:p>
      <w:r>
        <w:t>医生：可以的。</w:t>
      </w:r>
    </w:p>
    <w:p>
      <w:r>
        <w:t>患者：可以多喝些热水吗。</w:t>
      </w:r>
    </w:p>
    <w:p>
      <w:r>
        <w:t>医生：是的多喝点热水注意 __9__ 保暖有条件的话可以做做腹部艾灸效果很好。</w:t>
      </w:r>
    </w:p>
    <w:p>
      <w:r>
        <w:t>患者：拉肚子是因为昨天吃了雪糕和冰镇的水吗。</w:t>
      </w:r>
    </w:p>
    <w:p>
      <w:r>
        <w:t>医生：进食冰冷食物很容易 __10__ 腹泻。</w:t>
      </w:r>
    </w:p>
    <w:p>
      <w:r>
        <w:t>患者：那这种腹泻多喝点热水就可以了？不吃药行吗。</w:t>
      </w:r>
    </w:p>
    <w:p>
      <w:r>
        <w:t>1.A.分型B.肾C.腹泻D.监测</w:t>
        <w:tab/>
        <w:tab/>
        <w:t>正确答案：腹泻</w:t>
      </w:r>
    </w:p>
    <w:p>
      <w:r>
        <w:t>2.A.病案室B.直径C.空腹D.包括</w:t>
        <w:tab/>
        <w:tab/>
        <w:t>正确答案：空腹</w:t>
      </w:r>
    </w:p>
    <w:p>
      <w:r>
        <w:t>3.A.进展期B.注射C.缓解D.物质</w:t>
        <w:tab/>
        <w:tab/>
        <w:t>正确答案：缓解</w:t>
      </w:r>
    </w:p>
    <w:p>
      <w:r>
        <w:t>4.A.清淡B.生命体征C.敷D.扩张</w:t>
        <w:tab/>
        <w:tab/>
        <w:t>正确答案：清淡</w:t>
      </w:r>
    </w:p>
    <w:p>
      <w:r>
        <w:t>5.A.辛辣B.自觉C.按摩D.下降</w:t>
        <w:tab/>
        <w:tab/>
        <w:t>正确答案：辛辣</w:t>
      </w:r>
    </w:p>
    <w:p>
      <w:r>
        <w:t>6.A.食物B.上肢C.直径D.防治</w:t>
        <w:tab/>
        <w:tab/>
        <w:t>正确答案：食物</w:t>
      </w:r>
    </w:p>
    <w:p>
      <w:r>
        <w:t>7.A.消化B.肿瘤内科C.中医综合科D.超声诊断科</w:t>
        <w:tab/>
        <w:tab/>
        <w:t>正确答案：消化</w:t>
      </w:r>
    </w:p>
    <w:p>
      <w:r>
        <w:t>8.A.敷B.臂C.后果D.成熟</w:t>
        <w:tab/>
        <w:tab/>
        <w:t>正确答案：敷</w:t>
      </w:r>
    </w:p>
    <w:p>
      <w:r>
        <w:t>9.A.淋巴系统B.乳房C.下肢骨D.腹部</w:t>
        <w:tab/>
        <w:tab/>
        <w:t>正确答案：腹部</w:t>
      </w:r>
    </w:p>
    <w:p>
      <w:r>
        <w:t>10.A.肛门B.骨膜C.造成D.冠心病</w:t>
        <w:tab/>
        <w:tab/>
        <w:t>正确答案：造成</w:t>
      </w:r>
    </w:p>
    <w:p>
      <w:r>
        <w:t>患者：吃东西后，肚子咕咕叫，打屁很多。吃素吃很少也是这样，持续时间已经有一个月了。（女，62岁）</w:t>
      </w:r>
    </w:p>
    <w:p>
      <w:r>
        <w:t>医生：您好，您 __1__ 胃胀胃痛其他不舒服吗。</w:t>
      </w:r>
    </w:p>
    <w:p>
      <w:r>
        <w:t>患者：有胃胀，不胃痛。想吃东西又不敢吃。</w:t>
      </w:r>
    </w:p>
    <w:p>
      <w:r>
        <w:t>医生：吃下去不舒服 __2__ 更加 __3__ 是吗。</w:t>
      </w:r>
    </w:p>
    <w:p>
      <w:r>
        <w:t>患者：是的，上午一般会好点，但一到中午就开始不舒服。屁也很 __4__ 。</w:t>
      </w:r>
    </w:p>
    <w:p>
      <w:r>
        <w:t>医生：您 __5__ 好吗。</w:t>
      </w:r>
    </w:p>
    <w:p>
      <w:r>
        <w:t>患者：大便很好。也要运动。</w:t>
      </w:r>
    </w:p>
    <w:p>
      <w:r>
        <w:t>1.A.连续B.结膜C.胆固醇D.伴有</w:t>
        <w:tab/>
        <w:tab/>
        <w:t>正确答案：伴有</w:t>
      </w:r>
    </w:p>
    <w:p>
      <w:r>
        <w:t>2.A.尺骨B.打嗝C.病理D.症状</w:t>
        <w:tab/>
        <w:tab/>
        <w:t>正确答案：症状</w:t>
      </w:r>
    </w:p>
    <w:p>
      <w:r>
        <w:t>3.A.梅毒B.平衡C.疤D.明显</w:t>
        <w:tab/>
        <w:tab/>
        <w:t>正确答案：明显</w:t>
      </w:r>
    </w:p>
    <w:p>
      <w:r>
        <w:t>4.A.过期产儿B.肩膀C.皮疹D.臭</w:t>
        <w:tab/>
        <w:tab/>
        <w:t>正确答案：臭</w:t>
      </w:r>
    </w:p>
    <w:p>
      <w:r>
        <w:t>5.A.抗生素B.体征C.胃口D.大便</w:t>
        <w:tab/>
        <w:tab/>
        <w:t>正确答案：大便</w:t>
      </w:r>
    </w:p>
    <w:p>
      <w:r>
        <w:t>患者：午睡后觉得胃里 __1__ ，一般要过2个小时后才觉得正常，午饭后20分钟后睡觉（女，26岁）</w:t>
      </w:r>
    </w:p>
    <w:p>
      <w:r>
        <w:t>医生：你好，以前有过这种情况吗？多长时间了？</w:t>
      </w:r>
    </w:p>
    <w:p>
      <w:r>
        <w:t>患者：今年入夏开始的吧。</w:t>
      </w:r>
    </w:p>
    <w:p>
      <w:r>
        <w:t>患者：以前好像也有过，记得不太清楚了。</w:t>
      </w:r>
    </w:p>
    <w:p>
      <w:r>
        <w:t>医生：首先胃里发热是 __2__ 烧心的 __3__ 。</w:t>
      </w:r>
    </w:p>
    <w:p>
      <w:r>
        <w:t>医生：由于胃液反流 __4__ 的。</w:t>
      </w:r>
    </w:p>
    <w:p>
      <w:r>
        <w:t>患者：然后呢？</w:t>
      </w:r>
    </w:p>
    <w:p>
      <w:r>
        <w:t>医生： __5__ 上注意，不食 __6__  __7__ ，太甜的 __8__ ，咖啡，浓茶等，容易 __9__ 胃酸 __10__ 增多。</w:t>
      </w:r>
    </w:p>
    <w:p>
      <w:r>
        <w:t>医生：生活上注意吃饭后不要马上躺一下，坐一会，一小时后再睡觉。或者枕头高一些。</w:t>
      </w:r>
    </w:p>
    <w:p>
      <w:r>
        <w:t>患者：不会是胃炎什么的吧？</w:t>
      </w:r>
    </w:p>
    <w:p>
      <w:r>
        <w:t>1.A.清醒B.位于C.处方D.发热</w:t>
        <w:tab/>
        <w:tab/>
        <w:t>正确答案：发热</w:t>
      </w:r>
    </w:p>
    <w:p>
      <w:r>
        <w:t>2.A.歪B.麻疹C.插D.反酸</w:t>
        <w:tab/>
        <w:tab/>
        <w:t>正确答案：反酸</w:t>
      </w:r>
    </w:p>
    <w:p>
      <w:r>
        <w:t>3.A.状态B.导致C.症状D.腹部</w:t>
        <w:tab/>
        <w:tab/>
        <w:t>正确答案：症状</w:t>
      </w:r>
    </w:p>
    <w:p>
      <w:r>
        <w:t>4.A.扩散B.病原C.造成D.侧面</w:t>
        <w:tab/>
        <w:tab/>
        <w:t>正确答案：造成</w:t>
      </w:r>
    </w:p>
    <w:p>
      <w:r>
        <w:t>5.A.输液室B.顶叶C.饮食D.反而</w:t>
        <w:tab/>
        <w:tab/>
        <w:t>正确答案：饮食</w:t>
      </w:r>
    </w:p>
    <w:p>
      <w:r>
        <w:t>6.A.传染B.发抖C.辛辣D.缩短</w:t>
        <w:tab/>
        <w:tab/>
        <w:t>正确答案：辛辣</w:t>
      </w:r>
    </w:p>
    <w:p>
      <w:r>
        <w:t>7.A.寿命B.反射C.刺激D.失常</w:t>
        <w:tab/>
        <w:tab/>
        <w:t>正确答案：刺激</w:t>
      </w:r>
    </w:p>
    <w:p>
      <w:r>
        <w:t>8.A.平常B.急腹症C.食物D.发炎</w:t>
        <w:tab/>
        <w:tab/>
        <w:t>正确答案：食物</w:t>
      </w:r>
    </w:p>
    <w:p>
      <w:r>
        <w:t>9.A.鼻涕B.喂养C.导致D.移动</w:t>
        <w:tab/>
        <w:tab/>
        <w:t>正确答案：导致</w:t>
      </w:r>
    </w:p>
    <w:p>
      <w:r>
        <w:t>10.A.神经内科B.生殖科C.分泌D.眼科综合</w:t>
        <w:tab/>
        <w:tab/>
        <w:t>正确答案：分泌</w:t>
      </w:r>
    </w:p>
    <w:p>
      <w:r>
        <w:t>患者：79岁老人，平时 __1__ 正常，最近在外旅游，三天没有便感（女，79岁）</w:t>
      </w:r>
    </w:p>
    <w:p>
      <w:r>
        <w:t>医生：你好，你有不舒服吗？</w:t>
      </w:r>
    </w:p>
    <w:p>
      <w:r>
        <w:t>患者：就是便不出来，偶尔肚子会疼一下，但是很快就好了。</w:t>
      </w:r>
    </w:p>
    <w:p>
      <w:r>
        <w:t>医生：你现在需要我帮你什么呢。</w:t>
      </w:r>
    </w:p>
    <w:p>
      <w:r>
        <w:t>患者： __2__ 在家大便都正常，最近出来旅游，可能是吃的不习惯，吃的也就少了，已经三天便不出来了。</w:t>
      </w:r>
    </w:p>
    <w:p>
      <w:r>
        <w:t>患者：我这个情况会不会肠梗阻。</w:t>
      </w:r>
    </w:p>
    <w:p>
      <w:r>
        <w:t>患者：现在79岁。</w:t>
      </w:r>
    </w:p>
    <w:p>
      <w:r>
        <w:t>医生：你有没有肠道 __3__ 。</w:t>
      </w:r>
    </w:p>
    <w:p>
      <w:r>
        <w:t>患者：有，排气正常，</w:t>
      </w:r>
    </w:p>
    <w:p>
      <w:r>
        <w:t>1.A.大便B.稳定C.青紫D.白血病</w:t>
        <w:tab/>
        <w:tab/>
        <w:t>正确答案：大便</w:t>
      </w:r>
    </w:p>
    <w:p>
      <w:r>
        <w:t>2.A.平常B.前置C.明确D.反射</w:t>
        <w:tab/>
        <w:tab/>
        <w:t>正确答案：平常</w:t>
      </w:r>
    </w:p>
    <w:p>
      <w:r>
        <w:t>3.A.排气B.端坐呼吸C.瘙痒D.嗅觉</w:t>
        <w:tab/>
        <w:tab/>
        <w:t>正确答案：排气</w:t>
      </w:r>
    </w:p>
    <w:p>
      <w:r>
        <w:t>患者： __1__ ，吃了火锅以后腹泻严重肚子疼（女，23岁）</w:t>
      </w:r>
    </w:p>
    <w:p>
      <w:r>
        <w:t>医生：你好，一是 __2__ 二是 __3__ ，都可 __4__ 腹泻。大便是水样便还是脓血便。</w:t>
      </w:r>
    </w:p>
    <w:p>
      <w:r>
        <w:t>患者：水样便。</w:t>
      </w:r>
    </w:p>
    <w:p>
      <w:r>
        <w:t>患者：到最后已经便不出来了，只是下腹部很疼。</w:t>
      </w:r>
    </w:p>
    <w:p>
      <w:r>
        <w:t>医生：急性肠炎，如果不是很痛，可以闹药如下。</w:t>
      </w:r>
    </w:p>
    <w:p>
      <w:r>
        <w:t>患者：吃什么药合适呢。</w:t>
      </w:r>
    </w:p>
    <w:p>
      <w:r>
        <w:t>患者：需要吃消炎药么。</w:t>
      </w:r>
    </w:p>
    <w:p>
      <w:r>
        <w:t>1.A.辛辣B.达到C.熟练D.腹泻</w:t>
        <w:tab/>
        <w:tab/>
        <w:t>正确答案：腹泻</w:t>
      </w:r>
    </w:p>
    <w:p>
      <w:r>
        <w:t>2.A.油腻B.肩部C.副作用D.搭配</w:t>
        <w:tab/>
        <w:tab/>
        <w:t>正确答案：油腻</w:t>
      </w:r>
    </w:p>
    <w:p>
      <w:r>
        <w:t>3.A.辛辣B.放射C.保险D.脾</w:t>
        <w:tab/>
        <w:tab/>
        <w:t>正确答案：辛辣</w:t>
      </w:r>
    </w:p>
    <w:p>
      <w:r>
        <w:t>4.A.导致B.尺骨C.保守D.骨折</w:t>
        <w:tab/>
        <w:tab/>
        <w:t>正确答案：导致</w:t>
      </w:r>
    </w:p>
    <w:p>
      <w:r>
        <w:t>患者：总感觉 __1__ ，半年时间了，去年做过胃肠镜，浅表性胃炎其他没有， __2__ 不成型，吃不好就爱恶心烧心。爱 __3__  __4__ 。（女，35岁）</w:t>
      </w:r>
    </w:p>
    <w:p>
      <w:r>
        <w:t>医生：您好，您这种情况考虑还是有胃炎的。平时生活和 __5__  __6__ 吗？</w:t>
      </w:r>
    </w:p>
    <w:p>
      <w:r>
        <w:t>患者：饮食规律，一日三餐，不会 __7__ 。但是不爱发胖，像不 __8__ 似得。</w:t>
      </w:r>
    </w:p>
    <w:p>
      <w:r>
        <w:t>医生：像这种情况，我建议主要还是要用 __9__ 的，平时的生活和饮食要继续注意。现在的 __10__ 就是恶心吗？还有其他症状吗？</w:t>
      </w:r>
    </w:p>
    <w:p>
      <w:r>
        <w:t>患者：我应该吃点什么药调节呢。</w:t>
      </w:r>
    </w:p>
    <w:p>
      <w:r>
        <w:t>患者：主要就是恶心，时轻时重，有时三餐完都恶心，有时只有早上严重。</w:t>
      </w:r>
    </w:p>
    <w:p>
      <w:r>
        <w:t>1.A.恶心B.肱骨C.熬夜D.保持</w:t>
        <w:tab/>
        <w:tab/>
        <w:t>正确答案：恶心</w:t>
      </w:r>
    </w:p>
    <w:p>
      <w:r>
        <w:t>2.A.大便B.终止C.措施D.咽部</w:t>
        <w:tab/>
        <w:tab/>
        <w:t>正确答案：大便</w:t>
      </w:r>
    </w:p>
    <w:p>
      <w:r>
        <w:t>3.A.胆石病B.板状腹C.打嗝D.手指</w:t>
        <w:tab/>
        <w:tab/>
        <w:t>正确答案：打嗝</w:t>
      </w:r>
    </w:p>
    <w:p>
      <w:r>
        <w:t>4.A.代谢性酸中毒B.体液C.排气D.散光</w:t>
        <w:tab/>
        <w:tab/>
        <w:t>正确答案：排气</w:t>
      </w:r>
    </w:p>
    <w:p>
      <w:r>
        <w:t>5.A.身高/长B.臭C.饮食D.弱</w:t>
        <w:tab/>
        <w:tab/>
        <w:t>正确答案：饮食</w:t>
      </w:r>
    </w:p>
    <w:p>
      <w:r>
        <w:t>6.A.防治B.采集C.规律D.松弛</w:t>
        <w:tab/>
        <w:tab/>
        <w:t>正确答案：规律</w:t>
      </w:r>
    </w:p>
    <w:p>
      <w:r>
        <w:t>7.A.涂抹B.脐带C.暴饮暴食D.关节面</w:t>
        <w:tab/>
        <w:tab/>
        <w:t>正确答案：暴饮暴食</w:t>
      </w:r>
    </w:p>
    <w:p>
      <w:r>
        <w:t>8.A.免疫抑制剂B.吸收C.月经初潮D.黄斑</w:t>
        <w:tab/>
        <w:tab/>
        <w:t>正确答案：吸收</w:t>
      </w:r>
    </w:p>
    <w:p>
      <w:r>
        <w:t>9.A.检验科B.药物C.牙科D.整复外科或成形外科</w:t>
        <w:tab/>
        <w:tab/>
        <w:t>正确答案：药物</w:t>
      </w:r>
    </w:p>
    <w:p>
      <w:r>
        <w:t>10.A.巨大B.症状C.根除D.急剧</w:t>
        <w:tab/>
        <w:tab/>
        <w:t>正确答案：症状</w:t>
      </w:r>
    </w:p>
    <w:p>
      <w:r>
        <w:t>患者：您好朱主任，我三月前饭后频繁嗝气，嗓子发酸，有痰，后吃药缓解又反复，去医院就诊查幽门螺杆菌阳性，已经吃完抗菌四联药物十四天，症状已有缓解，但偶有轻微反酸和嗝气，我需要如何继续巩固治疗？（男，36岁）</w:t>
      </w:r>
    </w:p>
    <w:p>
      <w:r>
        <w:t>医生：你好，抗菌四联药已经口服完了。现在只需要对症治疗就行。</w:t>
      </w:r>
    </w:p>
    <w:p>
      <w:r>
        <w:t>医生：轻微反酸嗳气，可以单独使用雷贝拉唑胶囊和莫沙必利片即可。</w:t>
      </w:r>
    </w:p>
    <w:p>
      <w:r>
        <w:t>患者：我的医生给我开了艾普拉挫肠溶片，枸橼酸莫沙必利，硫糖铝悬液凝胶，这三种药是否合适？</w:t>
      </w:r>
    </w:p>
    <w:p>
      <w:r>
        <w:t>医生：合适。都是同一类药。可以口服。</w:t>
      </w:r>
    </w:p>
    <w:p>
      <w:r>
        <w:t>医生：艾普拉唑更优于雷贝拉唑。</w:t>
      </w:r>
    </w:p>
    <w:p>
      <w:r>
        <w:t>患者：艾普拉挫肠溶片这个药在抗幽门螺杆菌过程中已经服用十四天，后来医生又开了一盒，这个药抑制胃酸，长期服用会不会引起消化不良啊？之前就是消化不好，大便经常不成形，消瘦了几斤。</w:t>
      </w:r>
    </w:p>
    <w:p>
      <w:r>
        <w:t>1.A.骨折B.单克隆抗体C.频繁D.根除</w:t>
        <w:tab/>
        <w:tab/>
        <w:t>正确答案：频繁</w:t>
      </w:r>
    </w:p>
    <w:p>
      <w:r>
        <w:t>2.A.费用B.成熟C.嗓子D.淋病</w:t>
        <w:tab/>
        <w:tab/>
        <w:t>正确答案：嗓子</w:t>
      </w:r>
    </w:p>
    <w:p>
      <w:r>
        <w:t>3.A.引发B.荨麻疹C.反复D.面部</w:t>
        <w:tab/>
        <w:tab/>
        <w:t>正确答案：反复</w:t>
      </w:r>
    </w:p>
    <w:p>
      <w:r>
        <w:t>4.A.眼科综合B.艾滋病科C.药物D.小儿内分泌科</w:t>
        <w:tab/>
        <w:tab/>
        <w:t>正确答案：药物</w:t>
      </w:r>
    </w:p>
    <w:p>
      <w:r>
        <w:t>患者：吃多了感觉堵着怎么办（女，24岁）</w:t>
      </w:r>
    </w:p>
    <w:p>
      <w:r>
        <w:t>医生：你好，这种情况多久了？还有其他 __1__ 不适吗?堵在什么 __2__ ?</w:t>
      </w:r>
    </w:p>
    <w:p>
      <w:r>
        <w:t>患者：就是昨天好像吃多了，堵在肋骨下方，然后现在还有点不舒服。</w:t>
      </w:r>
    </w:p>
    <w:p>
      <w:r>
        <w:t>医生：胃动力 __3__ ，排空延迟，多见于胃炎戓功能性 __4__  __5__ 。</w:t>
      </w:r>
    </w:p>
    <w:p>
      <w:r>
        <w:t>患者：那我该怎么做 __6__  __7__ 。</w:t>
      </w:r>
    </w:p>
    <w:p>
      <w:r>
        <w:t>1.A.位于B.及早C.拍D.伴随</w:t>
        <w:tab/>
        <w:tab/>
        <w:t>正确答案：伴随</w:t>
      </w:r>
    </w:p>
    <w:p>
      <w:r>
        <w:t>2.A.位置B.皮疹C.频繁D.营养</w:t>
        <w:tab/>
        <w:tab/>
        <w:t>正确答案：位置</w:t>
      </w:r>
    </w:p>
    <w:p>
      <w:r>
        <w:t>3.A.不足B.板状腹C.挂号D.升高</w:t>
        <w:tab/>
        <w:tab/>
        <w:t>正确答案：不足</w:t>
      </w:r>
    </w:p>
    <w:p>
      <w:r>
        <w:t>4.A.训练B.消化道C.酒精D.薄</w:t>
        <w:tab/>
        <w:tab/>
        <w:t>正确答案：消化道</w:t>
      </w:r>
    </w:p>
    <w:p>
      <w:r>
        <w:t>5.A.疼痛B.回肠C.不良D.器官</w:t>
        <w:tab/>
        <w:tab/>
        <w:t>正确答案：不良</w:t>
      </w:r>
    </w:p>
    <w:p>
      <w:r>
        <w:t>6.A.根治B.阴茎C.促进D.连续</w:t>
        <w:tab/>
        <w:tab/>
        <w:t>正确答案：促进</w:t>
      </w:r>
    </w:p>
    <w:p>
      <w:r>
        <w:t>7.A.心脑血管内科B.急诊科(找到消化内科或急诊科专家就诊)C.消化D.预防接种科</w:t>
        <w:tab/>
        <w:tab/>
        <w:t>正确答案：消化</w:t>
      </w:r>
    </w:p>
    <w:p>
      <w:r>
        <w:t>患者：14岁女生，腹胀，早上好一点点，可是吃了一点点东西肚子就非常胀，胀到像大肚婆一样，已经两个月了。之前肚子很平的。昨天开始有点 __1__ ，今天还是这样，（女，13岁）</w:t>
      </w:r>
    </w:p>
    <w:p>
      <w:r>
        <w:t>患者：躺着肚子就很平。</w:t>
      </w:r>
    </w:p>
    <w:p>
      <w:r>
        <w:t>患者：之前感觉有点 __2__ 。</w:t>
      </w:r>
    </w:p>
    <w:p>
      <w:r>
        <w:t>患者：现在腹泻。</w:t>
      </w:r>
    </w:p>
    <w:p>
      <w:r>
        <w:t>患者：吃了冰冻的果冻。</w:t>
      </w:r>
    </w:p>
    <w:p>
      <w:r>
        <w:t>1.A.垂体B.骨膜C.报告D.腹泻</w:t>
        <w:tab/>
        <w:tab/>
        <w:t>正确答案：腹泻</w:t>
      </w:r>
    </w:p>
    <w:p>
      <w:r>
        <w:t>2.A.内脏B.知觉C.摸D.便秘</w:t>
        <w:tab/>
        <w:tab/>
        <w:t>正确答案：便秘</w:t>
      </w:r>
    </w:p>
    <w:p>
      <w:r>
        <w:t>患者： __1__ 四次了是怎么回事，可以怎样调理好（女，15）</w:t>
      </w:r>
    </w:p>
    <w:p>
      <w:r>
        <w:t>医生：您好！是 __2__ 带点血还是直接拉鲜血？</w:t>
      </w:r>
    </w:p>
    <w:p>
      <w:r>
        <w:t>患者：大便带血。</w:t>
      </w:r>
    </w:p>
    <w:p>
      <w:r>
        <w:t>医生： __3__ 考虑可能是痔疮或者 __4__ 引起的出血，联系您去附近医院的肛肠科让大夫当面检查一下后再对症 __5__ 比较好。</w:t>
      </w:r>
    </w:p>
    <w:p>
      <w:r>
        <w:t>患者： __6__ 会 __7__ 便血吗？</w:t>
      </w:r>
    </w:p>
    <w:p>
      <w:r>
        <w:t>1.A.早期B.便血C.处方D.冻伤</w:t>
        <w:tab/>
        <w:tab/>
        <w:t>正确答案：便血</w:t>
      </w:r>
    </w:p>
    <w:p>
      <w:r>
        <w:t>2.A.构成B.大便C.咯血D.堵塞</w:t>
        <w:tab/>
        <w:tab/>
        <w:t>正确答案：大便</w:t>
      </w:r>
    </w:p>
    <w:p>
      <w:r>
        <w:t>3.A.初步B.后果C.咀嚼D.颈椎</w:t>
        <w:tab/>
        <w:tab/>
        <w:t>正确答案：初步</w:t>
      </w:r>
    </w:p>
    <w:p>
      <w:r>
        <w:t>4.A.肛裂B.胸锁乳突肌C.缺铁性贫血D.胸骨</w:t>
        <w:tab/>
        <w:tab/>
        <w:t>正确答案：肛裂</w:t>
      </w:r>
    </w:p>
    <w:p>
      <w:r>
        <w:t>5.A.治疗B.辅助C.不足D.事故</w:t>
        <w:tab/>
        <w:tab/>
        <w:t>正确答案：治疗</w:t>
      </w:r>
    </w:p>
    <w:p>
      <w:r>
        <w:t>6.A.便秘B.麻疹C.避孕D.喘气</w:t>
        <w:tab/>
        <w:tab/>
        <w:t>正确答案：便秘</w:t>
      </w:r>
    </w:p>
    <w:p>
      <w:r>
        <w:t>7.A.导致B.痛苦C.脖子D.集中</w:t>
        <w:tab/>
        <w:tab/>
        <w:t>正确答案：导致</w:t>
      </w:r>
    </w:p>
    <w:p>
      <w:r>
        <w:t>患者：最近吃完饭没一会儿就胃痛，吃一顿就拉，但不是稀的（男，19岁）</w:t>
      </w:r>
    </w:p>
    <w:p>
      <w:r>
        <w:t>医生：你好！有慢性胃病 __1__ 吗？</w:t>
      </w:r>
    </w:p>
    <w:p>
      <w:r>
        <w:t>患者：没有。</w:t>
      </w:r>
    </w:p>
    <w:p>
      <w:r>
        <w:t>患者：肠胃炎有过。</w:t>
      </w:r>
    </w:p>
    <w:p>
      <w:r>
        <w:t>医生： __2__ 有 __3__ ， __4__ ， __5__ ， __6__ 感觉吗。</w:t>
      </w:r>
    </w:p>
    <w:p>
      <w:r>
        <w:t>患者：有酸水到喉咙的感觉，偶尔打嗝。</w:t>
      </w:r>
    </w:p>
    <w:p>
      <w:r>
        <w:t>医生：考虑可能是胃炎的 __7__ 。</w:t>
      </w:r>
    </w:p>
    <w:p>
      <w:r>
        <w:t>患者：应该怎么治呢。</w:t>
      </w:r>
    </w:p>
    <w:p>
      <w:r>
        <w:t>1.A.病史B.热量C.反酸D.避孕</w:t>
        <w:tab/>
        <w:tab/>
        <w:t>正确答案：病史</w:t>
      </w:r>
    </w:p>
    <w:p>
      <w:r>
        <w:t>2.A.平常B.含服C.鼻涕D.顾虑</w:t>
        <w:tab/>
        <w:tab/>
        <w:t>正确答案：平常</w:t>
      </w:r>
    </w:p>
    <w:p>
      <w:r>
        <w:t>3.A.反酸B.B型超声（B超）C.超敏反应D.发抖</w:t>
        <w:tab/>
        <w:tab/>
        <w:t>正确答案：反酸</w:t>
      </w:r>
    </w:p>
    <w:p>
      <w:r>
        <w:t>4.A.打嗝B.胆石病C.骨盆D.辛辣</w:t>
        <w:tab/>
        <w:tab/>
        <w:t>正确答案：打嗝</w:t>
      </w:r>
    </w:p>
    <w:p>
      <w:r>
        <w:t>5.A.以及B.恶心C.风险D.胆固醇</w:t>
        <w:tab/>
        <w:tab/>
        <w:t>正确答案：恶心</w:t>
      </w:r>
    </w:p>
    <w:p>
      <w:r>
        <w:t>6.A.高碳酸血症B.呕吐C.龋齿D.维生素</w:t>
        <w:tab/>
        <w:tab/>
        <w:t>正确答案：呕吐</w:t>
      </w:r>
    </w:p>
    <w:p>
      <w:r>
        <w:t>7.A.采血室B.表现C.遵循D.缓解</w:t>
        <w:tab/>
        <w:tab/>
        <w:t>正确答案：表现</w:t>
      </w:r>
    </w:p>
    <w:p>
      <w:r>
        <w:t>患者：最近老是胃不舒服，感觉胃胀还，不想吃饭，还吐，拉稀，颜色发绿，我到底怎么了，没时间去医院，您能帮忙解答一下吗？（女，40岁）</w:t>
      </w:r>
    </w:p>
    <w:p>
      <w:r>
        <w:t>医生：你好！不舒服多久了？每天几次 __1__ ？</w:t>
      </w:r>
    </w:p>
    <w:p>
      <w:r>
        <w:t>患者：大概半个月了，拉稀今天才开始，三次，总是好了，又犯，是不是 __2__ 加消化不良呢？</w:t>
      </w:r>
    </w:p>
    <w:p>
      <w:r>
        <w:t>医生：有可能是的。一定要注意 __3__  __4__ 生冷 __5__ 刺激性 __6__ ！三餐 __7__ ！</w:t>
      </w:r>
    </w:p>
    <w:p>
      <w:r>
        <w:t>患者：我就是吃饭不规律，还贪凉，需要吃什么药呢？对了，还老放屁，打咯。</w:t>
      </w:r>
    </w:p>
    <w:p>
      <w:r>
        <w:t>1.A.大便B.内耳C.空腹D.风险</w:t>
        <w:tab/>
        <w:tab/>
        <w:t>正确答案：大便</w:t>
      </w:r>
    </w:p>
    <w:p>
      <w:r>
        <w:t>2.A.着凉B.代替C.雌酮D.体积</w:t>
        <w:tab/>
        <w:tab/>
        <w:t>正确答案：着凉</w:t>
      </w:r>
    </w:p>
    <w:p>
      <w:r>
        <w:t>3.A.避免B.海鲜C.精神D.基因</w:t>
        <w:tab/>
        <w:tab/>
        <w:t>正确答案：避免</w:t>
      </w:r>
    </w:p>
    <w:p>
      <w:r>
        <w:t>4.A.油腻B.单核细胞C.尖锐湿疣D.进展期</w:t>
        <w:tab/>
        <w:tab/>
        <w:t>正确答案：油腻</w:t>
      </w:r>
    </w:p>
    <w:p>
      <w:r>
        <w:t>5.A.辛辣B.行为C.胸部D.颗</w:t>
        <w:tab/>
        <w:tab/>
        <w:t>正确答案：辛辣</w:t>
      </w:r>
    </w:p>
    <w:p>
      <w:r>
        <w:t>6.A.标本B.乏力C.处女膜D.食物</w:t>
        <w:tab/>
        <w:tab/>
        <w:t>正确答案：食物</w:t>
      </w:r>
    </w:p>
    <w:p>
      <w:r>
        <w:t>7.A.保养B.查房C.聋哑D.规律</w:t>
        <w:tab/>
        <w:tab/>
        <w:t>正确答案：规律</w:t>
      </w:r>
    </w:p>
    <w:p>
      <w:r>
        <w:t>患者：胃下方两侧 __1__ 是怎么回事？</w:t>
      </w:r>
    </w:p>
    <w:p>
      <w:r>
        <w:t>医生：胃在左边，右边也痛吗？</w:t>
      </w:r>
    </w:p>
    <w:p>
      <w:r>
        <w:t>患者：我爸今晚吃饭，吃着吃着就痛起来， __2__ 下面，左右都痛。</w:t>
      </w:r>
    </w:p>
    <w:p>
      <w:r>
        <w:t>医生：有吃 __3__ 和饮酒吗？</w:t>
      </w:r>
    </w:p>
    <w:p>
      <w:r>
        <w:t>患者：没有哦。</w:t>
      </w:r>
    </w:p>
    <w:p>
      <w:r>
        <w:t>患者：前段时间有胃胀。</w:t>
      </w:r>
    </w:p>
    <w:p>
      <w:r>
        <w:t>1.A.骨科B.感染内科C.疼痛D.小儿肾内科</w:t>
        <w:tab/>
        <w:tab/>
        <w:t>正确答案：疼痛</w:t>
      </w:r>
    </w:p>
    <w:p>
      <w:r>
        <w:t>2.A.上肢骨B.生殖C.胸腔D.全腹</w:t>
        <w:tab/>
        <w:tab/>
        <w:t>正确答案：胸腔</w:t>
      </w:r>
    </w:p>
    <w:p>
      <w:r>
        <w:t>3.A.确诊B.反应C.油腻D.搭配</w:t>
        <w:tab/>
        <w:tab/>
        <w:t>正确答案：油腻</w:t>
      </w:r>
    </w:p>
    <w:p>
      <w:r>
        <w:t>患者：晚上睡觉胃里发冷,小脚肚里骨头冰冷（女，53岁）</w:t>
      </w:r>
    </w:p>
    <w:p>
      <w:r>
        <w:t>医生：有 __1__ ， __2__ ， __3__ 或 __4__ 的情况吗。</w:t>
      </w:r>
    </w:p>
    <w:p>
      <w:r>
        <w:t>患者：没有。</w:t>
      </w:r>
    </w:p>
    <w:p>
      <w:r>
        <w:t>医生：有 __5__  __6__ 胃疼吗？最近感冒了吗？发烧了吗？</w:t>
      </w:r>
    </w:p>
    <w:p>
      <w:r>
        <w:t>患者：没有，就是张气。</w:t>
      </w:r>
    </w:p>
    <w:p>
      <w:r>
        <w:t>1.A.恶心B.询问C.伴随D.充满</w:t>
        <w:tab/>
        <w:tab/>
        <w:t>正确答案：恶心</w:t>
      </w:r>
    </w:p>
    <w:p>
      <w:r>
        <w:t>2.A.呕吐B.气胸C.应激D.痈</w:t>
        <w:tab/>
        <w:tab/>
        <w:t>正确答案：呕吐</w:t>
      </w:r>
    </w:p>
    <w:p>
      <w:r>
        <w:t>3.A.恢复B.压迫C.失眠D.腹泻</w:t>
        <w:tab/>
        <w:tab/>
        <w:t>正确答案：腹泻</w:t>
      </w:r>
    </w:p>
    <w:p>
      <w:r>
        <w:t>4.A.修复B.苯丙酮尿症C.淋病D.便秘</w:t>
        <w:tab/>
        <w:tab/>
        <w:t>正确答案：便秘</w:t>
      </w:r>
    </w:p>
    <w:p>
      <w:r>
        <w:t>5.A.打嗝B.表现C.反酸D.风险</w:t>
        <w:tab/>
        <w:tab/>
        <w:t>正确答案：反酸</w:t>
      </w:r>
    </w:p>
    <w:p>
      <w:r>
        <w:t>6.A.忽略B.嗳气C.属于D.尿量</w:t>
        <w:tab/>
        <w:tab/>
        <w:t>正确答案：嗳气</w:t>
      </w:r>
    </w:p>
    <w:p>
      <w:r>
        <w:t>患者：老年女性右下腹部有点 __1__ 就这两天有这个证状（女，86岁）</w:t>
      </w:r>
    </w:p>
    <w:p>
      <w:r>
        <w:t>医生：你这情况多久了？有加重麽。</w:t>
      </w:r>
    </w:p>
    <w:p>
      <w:r>
        <w:t>患者：两天了。</w:t>
      </w:r>
    </w:p>
    <w:p>
      <w:r>
        <w:t>医生：有没有发烧。有没有拉肚子。</w:t>
      </w:r>
    </w:p>
    <w:p>
      <w:r>
        <w:t>患者：没有就是有点隐痛。</w:t>
      </w:r>
    </w:p>
    <w:p>
      <w:r>
        <w:t>1.A.涂抹B.隐痛C.脑膜瘤D.巨幼细胞性贫血</w:t>
        <w:tab/>
        <w:tab/>
        <w:t>正确答案：隐痛</w:t>
      </w:r>
    </w:p>
    <w:p>
      <w:r>
        <w:t>患者：拉肚子好几天，间接性 __1__ 。不是很稀，晚上比白天严重，肚子里咕噜噜响（男，28岁）</w:t>
      </w:r>
    </w:p>
    <w:p>
      <w:r>
        <w:t>医生：你好，请问拉肚子一天一次？肚子一痛就要拉肚子吗？</w:t>
      </w:r>
    </w:p>
    <w:p>
      <w:r>
        <w:t>患者：白天一次，晚上2-3次，一痛就拉。</w:t>
      </w:r>
    </w:p>
    <w:p>
      <w:r>
        <w:t>医生：这两天有吃什么吗？</w:t>
      </w:r>
    </w:p>
    <w:p>
      <w:r>
        <w:t>患者：才出差回家。出差期间吃的比较杂，到还没事。回家从吃第一次饭，就开始拉肚子了。</w:t>
      </w:r>
    </w:p>
    <w:p>
      <w:r>
        <w:t>医生：有吃什么药？有 __2__ 吗？拉出来的都是黄色稀水样 __3__ 吗？</w:t>
      </w:r>
    </w:p>
    <w:p>
      <w:r>
        <w:t>患者：不呕吐，吃了一次诺氟沙星，好像没啥用。有时候是黄水，有时候不太稀。</w:t>
      </w:r>
    </w:p>
    <w:p>
      <w:r>
        <w:t>1.A.腹痛B.结肠C.记忆力D.参考</w:t>
        <w:tab/>
        <w:tab/>
        <w:t>正确答案：腹痛</w:t>
      </w:r>
    </w:p>
    <w:p>
      <w:r>
        <w:t>2.A.呕吐B.影像学检查C.动作电位D.尿潴留</w:t>
        <w:tab/>
        <w:tab/>
        <w:t>正确答案：呕吐</w:t>
      </w:r>
    </w:p>
    <w:p>
      <w:r>
        <w:t>3.A.气色B.打喷嚏C.发绀D.大便</w:t>
        <w:tab/>
        <w:tab/>
        <w:t>正确答案：大便</w:t>
      </w:r>
    </w:p>
    <w:p>
      <w:r>
        <w:t>患者：大概有一个星期了，肚子都是涨涨的，今天早上吃了早饭，到现在肚子涨涨的。还有点呕心想吐，这是怎么回事呢。（男，26岁）</w:t>
      </w:r>
    </w:p>
    <w:p>
      <w:r>
        <w:t>医生：你好，你早上吃了什么东西？</w:t>
      </w:r>
    </w:p>
    <w:p>
      <w:r>
        <w:t>医生：在上班不方便听录音。麻烦描述一下吧。</w:t>
      </w:r>
    </w:p>
    <w:p>
      <w:r>
        <w:t>医生：我听了一下你的描述，还是有急性肠胃炎的可能。</w:t>
      </w:r>
    </w:p>
    <w:p>
      <w:r>
        <w:t>医生：针对本次问诊，医生更新了总结建议：腹胀吃一下吗丁啉， __1__  __2__ 吃一下达喜片吧。</w:t>
      </w:r>
    </w:p>
    <w:p>
      <w:r>
        <w:t>患者：是的。王医生我应该买点什么药吃呢。</w:t>
      </w:r>
    </w:p>
    <w:p>
      <w:r>
        <w:t>1.A.浅B.指标C.恶心D.异常</w:t>
        <w:tab/>
        <w:tab/>
        <w:t>正确答案：恶心</w:t>
      </w:r>
    </w:p>
    <w:p>
      <w:r>
        <w:t>2.A.食欲不振B.褥疮C.呕吐D.雌激素</w:t>
        <w:tab/>
        <w:tab/>
        <w:t>正确答案：呕吐</w:t>
      </w:r>
    </w:p>
    <w:p>
      <w:r>
        <w:t>患者：早上醒来口干舌燥， __1__ 不成形！后脑勺容易出汗！平时喝的水也不少！怎么办？谢谢（男，32岁）</w:t>
      </w:r>
    </w:p>
    <w:p>
      <w:r>
        <w:t>医生：你好，这种情况多长时间了？有没有吃过什么药。</w:t>
      </w:r>
    </w:p>
    <w:p>
      <w:r>
        <w:t>患者：没有。</w:t>
      </w:r>
    </w:p>
    <w:p>
      <w:r>
        <w:t>患者：大概半年。</w:t>
      </w:r>
    </w:p>
    <w:p>
      <w:r>
        <w:t>医生：口干口苦 __2__ 么。</w:t>
      </w:r>
    </w:p>
    <w:p>
      <w:r>
        <w:t>患者：口干口臭。</w:t>
      </w:r>
    </w:p>
    <w:p>
      <w:r>
        <w:t>医生：大便粘腻不好冲。</w:t>
      </w:r>
    </w:p>
    <w:p>
      <w:r>
        <w:t>患者：口臭感觉有2年了。</w:t>
      </w:r>
    </w:p>
    <w:p>
      <w:r>
        <w:t>患者：是的。</w:t>
      </w:r>
    </w:p>
    <w:p>
      <w:r>
        <w:t>患者：大便不成形。</w:t>
      </w:r>
    </w:p>
    <w:p>
      <w:r>
        <w:t>1.A.软化B.便秘C.大便D.康复</w:t>
        <w:tab/>
        <w:tab/>
        <w:t>正确答案：大便</w:t>
      </w:r>
    </w:p>
    <w:p>
      <w:r>
        <w:t>2.A.下降B.数值C.口臭D.荤</w:t>
        <w:tab/>
        <w:tab/>
        <w:t>正确答案：口臭</w:t>
      </w:r>
    </w:p>
    <w:p>
      <w:r>
        <w:t>患者：我老公，昨天开始右下腹部疼，今天早上右后侧腰疼，请问有可能是什么 __1__ （女，41）</w:t>
      </w:r>
    </w:p>
    <w:p>
      <w:r>
        <w:t>医生：你好，还有其他症状吗？</w:t>
      </w:r>
    </w:p>
    <w:p>
      <w:r>
        <w:t>患者：还有些发低烧，37.2</w:t>
      </w:r>
    </w:p>
    <w:p>
      <w:r>
        <w:t>患者：感冒，流清鼻，有黄痰。</w:t>
      </w:r>
    </w:p>
    <w:p>
      <w:r>
        <w:t>医生：感冒从什么时候开始的？</w:t>
      </w:r>
    </w:p>
    <w:p>
      <w:r>
        <w:t>患者：感冒从周日开始。</w:t>
      </w:r>
    </w:p>
    <w:p>
      <w:r>
        <w:t>医生：疼得具体位置在哪里？疼是 __2__ 的还是一阵一阵的？大小便怎么样？</w:t>
      </w:r>
    </w:p>
    <w:p>
      <w:r>
        <w:t>患者：疼是一阵一阵的疼，昨天有拉肚子的症状。</w:t>
      </w:r>
    </w:p>
    <w:p>
      <w:r>
        <w:t>医生：今天疼能好点么？</w:t>
      </w:r>
    </w:p>
    <w:p>
      <w:r>
        <w:t>患者：昨晚疼的比较严重，这会儿能好点。</w:t>
      </w:r>
    </w:p>
    <w:p>
      <w:r>
        <w:t>1.A.穿孔B.挂号C.症状D.配合</w:t>
        <w:tab/>
        <w:tab/>
        <w:t>正确答案：症状</w:t>
      </w:r>
    </w:p>
    <w:p>
      <w:r>
        <w:t>2.A.持续B.癌症C.糖尿病D.扁平苔藓</w:t>
        <w:tab/>
        <w:tab/>
        <w:t>正确答案：持续</w:t>
      </w:r>
    </w:p>
    <w:p>
      <w:r>
        <w:t>患者：医生我们又见面啦，去年咨询过您多次，希望你看看我以前的描述，左下腹痛，上厕所次数偏多，大便不成型的现象都有较好改善，体重还增加啦好几斤。现在如果一天拉一次屎的时候，因大便成型好，所以我仔细看看，好像真有象网上讲的沟槽，不知是与我痔疮有关还是肠道里有问题，又开始担心啦，大便颜色很正常。痔疮10多年啦，长在里面，前几天还痛过几天，用药后不痛啦（男，43岁）</w:t>
      </w:r>
    </w:p>
    <w:p>
      <w:r>
        <w:t>患者：大便次数一天1-3次，大便成型次数比以前多，大便次数多时，大便很细，大便次数少时，粗点，不知正常吧，痔疮每过一段时间或大便硬时就会出血，用用痔疮膏就好啦（有时候拉完屁眼老痒）</w:t>
      </w:r>
    </w:p>
    <w:p>
      <w:r>
        <w:t>患者：吃完就想拉的现象比以前好多啦，最大变化是成型比以前好。</w:t>
      </w:r>
    </w:p>
    <w:p>
      <w:r>
        <w:t>患者：医生:我大便成型比较好时，好像不是很圆的，有点扁，我自己印象里大便一直不粗，偏细。</w:t>
      </w:r>
    </w:p>
    <w:p>
      <w:r>
        <w:t>患者：痔疮应该读书时就有。</w:t>
      </w:r>
    </w:p>
    <w:p>
      <w:r>
        <w:t>患者：用痔疮发作，用手扣进去摸时，明显感觉有一个硬粒，痔疮膏插进去时也痛。</w:t>
      </w:r>
    </w:p>
    <w:p>
      <w:r>
        <w:t>医生：你好，又见面了，根据你的描述情况应该比以前明显改善了，你说的大便情况，应该是内痔导致可能最大，不要过于紧张。</w:t>
      </w:r>
    </w:p>
    <w:p>
      <w:r>
        <w:t>患者：医生:大便次数还是不稳定，有时候连着上，有时候一天1-2次，也可能与吃的东西有关，这几天回老家吃的稍微辣点，左下腹（右下腹有时候也有点）微痛，感觉体位刚开始改变的时候有点，总之如果不关注的话，也不会当回事，但用力按还是能感觉到痛的，但情况确实还存在。那马来酸曲美汀也是断断续续吃的，要长期吃吗。</w:t>
      </w:r>
    </w:p>
    <w:p>
      <w:r>
        <w:t>医生：目前症状如果不稳定，马来酸可以再吃一段时间，饮食生活一定要注意。</w:t>
      </w:r>
    </w:p>
    <w:p>
      <w:r>
        <w:t>患者：左右腹按着痛，一松手就不明显啦，平躺着时一提腹部（腹部下陷）或肚子鼓起来都感觉到有一点，这是什么原因啊，从我关注这事开始（年龄大啦更关注身体）已快一年啦，哎呀。</w:t>
      </w:r>
    </w:p>
    <w:p>
      <w:r>
        <w:t>1.A.打喷嚏B.感染C.大便D.询问</w:t>
        <w:tab/>
        <w:tab/>
        <w:t>正确答案：大便</w:t>
      </w:r>
    </w:p>
    <w:p>
      <w:r>
        <w:t>2.A.现象B.结核病C.光滑D.憋</w:t>
        <w:tab/>
        <w:tab/>
        <w:t>正确答案：现象</w:t>
      </w:r>
    </w:p>
    <w:p>
      <w:r>
        <w:t>3.A.广泛B.改善C.表现D.自理</w:t>
        <w:tab/>
        <w:tab/>
        <w:t>正确答案：改善</w:t>
      </w:r>
    </w:p>
    <w:p>
      <w:r>
        <w:t>4.A.搭配B.发作C.股骨头坏死D.咀嚼</w:t>
        <w:tab/>
        <w:tab/>
        <w:t>正确答案：发作</w:t>
      </w:r>
    </w:p>
    <w:p>
      <w:r>
        <w:t>患者：拉肚子，昨天下午到今天上午一共三次，昨天还吃不进饭（男，19岁）</w:t>
      </w:r>
    </w:p>
    <w:p>
      <w:r>
        <w:t>医生：你好！除了拉肚子，还有发烧，感冒， __1__ 等其他情况吗？</w:t>
      </w:r>
    </w:p>
    <w:p>
      <w:r>
        <w:t>患者：有点流鼻涕。</w:t>
      </w:r>
    </w:p>
    <w:p>
      <w:r>
        <w:t>患者：昨天中午就身体软弱无力感，本人体育生。</w:t>
      </w:r>
    </w:p>
    <w:p>
      <w:r>
        <w:t>医生：没有发烧吧？</w:t>
      </w:r>
    </w:p>
    <w:p>
      <w:r>
        <w:t>患者：没有。</w:t>
      </w:r>
    </w:p>
    <w:p>
      <w:r>
        <w:t>医生：考虑胃肠型感冒的可能性大，注意 __2__  __3__ ，饮食 __4__ ， __5__ 刺激性和 __6__  __7__ ，多饮水， __8__ 时可以服用感冒 __9__ ，如连花清瘟胶囊等。</w:t>
      </w:r>
    </w:p>
    <w:p>
      <w:r>
        <w:t>患者：买些什么药？不能吃牛奶，不容易 __10__ 的食物。</w:t>
      </w:r>
    </w:p>
    <w:p>
      <w:r>
        <w:t>1.A.脱位B.肺动脉瓣C.培养D.呕吐</w:t>
        <w:tab/>
        <w:tab/>
        <w:t>正确答案：呕吐</w:t>
      </w:r>
    </w:p>
    <w:p>
      <w:r>
        <w:t>2.A.清淡B.顺畅C.精子D.打嗝</w:t>
        <w:tab/>
        <w:tab/>
        <w:t>正确答案：清淡</w:t>
      </w:r>
    </w:p>
    <w:p>
      <w:r>
        <w:t>3.A.饮食B.垂体C.过度D.活检</w:t>
        <w:tab/>
        <w:tab/>
        <w:t>正确答案：饮食</w:t>
      </w:r>
    </w:p>
    <w:p>
      <w:r>
        <w:t>4.A.规律B.直径C.腕骨D.初产妇</w:t>
        <w:tab/>
        <w:tab/>
        <w:t>正确答案：规律</w:t>
      </w:r>
    </w:p>
    <w:p>
      <w:r>
        <w:t>5.A.避免B.近视C.密切D.股骨头坏死</w:t>
        <w:tab/>
        <w:tab/>
        <w:t>正确答案：避免</w:t>
      </w:r>
    </w:p>
    <w:p>
      <w:r>
        <w:t>6.A.控制B.辛辣C.烧伤D.继发性</w:t>
        <w:tab/>
        <w:tab/>
        <w:t>正确答案：辛辣</w:t>
      </w:r>
    </w:p>
    <w:p>
      <w:r>
        <w:t>7.A.强烈B.食物C.阴茎D.骨盆</w:t>
        <w:tab/>
        <w:tab/>
        <w:t>正确答案：食物</w:t>
      </w:r>
    </w:p>
    <w:p>
      <w:r>
        <w:t>8.A.怀孕B.必要C.处置D.痛苦</w:t>
        <w:tab/>
        <w:tab/>
        <w:t>正确答案：必要</w:t>
      </w:r>
    </w:p>
    <w:p>
      <w:r>
        <w:t>9.A.整复外科或成形外科B.药物C.耳鼻喉科或皮肤科D.伤科</w:t>
        <w:tab/>
        <w:tab/>
        <w:t>正确答案：药物</w:t>
      </w:r>
    </w:p>
    <w:p>
      <w:r>
        <w:t>10.A.急诊外科B.消化C.小儿神经科D.中医精神科</w:t>
        <w:tab/>
        <w:tab/>
        <w:t>正确答案：消化</w:t>
      </w:r>
    </w:p>
    <w:p>
      <w:r>
        <w:t>患者：吃完抗病毒口服液能不能吃双歧杆菌三联活菌肠溶胶囊（女，21岁）</w:t>
      </w:r>
    </w:p>
    <w:p>
      <w:r>
        <w:t>医生：你好，建议两种 __1__ 最好分开服用。 __2__ 影响药效。</w:t>
      </w:r>
    </w:p>
    <w:p>
      <w:r>
        <w:t>患者：感冒了我刚吃完抗病毒口服液但是现在感觉肠炎犯了所以想吃点肠炎的药可以吃吗会不会 __3__ 什么不良反应。</w:t>
      </w:r>
    </w:p>
    <w:p>
      <w:r>
        <w:t>医生：不是说有什么不良反应，双岐杆菌是一种活力菌，消炎药会 __4__ 它，虽然抗病毒口服液抗菌作用不大，主要抗病毒，但是我还是建议分开服用，一个小时后再服用就可以。</w:t>
      </w:r>
    </w:p>
    <w:p>
      <w:r>
        <w:t>患者：好的！明白了！谢谢您。</w:t>
      </w:r>
    </w:p>
    <w:p>
      <w:r>
        <w:t>医生：不客气的。谢谢你的信任，希望你关闭问题后给予的很满意好评和关注，“心意墙”上请 __5__ 就好，可以 __6__ 咨询了解 __7__ 情况。</w:t>
      </w:r>
    </w:p>
    <w:p>
      <w:r>
        <w:t>患者：另外还想问一下双歧杆菌三联活菌肠溶胶囊对肠炎真的有用吗……怎么觉得吃了没啥效果。</w:t>
      </w:r>
    </w:p>
    <w:p>
      <w:r>
        <w:t>医生：它主要是调节肠道菌群的，如果 __8__  __9__ 严重，它效果是不好的。</w:t>
      </w:r>
    </w:p>
    <w:p>
      <w:r>
        <w:t>患者：啊那我腹痛该怎么办啊。</w:t>
      </w:r>
    </w:p>
    <w:p>
      <w:r>
        <w:t>1.A.血管病科B.药物C.中医骨科D.ICU</w:t>
        <w:tab/>
        <w:tab/>
        <w:t>正确答案：药物</w:t>
      </w:r>
    </w:p>
    <w:p>
      <w:r>
        <w:t>2.A.臀部B.以免C.百日咳D.过度</w:t>
        <w:tab/>
        <w:tab/>
        <w:t>正确答案：以免</w:t>
      </w:r>
    </w:p>
    <w:p>
      <w:r>
        <w:t>3.A.产生B.青霉素C.现病史D.艾滋病</w:t>
        <w:tab/>
        <w:tab/>
        <w:t>正确答案：产生</w:t>
      </w:r>
    </w:p>
    <w:p>
      <w:r>
        <w:t>4.A.破坏B.处方C.直径D.保险</w:t>
        <w:tab/>
        <w:tab/>
        <w:t>正确答案：破坏</w:t>
      </w:r>
    </w:p>
    <w:p>
      <w:r>
        <w:t>5.A.适当B.处女膜C.心理D.忽视</w:t>
        <w:tab/>
        <w:tab/>
        <w:t>正确答案：适当</w:t>
      </w:r>
    </w:p>
    <w:p>
      <w:r>
        <w:t>6.A.定期B.干预C.遗传D.发绀</w:t>
        <w:tab/>
        <w:tab/>
        <w:t>正确答案：定期</w:t>
      </w:r>
    </w:p>
    <w:p>
      <w:r>
        <w:t>7.A.恢复B.扭转C.寿命D.疼痛</w:t>
        <w:tab/>
        <w:tab/>
        <w:t>正确答案：恢复</w:t>
      </w:r>
    </w:p>
    <w:p>
      <w:r>
        <w:t>8.A.范围B.腹泻C.手指D.形态</w:t>
        <w:tab/>
        <w:tab/>
        <w:t>正确答案：腹泻</w:t>
      </w:r>
    </w:p>
    <w:p>
      <w:r>
        <w:t>9.A.熬夜B.腹痛C.发炎D.消瘦</w:t>
        <w:tab/>
        <w:tab/>
        <w:t>正确答案：腹痛</w:t>
      </w:r>
    </w:p>
    <w:p>
      <w:r>
        <w:t>患者：我早上肚子会很涨，肚子很疼，而且吃饭之后去厕所拉下的还是吃的那些，感觉 __1__ 不好（男，17岁）</w:t>
      </w:r>
    </w:p>
    <w:p>
      <w:r>
        <w:t>医生：你好，这种情况有多长时间了？</w:t>
      </w:r>
    </w:p>
    <w:p>
      <w:r>
        <w:t>患者：有三年了。</w:t>
      </w:r>
    </w:p>
    <w:p>
      <w:r>
        <w:t>医生：做过 __2__ 吗？</w:t>
      </w:r>
    </w:p>
    <w:p>
      <w:r>
        <w:t>患者：没有。</w:t>
      </w:r>
    </w:p>
    <w:p>
      <w:r>
        <w:t>患者：一直没当回事但后来感觉有点严重。</w:t>
      </w:r>
    </w:p>
    <w:p>
      <w:r>
        <w:t>1.A.小儿神经外科B.消化C.中医内分泌D.体检保健科</w:t>
        <w:tab/>
        <w:tab/>
        <w:t>正确答案：消化</w:t>
      </w:r>
    </w:p>
    <w:p>
      <w:r>
        <w:t>2.A.去甲肾上腺素B.肠鸣音C.湿疹D.胃镜</w:t>
        <w:tab/>
        <w:tab/>
        <w:t>正确答案：胃镜</w:t>
      </w:r>
    </w:p>
    <w:p>
      <w:r>
        <w:t>患者：今天感觉左 __1__ 有点 __2__ 还 __3__ 想 __4__ 的感觉，这是怎么回事呢？上次刚做了肠镜的，没有什么问题。（男，38岁）</w:t>
      </w:r>
    </w:p>
    <w:p>
      <w:r>
        <w:t>医生：你好，今天吃了什么 __5__ 呢？</w:t>
      </w:r>
    </w:p>
    <w:p>
      <w:r>
        <w:t>患者：除了饭没吃别的东西，还有包菜。</w:t>
      </w:r>
    </w:p>
    <w:p>
      <w:r>
        <w:t>医生：具体是哪个 __6__ 呢。</w:t>
      </w:r>
    </w:p>
    <w:p>
      <w:r>
        <w:t>患者：左下腹部。</w:t>
      </w:r>
    </w:p>
    <w:p>
      <w:r>
        <w:t>医生：嗯， __7__ 呢？正常吗？</w:t>
      </w:r>
    </w:p>
    <w:p>
      <w:r>
        <w:t>患者：大便 __8__ ，呈粒状，硬的。</w:t>
      </w:r>
    </w:p>
    <w:p>
      <w:r>
        <w:t>医生：大便几天一次。你有 __9__ 吗。</w:t>
      </w:r>
    </w:p>
    <w:p>
      <w:r>
        <w:t>患者：基本上是一天一次，</w:t>
      </w:r>
    </w:p>
    <w:p>
      <w:r>
        <w:t>患者：是的。</w:t>
      </w:r>
    </w:p>
    <w:p>
      <w:r>
        <w:t>1.A.骨髓B.腹部C.足D.四肢</w:t>
        <w:tab/>
        <w:tab/>
        <w:t>正确答案：腹部</w:t>
      </w:r>
    </w:p>
    <w:p>
      <w:r>
        <w:t>2.A.粘连B.脑电图C.隐痛D.中毒</w:t>
        <w:tab/>
        <w:tab/>
        <w:t>正确答案：隐痛</w:t>
      </w:r>
    </w:p>
    <w:p>
      <w:r>
        <w:t>3.A.折磨B.冻伤C.伴有D.脉搏</w:t>
        <w:tab/>
        <w:tab/>
        <w:t>正确答案：伴有</w:t>
      </w:r>
    </w:p>
    <w:p>
      <w:r>
        <w:t>4.A.溶血病B.胃排空C.呕吐D.克罗恩病</w:t>
        <w:tab/>
        <w:tab/>
        <w:t>正确答案：呕吐</w:t>
      </w:r>
    </w:p>
    <w:p>
      <w:r>
        <w:t>5.A.扩散B.成人C.食物D.观察</w:t>
        <w:tab/>
        <w:tab/>
        <w:t>正确答案：食物</w:t>
      </w:r>
    </w:p>
    <w:p>
      <w:r>
        <w:t>6.A.口腔B.阳具C.部位D.脊柱</w:t>
        <w:tab/>
        <w:tab/>
        <w:t>正确答案：部位</w:t>
      </w:r>
    </w:p>
    <w:p>
      <w:r>
        <w:t>7.A.大便B.嗜睡C.措施D.流感</w:t>
        <w:tab/>
        <w:tab/>
        <w:t>正确答案：大便</w:t>
      </w:r>
    </w:p>
    <w:p>
      <w:r>
        <w:t>8.A.干燥B.医嘱C.小便D.记忆力</w:t>
        <w:tab/>
        <w:tab/>
        <w:t>正确答案：干燥</w:t>
      </w:r>
    </w:p>
    <w:p>
      <w:r>
        <w:t>9.A.便秘B.嗳气C.标本D.碘剂</w:t>
        <w:tab/>
        <w:tab/>
        <w:t>正确答案：便秘</w:t>
      </w:r>
    </w:p>
    <w:p>
      <w:r>
        <w:t>患者： __1__ 犯了，输了两天头孢都没有什么 __2__ ，还可以在家吃左氧氟沙星吗？（男，48岁）</w:t>
      </w:r>
    </w:p>
    <w:p>
      <w:r>
        <w:t>医生：需 __3__ 血常规、B超等。</w:t>
      </w:r>
    </w:p>
    <w:p>
      <w:r>
        <w:t>患者：检查了，因为是外地出差，没有住院。</w:t>
      </w:r>
    </w:p>
    <w:p>
      <w:r>
        <w:t>医生：可在当地医院查查。胰腺炎是综合 __4__ ，如无 __5__  __6__ ，可不用 __7__ 。</w:t>
      </w:r>
    </w:p>
    <w:p>
      <w:r>
        <w:t>患者：他 __8__ 特别疼，按着也疼。</w:t>
      </w:r>
    </w:p>
    <w:p>
      <w:r>
        <w:t>患者：就想问输了头孢还可以吃左氧氟沙星吗？</w:t>
      </w:r>
    </w:p>
    <w:p>
      <w:r>
        <w:t>1.A.观察B.胰腺炎C.臀部D.放射</w:t>
        <w:tab/>
        <w:tab/>
        <w:t>正确答案：胰腺炎</w:t>
      </w:r>
    </w:p>
    <w:p>
      <w:r>
        <w:t>2.A.病案室B.好转C.淋病D.癫痫</w:t>
        <w:tab/>
        <w:tab/>
        <w:t>正确答案：好转</w:t>
      </w:r>
    </w:p>
    <w:p>
      <w:r>
        <w:t>3.A.脐带B.检查C.哮鸣音D.牵涉痛</w:t>
        <w:tab/>
        <w:tab/>
        <w:t>正确答案：检查</w:t>
      </w:r>
    </w:p>
    <w:p>
      <w:r>
        <w:t>4.A.保健B.治疗C.疲劳D.卧床</w:t>
        <w:tab/>
        <w:tab/>
        <w:t>正确答案：治疗</w:t>
      </w:r>
    </w:p>
    <w:p>
      <w:r>
        <w:t>5.A.歪B.回肠C.细菌D.狭窄</w:t>
        <w:tab/>
        <w:tab/>
        <w:t>正确答案：细菌</w:t>
      </w:r>
    </w:p>
    <w:p>
      <w:r>
        <w:t>6.A.小儿营养保健科B.血液病科C.感染D.口腔修复科</w:t>
        <w:tab/>
        <w:tab/>
        <w:t>正确答案：感染</w:t>
      </w:r>
    </w:p>
    <w:p>
      <w:r>
        <w:t>7.A.罕见B.规律C.抗生素D.下肢</w:t>
        <w:tab/>
        <w:tab/>
        <w:t>正确答案：抗生素</w:t>
      </w:r>
    </w:p>
    <w:p>
      <w:r>
        <w:t>8.A.气管B.腰骶部C.腹部D.四肢</w:t>
        <w:tab/>
        <w:tab/>
        <w:t>正确答案：腹部</w:t>
      </w:r>
    </w:p>
    <w:p>
      <w:r>
        <w:t>患者： __1__ 出血，想知道是怎么回事？（，）</w:t>
      </w:r>
    </w:p>
    <w:p>
      <w:r>
        <w:t>患者：补填性别：女。</w:t>
      </w:r>
    </w:p>
    <w:p>
      <w:r>
        <w:t>患者：补填年龄：40岁。</w:t>
      </w:r>
    </w:p>
    <w:p>
      <w:r>
        <w:t>医生：请问 __2__  __3__ 出现多长时间？</w:t>
      </w:r>
    </w:p>
    <w:p>
      <w:r>
        <w:t>患者：你好医生。</w:t>
      </w:r>
    </w:p>
    <w:p>
      <w:r>
        <w:t>医生：是鲜血吗?你好。</w:t>
      </w:r>
    </w:p>
    <w:p>
      <w:r>
        <w:t>患者：就今天才这样。</w:t>
      </w:r>
    </w:p>
    <w:p>
      <w:r>
        <w:t>患者：是献血，量挺多。</w:t>
      </w:r>
    </w:p>
    <w:p>
      <w:r>
        <w:t>1.A.劝B.收缩C.失去D.大便</w:t>
        <w:tab/>
        <w:tab/>
        <w:t>正确答案：大便</w:t>
      </w:r>
    </w:p>
    <w:p>
      <w:r>
        <w:t>2.A.大肠杆菌B.平常C.迟缓D.类似</w:t>
        <w:tab/>
        <w:tab/>
        <w:t>正确答案：类似</w:t>
      </w:r>
    </w:p>
    <w:p>
      <w:r>
        <w:t>3.A.典型B.浓度C.症状D.扁平苔藓</w:t>
        <w:tab/>
        <w:tab/>
        <w:t>正确答案：症状</w:t>
      </w:r>
    </w:p>
    <w:p>
      <w:r>
        <w:t>患者：心口中间往上不舒服，闷想吐，难受，胳膊无力酸（男，29岁）</w:t>
      </w:r>
    </w:p>
    <w:p>
      <w:r>
        <w:t>医生：你好，欢迎来春雨医生进行健康咨询。</w:t>
      </w:r>
    </w:p>
    <w:p>
      <w:r>
        <w:t>医生：你好，这种感觉有多长时间了。</w:t>
      </w:r>
    </w:p>
    <w:p>
      <w:r>
        <w:t>患者：半年了，主要是心口中间闷慌，想吐难受，有时轻有时严重，最近 __1__ 总有异味感嘴里也是。</w:t>
      </w:r>
    </w:p>
    <w:p>
      <w:r>
        <w:t>医生：食欲有影响吗。</w:t>
      </w:r>
    </w:p>
    <w:p>
      <w:r>
        <w:t>患者：食欲反正没有以前多现在正常一碗饭，吃过之后有时也会感觉想吐感然后过一会儿就会好一些，从年前9月份到现在了，瘦了10斤左右。</w:t>
      </w:r>
    </w:p>
    <w:p>
      <w:r>
        <w:t>医生：您这种情况联系您去医院做一个 __2__ 的 __3__ ， __4__ 一下胃炎溃疡等情况。</w:t>
      </w:r>
    </w:p>
    <w:p>
      <w:r>
        <w:t>患者：年前做过2次胃镜一次年前10月做的一次12月份做的。</w:t>
      </w:r>
    </w:p>
    <w:p>
      <w:r>
        <w:t>1.A.间隔B.气色C.打嗝D.费用</w:t>
        <w:tab/>
        <w:tab/>
        <w:t>正确答案：打嗝</w:t>
      </w:r>
    </w:p>
    <w:p>
      <w:r>
        <w:t>2.A.软骨瘤B.血糖C.胃镜D.围产期</w:t>
        <w:tab/>
        <w:tab/>
        <w:t>正确答案：胃镜</w:t>
      </w:r>
    </w:p>
    <w:p>
      <w:r>
        <w:t>3.A.淹溺B.中毒C.检查D.生物钟</w:t>
        <w:tab/>
        <w:tab/>
        <w:t>正确答案：检查</w:t>
      </w:r>
    </w:p>
    <w:p>
      <w:r>
        <w:t>4.A.位置B.排除C.饮食D.疼痛</w:t>
        <w:tab/>
        <w:tab/>
        <w:t>正确答案：排除</w:t>
      </w:r>
    </w:p>
    <w:p>
      <w:r>
        <w:t>患者：刚刚肚脐突然 __1__ 十几分钟，现在好一点了，稍微疼，请问是什么原因（女，26岁）</w:t>
      </w:r>
    </w:p>
    <w:p>
      <w:r>
        <w:t>医生：痛的时候想解 __2__ 吗？</w:t>
      </w:r>
    </w:p>
    <w:p>
      <w:r>
        <w:t>患者：有一会儿想上厕所，几秒钟又没感觉了，今天早上起床有肚子痛，上厕所大便正常，中午上厕所，大便尾部稍微有点稀。</w:t>
      </w:r>
    </w:p>
    <w:p>
      <w:r>
        <w:t>医生：肠绞痛哦。</w:t>
      </w:r>
    </w:p>
    <w:p>
      <w:r>
        <w:t>患者：请问是什么原因引起呢，需要做什么 __3__ ，吃什么药。</w:t>
      </w:r>
    </w:p>
    <w:p>
      <w:r>
        <w:t>医生：下班后回复可以吗。有点忙。</w:t>
      </w:r>
    </w:p>
    <w:p>
      <w:r>
        <w:t>患者：好的，谢谢。</w:t>
      </w:r>
    </w:p>
    <w:p>
      <w:r>
        <w:t>1.A.绞痛B.电复律C.巨结肠D.类风湿因子</w:t>
        <w:tab/>
        <w:tab/>
        <w:t>正确答案：绞痛</w:t>
      </w:r>
    </w:p>
    <w:p>
      <w:r>
        <w:t>2.A.大便B.癌变C.疏忽D.肝硬化</w:t>
        <w:tab/>
        <w:tab/>
        <w:t>正确答案：大便</w:t>
      </w:r>
    </w:p>
    <w:p>
      <w:r>
        <w:t>3.A.检查B.离子通道C.产力D.软组织</w:t>
        <w:tab/>
        <w:tab/>
        <w:t>正确答案：检查</w:t>
      </w:r>
    </w:p>
    <w:p>
      <w:r>
        <w:t>患者：前天喝了很小一杯白酒，过后两三小时就有点胃疼本身之前有点 __1__ 不好，吃着保和丸昨下午吃了点香蕉，可能凉的原因吧胃疼比较 __2__ 后来去小诊所包了点药，吃了三次了可还是有一点疼，疼是一阵一阵的一天都这样以前从来没有过这样的吃凉东西也不会胃疼的，请问这是怎么回事？（男，24岁）</w:t>
      </w:r>
    </w:p>
    <w:p>
      <w:r>
        <w:t>医生：您好根据您描述的这些情况王医生认为是您喝白酒后胃还没有完全恢复然后又吃了寒性的香蕉加重了病情。</w:t>
      </w:r>
    </w:p>
    <w:p>
      <w:r>
        <w:t>医生：现在主要就是胃疼是么有没有 __3__  __4__ 胃胀这些拉肚子么？</w:t>
      </w:r>
    </w:p>
    <w:p>
      <w:r>
        <w:t>患者：还有点胃胀但是吃饭有 __5__ 就是饭后胀到饭点也不怎么饿。</w:t>
      </w:r>
    </w:p>
    <w:p>
      <w:r>
        <w:t>患者：没有嗳气反酸这些 __6__ 。</w:t>
      </w:r>
    </w:p>
    <w:p>
      <w:r>
        <w:t>患者：也不拉肚子。</w:t>
      </w:r>
    </w:p>
    <w:p>
      <w:r>
        <w:t>1.A.优生遗传科B.变态反应科C.消化D.体检保健科</w:t>
        <w:tab/>
        <w:tab/>
        <w:t>正确答案：消化</w:t>
      </w:r>
    </w:p>
    <w:p>
      <w:r>
        <w:t>2.A.干咳B.巨大C.明显D.颗</w:t>
        <w:tab/>
        <w:tab/>
        <w:t>正确答案：明显</w:t>
      </w:r>
    </w:p>
    <w:p>
      <w:r>
        <w:t>3.A.分化B.干活儿C.嗳气D.控制</w:t>
        <w:tab/>
        <w:tab/>
        <w:t>正确答案：嗳气</w:t>
      </w:r>
    </w:p>
    <w:p>
      <w:r>
        <w:t>4.A.舒适B.特征C.反酸D.面积</w:t>
        <w:tab/>
        <w:tab/>
        <w:t>正确答案：反酸</w:t>
      </w:r>
    </w:p>
    <w:p>
      <w:r>
        <w:t>5.A.细菌B.形态C.胃口D.肾</w:t>
        <w:tab/>
        <w:tab/>
        <w:t>正确答案：胃口</w:t>
      </w:r>
    </w:p>
    <w:p>
      <w:r>
        <w:t>6.A.海鲜B.触诊C.症状D.既往史</w:t>
        <w:tab/>
        <w:tab/>
        <w:t>正确答案：症状</w:t>
      </w:r>
    </w:p>
    <w:p>
      <w:r>
        <w:t>患者：枸橼酸莫沙必利片，兰索拉唑，达喜，枸橼酸泌钾颗粒这些药可以一起吃吗（女，25岁）</w:t>
      </w:r>
    </w:p>
    <w:p>
      <w:r>
        <w:t>患者：之前还吃了半个月的阿莫西林。</w:t>
      </w:r>
    </w:p>
    <w:p>
      <w:r>
        <w:t>医生：你好，可以一起吃的，不过，要按照每种 __1__ 的用法来服用。</w:t>
      </w:r>
    </w:p>
    <w:p>
      <w:r>
        <w:t>患者：嗯嗯。</w:t>
      </w:r>
    </w:p>
    <w:p>
      <w:r>
        <w:t>医生：可以的。</w:t>
      </w:r>
    </w:p>
    <w:p>
      <w:r>
        <w:t>患者：兰索拉唑和枸橼酸泌钾还有莫沙必利好像是饭前半小时吃的。</w:t>
      </w:r>
    </w:p>
    <w:p>
      <w:r>
        <w:t>医生：可以。</w:t>
      </w:r>
    </w:p>
    <w:p>
      <w:r>
        <w:t>患者：会不会太多了。</w:t>
      </w:r>
    </w:p>
    <w:p>
      <w:r>
        <w:t>1.A.特需病房B.呼吸睡眠中心C.儿科学D.药物</w:t>
        <w:tab/>
        <w:tab/>
        <w:t>正确答案：药物</w:t>
      </w:r>
    </w:p>
    <w:p>
      <w:r>
        <w:t>患者：我小腹手一压有一点点疼是怎么回事啊（女，38岁）</w:t>
      </w:r>
    </w:p>
    <w:p>
      <w:r>
        <w:t>医生：你好，疼几天了？有 __1__ 吗？</w:t>
      </w:r>
    </w:p>
    <w:p>
      <w:r>
        <w:t>患者：有三四天了。</w:t>
      </w:r>
    </w:p>
    <w:p>
      <w:r>
        <w:t>患者：没有腹泻。</w:t>
      </w:r>
    </w:p>
    <w:p>
      <w:r>
        <w:t>医生：左侧还是右侧？</w:t>
      </w:r>
    </w:p>
    <w:p>
      <w:r>
        <w:t>患者：中到左一压有一点点疼。</w:t>
      </w:r>
    </w:p>
    <w:p>
      <w:r>
        <w:t>1.A.手指B.指数C.腹泻D.包扎</w:t>
        <w:tab/>
        <w:tab/>
        <w:t>正确答案：腹泻</w:t>
      </w:r>
    </w:p>
    <w:p>
      <w:r>
        <w:t>患者：肚子疼得厉害。肚脐哪里。疼得难以忍受（男，22岁）</w:t>
      </w:r>
    </w:p>
    <w:p>
      <w:r>
        <w:t>医生：你好，这种情况，有多久了？有没有其他 __1__ ？比如 __2__  __3__ ？ __4__ 烧心？腹胀 __5__ ？拉肚子？ __6__ 好不好？ __7__  __8__ 好不好？原来有过这种情况吗？有没有外伤？</w:t>
      </w:r>
    </w:p>
    <w:p>
      <w:r>
        <w:t>患者：刚刚才会。拉了肚子之后。我就吃了一个雪梨。就这样了。以前有过。不知道是怎么回事。是不是吃坏肚子了。</w:t>
      </w:r>
    </w:p>
    <w:p>
      <w:r>
        <w:t>医生：多长时间了？拉了几次？拉完之后开始疼的？还有别的症状吗？发烧不。</w:t>
      </w:r>
    </w:p>
    <w:p>
      <w:r>
        <w:t>患者：拉了一次。一个小时前。就肚子疼。没有。</w:t>
      </w:r>
    </w:p>
    <w:p>
      <w:r>
        <w:t>医生：疼的 __9__ ？ __10__ 痛？</w:t>
      </w:r>
    </w:p>
    <w:p>
      <w:r>
        <w:t>患者：剧烈。是的。一直痛个不停。</w:t>
      </w:r>
    </w:p>
    <w:p>
      <w:r>
        <w:t>医生：疼到现在？还拉不拉了么。</w:t>
      </w:r>
    </w:p>
    <w:p>
      <w:r>
        <w:t>患者：有点想拉。现在好些了。还是会痛。</w:t>
      </w:r>
    </w:p>
    <w:p>
      <w:r>
        <w:t>1.A.穿孔B.咀嚼C.症状D.流行性</w:t>
        <w:tab/>
        <w:tab/>
        <w:t>正确答案：症状</w:t>
      </w:r>
    </w:p>
    <w:p>
      <w:r>
        <w:t>2.A.恶心B.胸围C.等候D.湿润</w:t>
        <w:tab/>
        <w:tab/>
        <w:t>正确答案：恶心</w:t>
      </w:r>
    </w:p>
    <w:p>
      <w:r>
        <w:t>3.A.呕吐B.抑郁C.精子获能D.粒细胞</w:t>
        <w:tab/>
        <w:tab/>
        <w:t>正确答案：呕吐</w:t>
      </w:r>
    </w:p>
    <w:p>
      <w:r>
        <w:t>4.A.反酸B.便秘C.成熟D.意外</w:t>
        <w:tab/>
        <w:tab/>
        <w:t>正确答案：反酸</w:t>
      </w:r>
    </w:p>
    <w:p>
      <w:r>
        <w:t>5.A.打嗝B.回肠C.保养D.海鲜</w:t>
        <w:tab/>
        <w:tab/>
        <w:t>正确答案：打嗝</w:t>
      </w:r>
    </w:p>
    <w:p>
      <w:r>
        <w:t>6.A.小便B.烦躁不安C.胆囊D.形态</w:t>
        <w:tab/>
        <w:tab/>
        <w:t>正确答案：小便</w:t>
      </w:r>
    </w:p>
    <w:p>
      <w:r>
        <w:t>7.A.产道B.肛门C.荨麻疹D.癌症</w:t>
        <w:tab/>
        <w:tab/>
        <w:t>正确答案：肛门</w:t>
      </w:r>
    </w:p>
    <w:p>
      <w:r>
        <w:t>8.A.干眼B.排气C.姑息性手术D.脊柱侧凸</w:t>
        <w:tab/>
        <w:tab/>
        <w:t>正确答案：排气</w:t>
      </w:r>
    </w:p>
    <w:p>
      <w:r>
        <w:t>9.A.浑身B.剧烈C.输血D.骶骨</w:t>
        <w:tab/>
        <w:tab/>
        <w:t>正确答案：剧烈</w:t>
      </w:r>
    </w:p>
    <w:p>
      <w:r>
        <w:t>10.A.打喷嚏B.持续C.体征D.认知</w:t>
        <w:tab/>
        <w:tab/>
        <w:t>正确答案：持续</w:t>
      </w:r>
    </w:p>
    <w:p>
      <w:r>
        <w:t>患者：这是胃的 __1__ 吗？最近有时会 __2__  __3__ 做出来是浅表性胃炎有 __4__ 小 __5__ 2mm（女，23岁）</w:t>
      </w:r>
    </w:p>
    <w:p>
      <w:r>
        <w:t>医生：你好！你目前主要有什么不适？这是胃的位置。</w:t>
      </w:r>
    </w:p>
    <w:p>
      <w:r>
        <w:t>患者：就是按的这里有时会隐痛。</w:t>
      </w:r>
    </w:p>
    <w:p>
      <w:r>
        <w:t>患者：如果是胃的话那我就明白了。</w:t>
      </w:r>
    </w:p>
    <w:p>
      <w:r>
        <w:t>患者：我有浅表性胃炎前几天做过胃镜。</w:t>
      </w:r>
    </w:p>
    <w:p>
      <w:r>
        <w:t>患者：我以为是胆囊炎。</w:t>
      </w:r>
    </w:p>
    <w:p>
      <w:r>
        <w:t>1.A.胫骨B.饥饿C.排便D.位置</w:t>
        <w:tab/>
        <w:tab/>
        <w:t>正确答案：位置</w:t>
      </w:r>
    </w:p>
    <w:p>
      <w:r>
        <w:t>2.A.隐痛B.疝C.脱离D.上瘾</w:t>
        <w:tab/>
        <w:tab/>
        <w:t>正确答案：隐痛</w:t>
      </w:r>
    </w:p>
    <w:p>
      <w:r>
        <w:t>3.A.胃镜B.颅内压C.骨筋膜室综合征D.血库</w:t>
        <w:tab/>
        <w:tab/>
        <w:t>正确答案：胃镜</w:t>
      </w:r>
    </w:p>
    <w:p>
      <w:r>
        <w:t>4.A.脉压B.产程C.胆囊D.联合</w:t>
        <w:tab/>
        <w:tab/>
        <w:t>正确答案：胆囊</w:t>
      </w:r>
    </w:p>
    <w:p>
      <w:r>
        <w:t>5.A.憩室B.移行C.息肉D.影像学检查</w:t>
        <w:tab/>
        <w:tab/>
        <w:t>正确答案：息肉</w:t>
      </w:r>
    </w:p>
    <w:p>
      <w:r>
        <w:t>患者：请问医生我 __1__ ， __2__ ， __3__ ， __4__ ， __5__ 这是怎么了（男，14岁）</w:t>
      </w:r>
    </w:p>
    <w:p>
      <w:r>
        <w:t>医生：是学生吧。平时学习压力大吗？有没有解过黑颜色 __6__ ？</w:t>
      </w:r>
    </w:p>
    <w:p>
      <w:r>
        <w:t>医生：很可能是胃 __7__ 溃疡。</w:t>
      </w:r>
    </w:p>
    <w:p>
      <w:r>
        <w:t>医生：需要做 __8__  __9__ 最好。</w:t>
      </w:r>
    </w:p>
    <w:p>
      <w:r>
        <w:t>患者：平时压力还行没用拉过黑色的便。</w:t>
      </w:r>
    </w:p>
    <w:p>
      <w:r>
        <w:t>患者：现在不反酸嗳气了。</w:t>
      </w:r>
    </w:p>
    <w:p>
      <w:r>
        <w:t>1.A.对症治疗B.腹痛C.调整D.参考</w:t>
        <w:tab/>
        <w:tab/>
        <w:t>正确答案：腹痛</w:t>
      </w:r>
    </w:p>
    <w:p>
      <w:r>
        <w:t>2.A.分布B.酒精C.恶心D.试验</w:t>
        <w:tab/>
        <w:tab/>
        <w:t>正确答案：恶心</w:t>
      </w:r>
    </w:p>
    <w:p>
      <w:r>
        <w:t>3.A.止痛B.牙体C.呕吐D.水痘</w:t>
        <w:tab/>
        <w:tab/>
        <w:t>正确答案：呕吐</w:t>
      </w:r>
    </w:p>
    <w:p>
      <w:r>
        <w:t>4.A.白内障B.场所C.反酸D.便血</w:t>
        <w:tab/>
        <w:tab/>
        <w:t>正确答案：反酸</w:t>
      </w:r>
    </w:p>
    <w:p>
      <w:r>
        <w:t>5.A.骨骼肌B.过敏性紫癜C.嗳气D.类风湿性关节炎</w:t>
        <w:tab/>
        <w:tab/>
        <w:t>正确答案：嗳气</w:t>
      </w:r>
    </w:p>
    <w:p>
      <w:r>
        <w:t>6.A.手足口病B.特殊C.大便D.寒战</w:t>
        <w:tab/>
        <w:tab/>
        <w:t>正确答案：大便</w:t>
      </w:r>
    </w:p>
    <w:p>
      <w:r>
        <w:t>7.A.手指B.十二指肠C.骨膜D.新生儿</w:t>
        <w:tab/>
        <w:tab/>
        <w:t>正确答案：十二指肠</w:t>
      </w:r>
    </w:p>
    <w:p>
      <w:r>
        <w:t>8.A.杂音B.胃镜C.生殖系统D.灭菌</w:t>
        <w:tab/>
        <w:tab/>
        <w:t>正确答案：胃镜</w:t>
      </w:r>
    </w:p>
    <w:p>
      <w:r>
        <w:t>9.A.半月板B.检查C.骨痂D.腹股沟斜疝</w:t>
        <w:tab/>
        <w:tab/>
        <w:t>正确答案：检查</w:t>
      </w:r>
    </w:p>
    <w:p>
      <w:r>
        <w:t>患者：我怎么吃都不胖，着点凉肚子底下就涨气，怎么回事啊，好想脸饱满点。要不太难看了。（男，45岁）</w:t>
      </w:r>
    </w:p>
    <w:p>
      <w:r>
        <w:t>医生：你好， __1__ 正常吗？一天几次大便？</w:t>
      </w:r>
    </w:p>
    <w:p>
      <w:r>
        <w:t>患者：以前大便要3天一次，现在正常上班还好是每天一次，稍微环境变一点就好几天才有一次，着点凉大便就稀的。</w:t>
      </w:r>
    </w:p>
    <w:p>
      <w:r>
        <w:t>医生：嗯嗯。平时吃 __2__  __3__ 寒凉多吗？</w:t>
      </w:r>
    </w:p>
    <w:p>
      <w:r>
        <w:t>患者：不多，怕凉东西，也不吃辣的。</w:t>
      </w:r>
    </w:p>
    <w:p>
      <w:r>
        <w:t>1.A.大便B.区域C.范围D.病危/重</w:t>
        <w:tab/>
        <w:tab/>
        <w:t>正确答案：大便</w:t>
      </w:r>
    </w:p>
    <w:p>
      <w:r>
        <w:t>2.A.辛辣B.烫C.确定D.分化</w:t>
        <w:tab/>
        <w:tab/>
        <w:t>正确答案：辛辣</w:t>
      </w:r>
    </w:p>
    <w:p>
      <w:r>
        <w:t>3.A.麻疹B.办理C.刺激D.尿糖</w:t>
        <w:tab/>
        <w:tab/>
        <w:t>正确答案：刺激</w:t>
      </w:r>
    </w:p>
    <w:p>
      <w:r>
        <w:t>患者：肚子不舒服，吃多了，想吐（女，18岁）</w:t>
      </w:r>
    </w:p>
    <w:p>
      <w:r>
        <w:t>医生：有发烧和拉肚子吗？？</w:t>
      </w:r>
    </w:p>
    <w:p>
      <w:r>
        <w:t>患者：没有。</w:t>
      </w:r>
    </w:p>
    <w:p>
      <w:r>
        <w:t>患者：今天早上起来就想吐。</w:t>
      </w:r>
    </w:p>
    <w:p>
      <w:r>
        <w:t>医生：考虑急性胃炎可能性大。建议今天米汤 __1__ ，吃 __2__ 的。 __3__  __4__  __5__ ，服药3天。</w:t>
      </w:r>
    </w:p>
    <w:p>
      <w:r>
        <w:t>患者：哦哦。</w:t>
      </w:r>
    </w:p>
    <w:p>
      <w:r>
        <w:t>患者：谢谢。</w:t>
      </w:r>
    </w:p>
    <w:p>
      <w:r>
        <w:t>医生：对了，月经是正常的吧？</w:t>
      </w:r>
    </w:p>
    <w:p>
      <w:r>
        <w:t>患者：这月还没来，要快了。</w:t>
      </w:r>
    </w:p>
    <w:p>
      <w:r>
        <w:t>1.A.尖锐湿疣B.咽部C.明显D.饮食</w:t>
        <w:tab/>
        <w:tab/>
        <w:t>正确答案：饮食</w:t>
      </w:r>
    </w:p>
    <w:p>
      <w:r>
        <w:t>2.A.蛋白质B.医嘱C.指标D.清淡</w:t>
        <w:tab/>
        <w:tab/>
        <w:t>正确答案：清淡</w:t>
      </w:r>
    </w:p>
    <w:p>
      <w:r>
        <w:t>3.A.胸心外科B.脊柱微创外科C.小儿营养保健科D.药物</w:t>
        <w:tab/>
        <w:tab/>
        <w:t>正确答案：药物</w:t>
      </w:r>
    </w:p>
    <w:p>
      <w:r>
        <w:t>4.A.颈椎B.阿司匹林C.改善D.堆积</w:t>
        <w:tab/>
        <w:tab/>
        <w:t>正确答案：改善</w:t>
      </w:r>
    </w:p>
    <w:p>
      <w:r>
        <w:t>5.A.采取B.精神C.症状D.骨盆</w:t>
        <w:tab/>
        <w:tab/>
        <w:t>正确答案：症状</w:t>
      </w:r>
    </w:p>
    <w:p>
      <w:r>
        <w:t>患者：半夜1点45，宝妈睡着觉突然 __1__ 麻， __2__ ，眼睁不开，15分钟后 __3__ ，然后 __4__ 了一小时了，一直麻，恶心。这是什么 __5__ ，第一次这样，小孩一岁半，没吃什么特别的东西，孩子跟我吃的东西一样也没什么不良反应。（女，28岁）</w:t>
      </w:r>
    </w:p>
    <w:p>
      <w:r>
        <w:t>医生：你好，很高兴为你解答。以前有什么病吗。</w:t>
      </w:r>
    </w:p>
    <w:p>
      <w:r>
        <w:t>患者：没有，第一次出现这样的症状。</w:t>
      </w:r>
    </w:p>
    <w:p>
      <w:r>
        <w:t>医生：后来拉肚子了吗。</w:t>
      </w:r>
    </w:p>
    <w:p>
      <w:r>
        <w:t>患者：后来一直吐，倒是没拉肚子，然后当时觉得冷，一开始的时候浑身麻，头也麻，后来不那么麻了。头晕，眼睁不开。</w:t>
      </w:r>
    </w:p>
    <w:p>
      <w:r>
        <w:t>医生：如没有拉肚子你这个情况应该是急性胃炎的问题。</w:t>
      </w:r>
    </w:p>
    <w:p>
      <w:r>
        <w:t>医生：头晕有 __6__ 的情况吗。</w:t>
      </w:r>
    </w:p>
    <w:p>
      <w:r>
        <w:t>医生：就是感觉天旋地转的情况。</w:t>
      </w:r>
    </w:p>
    <w:p>
      <w:r>
        <w:t>患者：这个我倒没再具体问，晕的自己站不起来。</w:t>
      </w:r>
    </w:p>
    <w:p>
      <w:r>
        <w:t>1.A.偏B.示范C.个人史D.浑身</w:t>
        <w:tab/>
        <w:tab/>
        <w:t>正确答案：浑身</w:t>
      </w:r>
    </w:p>
    <w:p>
      <w:r>
        <w:t>2.A.痒B.细菌C.恶心D.位于</w:t>
        <w:tab/>
        <w:tab/>
        <w:t>正确答案：恶心</w:t>
      </w:r>
    </w:p>
    <w:p>
      <w:r>
        <w:t>3.A.石膏B.负压吸引术C.呕吐D.骨龄</w:t>
        <w:tab/>
        <w:tab/>
        <w:t>正确答案：呕吐</w:t>
      </w:r>
    </w:p>
    <w:p>
      <w:r>
        <w:t>4.A.面部B.痒C.持续D.适应症</w:t>
        <w:tab/>
        <w:tab/>
        <w:t>正确答案：持续</w:t>
      </w:r>
    </w:p>
    <w:p>
      <w:r>
        <w:t>5.A.化验B.注射C.症状D.舒适</w:t>
        <w:tab/>
        <w:tab/>
        <w:t>正确答案：症状</w:t>
      </w:r>
    </w:p>
    <w:p>
      <w:r>
        <w:t>6.A.肱三头肌B.眩晕C.镇静药D.性病</w:t>
        <w:tab/>
        <w:tab/>
        <w:t>正确答案：眩晕</w:t>
      </w:r>
    </w:p>
    <w:p>
      <w:r>
        <w:t>患者：急性肠胃炎，突然疼了，又突然好了，应该注意怎么吃东西才好，这个好之后，会不会还存在很大影响（男，19岁）</w:t>
      </w:r>
    </w:p>
    <w:p>
      <w:r>
        <w:t>医生：你好，我是安医生，现在还有什么不舒服吗？</w:t>
      </w:r>
    </w:p>
    <w:p>
      <w:r>
        <w:t>患者：有时候会疼一下但是不影响的那种。</w:t>
      </w:r>
    </w:p>
    <w:p>
      <w:r>
        <w:t>医生：嗯嗯，一般胃肠炎可以 __1__ 的。</w:t>
      </w:r>
    </w:p>
    <w:p>
      <w:r>
        <w:t>医生：有些人拉两次，把不干净的 __2__ 拉出去就好了。</w:t>
      </w:r>
    </w:p>
    <w:p>
      <w:r>
        <w:t>医生：有些人吃点药也可以好的。不需要特别担心。</w:t>
      </w:r>
    </w:p>
    <w:p>
      <w:r>
        <w:t>患者：星期天凌晨4点 __3__ 的7点30不疼的。</w:t>
      </w:r>
    </w:p>
    <w:p>
      <w:r>
        <w:t>医生： __4__ 烟酒， __5__ ， __6__ ，生冷，过夜食物，少吃油炸，腌制，熏烤食物，不吃霉变食物，按时 __7__ ，注意休息。暂时可以不用吃药。</w:t>
      </w:r>
    </w:p>
    <w:p>
      <w:r>
        <w:t>患者：那这个 __8__ 以后，会不会有影响啊。</w:t>
      </w:r>
    </w:p>
    <w:p>
      <w:r>
        <w:t>1.A.自愈B.叩击C.晶状体D.心绞痛</w:t>
        <w:tab/>
        <w:tab/>
        <w:t>正确答案：自愈</w:t>
      </w:r>
    </w:p>
    <w:p>
      <w:r>
        <w:t>2.A.食物B.疾病C.冻伤D.典型</w:t>
        <w:tab/>
        <w:tab/>
        <w:t>正确答案：食物</w:t>
      </w:r>
    </w:p>
    <w:p>
      <w:r>
        <w:t>3.A.发作B.急症手术C.胆固醇D.麻疹</w:t>
        <w:tab/>
        <w:tab/>
        <w:t>正确答案：发作</w:t>
      </w:r>
    </w:p>
    <w:p>
      <w:r>
        <w:t>4.A.内毒素B.指数C.查房D.避免</w:t>
        <w:tab/>
        <w:tab/>
        <w:t>正确答案：避免</w:t>
      </w:r>
    </w:p>
    <w:p>
      <w:r>
        <w:t>5.A.生长B.强度C.部位D.辛辣</w:t>
        <w:tab/>
        <w:tab/>
        <w:t>正确答案：辛辣</w:t>
      </w:r>
    </w:p>
    <w:p>
      <w:r>
        <w:t>6.A.巨大B.犹豫C.胰腺炎D.刺激</w:t>
        <w:tab/>
        <w:tab/>
        <w:t>正确答案：刺激</w:t>
      </w:r>
    </w:p>
    <w:p>
      <w:r>
        <w:t>7.A.尿路感染B.结核病C.脚趾D.饮食</w:t>
        <w:tab/>
        <w:tab/>
        <w:t>正确答案：饮食</w:t>
      </w:r>
    </w:p>
    <w:p>
      <w:r>
        <w:t>8.A.脂肪B.智力C.排斥D.恢复</w:t>
        <w:tab/>
        <w:tab/>
        <w:t>正确答案：恢复</w:t>
      </w:r>
    </w:p>
    <w:p>
      <w:r>
        <w:t>患者：吃什么都觉得苦，怎么办（女，33岁）</w:t>
      </w:r>
    </w:p>
    <w:p>
      <w:r>
        <w:t>医生：你好！你这种情况有多久了？以前有胃病吗？大小便正常吗？月经正常吗？</w:t>
      </w:r>
    </w:p>
    <w:p>
      <w:r>
        <w:t>医生：吃了饭饱胀 __1__  __2__ 吗？</w:t>
      </w:r>
    </w:p>
    <w:p>
      <w:r>
        <w:t>患者：快十天了，感冒之后一直这样。</w:t>
      </w:r>
    </w:p>
    <w:p>
      <w:r>
        <w:t>患者：以前胃反酸，晚上得定量吃，不然吃多了都得吐出来。</w:t>
      </w:r>
    </w:p>
    <w:p>
      <w:r>
        <w:t>1.A.免疫B.腹泻C.痢疾D.打嗝</w:t>
        <w:tab/>
        <w:tab/>
        <w:t>正确答案：打嗝</w:t>
      </w:r>
    </w:p>
    <w:p>
      <w:r>
        <w:t>2.A.辐射B.以及C.类风湿性关节炎D.反酸</w:t>
        <w:tab/>
        <w:tab/>
        <w:t>正确答案：反酸</w:t>
      </w:r>
    </w:p>
    <w:p>
      <w:r>
        <w:t>患者：四五天吃不下饭，没 __1__ ，很饿，肚子咕咕响，也吃不下，请问医生是怎么回事（女，25岁）</w:t>
      </w:r>
    </w:p>
    <w:p>
      <w:r>
        <w:t>医生：你这情况多久了？有加重麽？</w:t>
      </w:r>
    </w:p>
    <w:p>
      <w:r>
        <w:t>患者：四五天了。</w:t>
      </w:r>
    </w:p>
    <w:p>
      <w:r>
        <w:t>患者：一直这样。</w:t>
      </w:r>
    </w:p>
    <w:p>
      <w:r>
        <w:t>医生：还有其他的不舒服吗？</w:t>
      </w:r>
    </w:p>
    <w:p>
      <w:r>
        <w:t>患者：没有其他得不舒服。</w:t>
      </w:r>
    </w:p>
    <w:p>
      <w:r>
        <w:t>患者：就是吃不下饭。</w:t>
      </w:r>
    </w:p>
    <w:p>
      <w:r>
        <w:t>患者：不想吃饭。</w:t>
      </w:r>
    </w:p>
    <w:p>
      <w:r>
        <w:t>患者：但是很饿。</w:t>
      </w:r>
    </w:p>
    <w:p>
      <w:r>
        <w:t>1.A.疙瘩B.肱骨C.胃口D.手足口病</w:t>
        <w:tab/>
        <w:tab/>
        <w:t>正确答案：胃口</w:t>
      </w:r>
    </w:p>
    <w:p>
      <w:r>
        <w:t>患者：胃胀肚子胀 __1__ 两三天， __2__ 膨隆，有烧心， __3__ 的感觉，左下腹按压疼（女，50岁）</w:t>
      </w:r>
    </w:p>
    <w:p>
      <w:r>
        <w:t>医生：你好还有其它？以前有啥 __4__ 没有？ __5__ 怎样？</w:t>
      </w:r>
    </w:p>
    <w:p>
      <w:r>
        <w:t>患者：大便不成形。</w:t>
      </w:r>
    </w:p>
    <w:p>
      <w:r>
        <w:t>患者：以前没有什么 __6__ 。</w:t>
      </w:r>
    </w:p>
    <w:p>
      <w:r>
        <w:t>患者：突然的。</w:t>
      </w:r>
    </w:p>
    <w:p>
      <w:r>
        <w:t>医生：目前考虑胃肠功能 __7__ 的。 __8__  __9__ 了没有？</w:t>
      </w:r>
    </w:p>
    <w:p>
      <w:r>
        <w:t>患者：找大夫开的潘多立酮与柴胡舒肝丸。</w:t>
      </w:r>
    </w:p>
    <w:p>
      <w:r>
        <w:t>医生：有效果没有？</w:t>
      </w:r>
    </w:p>
    <w:p>
      <w:r>
        <w:t>患者：昨天吃的，一直打嗝，今天上午还好，下午吃点东西就帐的不行了。</w:t>
      </w:r>
    </w:p>
    <w:p>
      <w:r>
        <w:t>患者：给按了按，也没 __10__ 。</w:t>
      </w:r>
    </w:p>
    <w:p>
      <w:r>
        <w:t>1.A.分娩B.持续C.病危/重D.调整</w:t>
        <w:tab/>
        <w:tab/>
        <w:t>正确答案：持续</w:t>
      </w:r>
    </w:p>
    <w:p>
      <w:r>
        <w:t>2.A.腹部B.小腿C.周围神经系统D.气管</w:t>
        <w:tab/>
        <w:tab/>
        <w:t>正确答案：腹部</w:t>
      </w:r>
    </w:p>
    <w:p>
      <w:r>
        <w:t>3.A.浸润B.碘剂C.头部D.打嗝</w:t>
        <w:tab/>
        <w:tab/>
        <w:t>正确答案：打嗝</w:t>
      </w:r>
    </w:p>
    <w:p>
      <w:r>
        <w:t>4.A.头围B.排便C.肝性脑病D.病史</w:t>
        <w:tab/>
        <w:tab/>
        <w:t>正确答案：病史</w:t>
      </w:r>
    </w:p>
    <w:p>
      <w:r>
        <w:t>5.A.梅毒B.听力C.尿频D.大便</w:t>
        <w:tab/>
        <w:tab/>
        <w:t>正确答案：大便</w:t>
      </w:r>
    </w:p>
    <w:p>
      <w:r>
        <w:t>6.A.精准医学B.腰椎C.离子通道D.疾病</w:t>
        <w:tab/>
        <w:tab/>
        <w:t>正确答案：疾病</w:t>
      </w:r>
    </w:p>
    <w:p>
      <w:r>
        <w:t>7.A.腱鞘B.碳水化合物C.紊乱D.醛固酮</w:t>
        <w:tab/>
        <w:tab/>
        <w:t>正确答案：紊乱</w:t>
      </w:r>
    </w:p>
    <w:p>
      <w:r>
        <w:t>8.A.痈B.面神经C.检查D.缺血</w:t>
        <w:tab/>
        <w:tab/>
        <w:t>正确答案：检查</w:t>
      </w:r>
    </w:p>
    <w:p>
      <w:r>
        <w:t>9.A.搭配B.神经C.治疗D.恶心</w:t>
        <w:tab/>
        <w:tab/>
        <w:t>正确答案：治疗</w:t>
      </w:r>
    </w:p>
    <w:p>
      <w:r>
        <w:t>10.A.外生殖器B.肛管C.排气D.心律</w:t>
        <w:tab/>
        <w:tab/>
        <w:t>正确答案：排气</w:t>
      </w:r>
    </w:p>
    <w:p>
      <w:r>
        <w:t>患者：医生您好，最近两个月，一直断断续续的 __1__ 成块的，而且带了一层胶状的黏液，腥臭的，原来十几年没有这种情况，请问我是怎么了？（男，23岁）</w:t>
      </w:r>
    </w:p>
    <w:p>
      <w:r>
        <w:t>医生：你好，这种大便考虑是肠炎出现的 __2__ 。大便每天几次？</w:t>
      </w:r>
    </w:p>
    <w:p>
      <w:r>
        <w:t>医生：最近有没有进食过于 __3__  __4__ 生冷的 __5__ ？</w:t>
      </w:r>
    </w:p>
    <w:p>
      <w:r>
        <w:t>患者：有时间2天一次，有时间1天一次，而且大便有点难解。</w:t>
      </w:r>
    </w:p>
    <w:p>
      <w:r>
        <w:t>医生：胃部有没有不适症状？</w:t>
      </w:r>
    </w:p>
    <w:p>
      <w:r>
        <w:t>医生：有没有粘马桶的 __6__ ？</w:t>
      </w:r>
    </w:p>
    <w:p>
      <w:r>
        <w:t>患者：饭后的饱腹感，一直能 __7__ 到下顿饭之前。</w:t>
      </w:r>
    </w:p>
    <w:p>
      <w:r>
        <w:t>1.A.大便B.复发C.类型D.死亡</w:t>
        <w:tab/>
        <w:tab/>
        <w:t>正确答案：大便</w:t>
      </w:r>
    </w:p>
    <w:p>
      <w:r>
        <w:t>2.A.睾丸B.尽量C.症状D.体格</w:t>
        <w:tab/>
        <w:tab/>
        <w:t>正确答案：症状</w:t>
      </w:r>
    </w:p>
    <w:p>
      <w:r>
        <w:t>3.A.积液B.措施C.辛辣D.谨慎</w:t>
        <w:tab/>
        <w:tab/>
        <w:t>正确答案：辛辣</w:t>
      </w:r>
    </w:p>
    <w:p>
      <w:r>
        <w:t>4.A.认知B.心脏C.刺激D.喉部</w:t>
        <w:tab/>
        <w:tab/>
        <w:t>正确答案：刺激</w:t>
      </w:r>
    </w:p>
    <w:p>
      <w:r>
        <w:t>5.A.结肠B.胫骨C.食物D.颈部</w:t>
        <w:tab/>
        <w:tab/>
        <w:t>正确答案：食物</w:t>
      </w:r>
    </w:p>
    <w:p>
      <w:r>
        <w:t>6.A.炎热B.主诉C.现象D.脊髓</w:t>
        <w:tab/>
        <w:tab/>
        <w:t>正确答案：现象</w:t>
      </w:r>
    </w:p>
    <w:p>
      <w:r>
        <w:t>7.A.个人史B.真菌C.持续D.插</w:t>
        <w:tab/>
        <w:tab/>
        <w:t>正确答案：持续</w:t>
      </w:r>
    </w:p>
    <w:p>
      <w:r>
        <w:t>患者：女，54岁。昨天洗了衣服，吃了点西瓜和其他东西后头痛 __1__ ，今早凌晨5点出现 __2__ 和拉肚子 __3__ ，白天偶有想吐，出现 __4__  __5__ ，现在有点畏寒，还有想吐的 __6__ ，请问该吃点什么药？（女，54岁）</w:t>
      </w:r>
    </w:p>
    <w:p>
      <w:r>
        <w:t>医生：您好， __7__ 您的症状估计是急性胃肠炎，体温现在多少？</w:t>
      </w:r>
    </w:p>
    <w:p>
      <w:r>
        <w:t>患者：家里没备体温计。</w:t>
      </w:r>
    </w:p>
    <w:p>
      <w:r>
        <w:t>医生：让家里人买一个吧，然后买奥美拉唑、蒙脱石散。</w:t>
      </w:r>
    </w:p>
    <w:p>
      <w:r>
        <w:t>患者：医生还有其他的可以吃的药吗？</w:t>
      </w:r>
    </w:p>
    <w:p>
      <w:r>
        <w:t>1.A.副作用B.恶心C.显示D.证件</w:t>
        <w:tab/>
        <w:tab/>
        <w:t>正确答案：恶心</w:t>
      </w:r>
    </w:p>
    <w:p>
      <w:r>
        <w:t>2.A.呕吐B.清创C.幼儿期D.纤维</w:t>
        <w:tab/>
        <w:tab/>
        <w:t>正确答案：呕吐</w:t>
      </w:r>
    </w:p>
    <w:p>
      <w:r>
        <w:t>3.A.现象B.治疗C.代替D.防治</w:t>
        <w:tab/>
        <w:tab/>
        <w:t>正确答案：现象</w:t>
      </w:r>
    </w:p>
    <w:p>
      <w:r>
        <w:t>4.A.浑身B.肋C.阑尾D.断端</w:t>
        <w:tab/>
        <w:tab/>
        <w:t>正确答案：浑身</w:t>
      </w:r>
    </w:p>
    <w:p>
      <w:r>
        <w:t>5.A.酸痛B.凝血酶C.渗透D.太极拳</w:t>
        <w:tab/>
        <w:tab/>
        <w:t>正确答案：酸痛</w:t>
      </w:r>
    </w:p>
    <w:p>
      <w:r>
        <w:t>6.A.可见B.医嘱C.症状D.创伤</w:t>
        <w:tab/>
        <w:tab/>
        <w:t>正确答案：症状</w:t>
      </w:r>
    </w:p>
    <w:p>
      <w:r>
        <w:t>7.A.中医骨科B.特色医疗科C.结合D.变态反应科</w:t>
        <w:tab/>
        <w:tab/>
        <w:t>正确答案：结合</w:t>
      </w:r>
    </w:p>
    <w:p>
      <w:r>
        <w:t>患者：吃了泡椒鱼跟两瓶啤酒，第二天 __1__ ，第二天中午 __2__ ，吃了蒙脱石散，阿莫西林，肠炎宁，还是腹泻，一小时两次， __3__ 红色果冻妆，小腿有红色斑点不痒，（男，33岁）</w:t>
      </w:r>
    </w:p>
    <w:p>
      <w:r>
        <w:t>医生：你好！现在除了拉肚子，还有其他不适情况吗？</w:t>
      </w:r>
    </w:p>
    <w:p>
      <w:r>
        <w:t>患者：肚脐眼下阵阵疼。</w:t>
      </w:r>
    </w:p>
    <w:p>
      <w:r>
        <w:t>医生：有发烧， __4__ 吗？</w:t>
      </w:r>
    </w:p>
    <w:p>
      <w:r>
        <w:t>患者：肠子有时候会响一下。</w:t>
      </w:r>
    </w:p>
    <w:p>
      <w:r>
        <w:t>患者：没发烧呕吐。</w:t>
      </w:r>
    </w:p>
    <w:p>
      <w:r>
        <w:t>1.A.苏醒B.腹痛C.神经D.密切</w:t>
        <w:tab/>
        <w:tab/>
        <w:t>正确答案：腹痛</w:t>
      </w:r>
    </w:p>
    <w:p>
      <w:r>
        <w:t>2.A.睾丸B.腹泻C.破坏D.阴道</w:t>
        <w:tab/>
        <w:tab/>
        <w:t>正确答案：腹泻</w:t>
      </w:r>
    </w:p>
    <w:p>
      <w:r>
        <w:t>3.A.并发症B.大便C.海鲜D.终止</w:t>
        <w:tab/>
        <w:tab/>
        <w:t>正确答案：大便</w:t>
      </w:r>
    </w:p>
    <w:p>
      <w:r>
        <w:t>4.A.呕吐B.穿刺术C.拔牙术D.经产妇</w:t>
        <w:tab/>
        <w:tab/>
        <w:t>正确答案：呕吐</w:t>
      </w:r>
    </w:p>
    <w:p>
      <w:r>
        <w:t>患者：拉肚两天了，没吃东西，肚脐眼周围 __1__  __2__ 一样的 __3__ ，（男，47）</w:t>
      </w:r>
    </w:p>
    <w:p>
      <w:r>
        <w:t>医生：你好，有没有 __4__  __5__ ，拉完能 __6__ 吗。</w:t>
      </w:r>
    </w:p>
    <w:p>
      <w:r>
        <w:t>患者：没有呕吐 __7__ ，能缓解。</w:t>
      </w:r>
    </w:p>
    <w:p>
      <w:r>
        <w:t>医生：一天几次。有没有吃什么药。</w:t>
      </w:r>
    </w:p>
    <w:p>
      <w:r>
        <w:t>患者：拉肚前，肚子咕噜咕噜的响。</w:t>
      </w:r>
    </w:p>
    <w:p>
      <w:r>
        <w:t>患者：吃了，沥特灵。</w:t>
      </w:r>
    </w:p>
    <w:p>
      <w:r>
        <w:t>患者：5-6次。</w:t>
      </w:r>
    </w:p>
    <w:p>
      <w:r>
        <w:t>医生：一天几次。</w:t>
      </w:r>
    </w:p>
    <w:p>
      <w:r>
        <w:t>患者：拉的厉害时，啦的就是水。</w:t>
      </w:r>
    </w:p>
    <w:p>
      <w:r>
        <w:t>1.A.类似B.损伤C.脖子D.四肢</w:t>
        <w:tab/>
        <w:tab/>
        <w:t>正确答案：类似</w:t>
      </w:r>
    </w:p>
    <w:p>
      <w:r>
        <w:t>2.A.痉挛B.腓骨C.流产D.渗透</w:t>
        <w:tab/>
        <w:tab/>
        <w:t>正确答案：痉挛</w:t>
      </w:r>
    </w:p>
    <w:p>
      <w:r>
        <w:t>3.A.疼痛B.泌尿外C.肛肠外科D.小儿心脏外科</w:t>
        <w:tab/>
        <w:tab/>
        <w:t>正确答案：疼痛</w:t>
      </w:r>
    </w:p>
    <w:p>
      <w:r>
        <w:t>4.A.恶心B.注射C.按摩D.输液室</w:t>
        <w:tab/>
        <w:tab/>
        <w:t>正确答案：恶心</w:t>
      </w:r>
    </w:p>
    <w:p>
      <w:r>
        <w:t>5.A.急性呼吸窘迫综合征（ARDS）B.肱三头肌C.关节囊D.呕吐</w:t>
        <w:tab/>
        <w:tab/>
        <w:t>正确答案：呕吐</w:t>
      </w:r>
    </w:p>
    <w:p>
      <w:r>
        <w:t>6.A.打嗝B.全面C.现病史D.缓解</w:t>
        <w:tab/>
        <w:tab/>
        <w:t>正确答案：缓解</w:t>
      </w:r>
    </w:p>
    <w:p>
      <w:r>
        <w:t>7.A.近视B.肩部C.尿液D.现象</w:t>
        <w:tab/>
        <w:tab/>
        <w:t>正确答案：现象</w:t>
      </w:r>
    </w:p>
    <w:p>
      <w:r>
        <w:t>患者：女29岁，已婚。连续一周，饭后恶心，有呕吐，胃部隐痛，肚部痛，痛感不强烈，每天腹泻一次，腹泻后肚痛缓解…大便黑褐色（女，28岁）</w:t>
      </w:r>
    </w:p>
    <w:p>
      <w:r>
        <w:t>医生：你这个情况之前有过吗？饮食上颜色重的吃的多吗？</w:t>
      </w:r>
    </w:p>
    <w:p>
      <w:r>
        <w:t>患者：以前经常有饭后恶心的症状，但是不会吐出来。</w:t>
      </w:r>
    </w:p>
    <w:p>
      <w:r>
        <w:t>患者：这种情况以前也有过，像肠胃炎一样，持续三两天就好了。</w:t>
      </w:r>
    </w:p>
    <w:p>
      <w:r>
        <w:t>患者：这次是腹泻不严重，主要就是胃和肚子隐隐作痛。</w:t>
      </w:r>
    </w:p>
    <w:p>
      <w:r>
        <w:t>1.A.规律B.知觉C.现病史D.连续</w:t>
        <w:tab/>
        <w:tab/>
        <w:t>正确答案：连续</w:t>
      </w:r>
    </w:p>
    <w:p>
      <w:r>
        <w:t>2.A.恶心B.尽量C.大便D.费用</w:t>
        <w:tab/>
        <w:tab/>
        <w:t>正确答案：恶心</w:t>
      </w:r>
    </w:p>
    <w:p>
      <w:r>
        <w:t>3.A.呕吐B.脓胸C.尸体D.脱离</w:t>
        <w:tab/>
        <w:tab/>
        <w:t>正确答案：呕吐</w:t>
      </w:r>
    </w:p>
    <w:p>
      <w:r>
        <w:t>4.A.嗅觉B.窦房结C.血糖D.隐痛</w:t>
        <w:tab/>
        <w:tab/>
        <w:t>正确答案：隐痛</w:t>
      </w:r>
    </w:p>
    <w:p>
      <w:r>
        <w:t>5.A.面容B.积水C.广泛D.强烈</w:t>
        <w:tab/>
        <w:tab/>
        <w:t>正确答案：强烈</w:t>
      </w:r>
    </w:p>
    <w:p>
      <w:r>
        <w:t>6.A.体征B.哺乳C.固定D.腹泻</w:t>
        <w:tab/>
        <w:tab/>
        <w:t>正确答案：腹泻</w:t>
      </w:r>
    </w:p>
    <w:p>
      <w:r>
        <w:t>患者：胃疼，发烧一阵一阵儿的。已经有两天了。第一天主要是胃胀 __1__ 。什么都没有吃。第二天简单吃了点面藕粉之类的。还吃了点樱桃，那是为几乎一直疼，断断续续的发烧。（女，42岁）</w:t>
      </w:r>
    </w:p>
    <w:p>
      <w:r>
        <w:t>医生：你好，很高兴为你服务， __2__ 多少。</w:t>
      </w:r>
    </w:p>
    <w:p>
      <w:r>
        <w:t>患者：不到38度。没有每次都试表。</w:t>
      </w:r>
    </w:p>
    <w:p>
      <w:r>
        <w:t>患者：前几天去了趟高原。回来大吃大喝了一天，然后就病了。</w:t>
      </w:r>
    </w:p>
    <w:p>
      <w:r>
        <w:t>患者：吃了一点吗丁啉。</w:t>
      </w:r>
    </w:p>
    <w:p>
      <w:r>
        <w:t>患者：因为开始的时候是胃胀恶心。</w:t>
      </w:r>
    </w:p>
    <w:p>
      <w:r>
        <w:t>1.A.关节B.恶心C.询问D.尿酸</w:t>
        <w:tab/>
        <w:tab/>
        <w:t>正确答案：恶心</w:t>
      </w:r>
    </w:p>
    <w:p>
      <w:r>
        <w:t>2.A.抗生素B.发热C.检查D.附件</w:t>
        <w:tab/>
        <w:tab/>
        <w:t>正确答案：发热</w:t>
      </w:r>
    </w:p>
    <w:p>
      <w:r>
        <w:t>患者：医生您好， __1__ 带血，该怎么办？昨天下午喝了一袋牛奶，晚上 __2__ 一直到现在，下午五点后有 __3__ ，。我只服用了霍香正气水（女，44岁）</w:t>
      </w:r>
    </w:p>
    <w:p>
      <w:r>
        <w:t>医生：您好，牛奶有没有过期？</w:t>
      </w:r>
    </w:p>
    <w:p>
      <w:r>
        <w:t>患者：没有过期。</w:t>
      </w:r>
    </w:p>
    <w:p>
      <w:r>
        <w:t>医生：那您以前对牛奶 __4__ 吗？</w:t>
      </w:r>
    </w:p>
    <w:p>
      <w:r>
        <w:t>患者：没有。</w:t>
      </w:r>
    </w:p>
    <w:p>
      <w:r>
        <w:t>医生：喝了多少牛奶。</w:t>
      </w:r>
    </w:p>
    <w:p>
      <w:r>
        <w:t>患者：一袋。</w:t>
      </w:r>
    </w:p>
    <w:p>
      <w:r>
        <w:t>1.A.排便B.初步C.性质D.晒</w:t>
        <w:tab/>
        <w:tab/>
        <w:t>正确答案：排便</w:t>
      </w:r>
    </w:p>
    <w:p>
      <w:r>
        <w:t>2.A.腹泻B.异常C.明显D.白血病</w:t>
        <w:tab/>
        <w:tab/>
        <w:t>正确答案：腹泻</w:t>
      </w:r>
    </w:p>
    <w:p>
      <w:r>
        <w:t>3.A.白癜风B.知觉C.烦躁不安D.便血</w:t>
        <w:tab/>
        <w:tab/>
        <w:t>正确答案：便血</w:t>
      </w:r>
    </w:p>
    <w:p>
      <w:r>
        <w:t>4.A.免疫科B.中医综合科C.心理咨询科D.过敏</w:t>
        <w:tab/>
        <w:tab/>
        <w:t>正确答案：过敏</w:t>
      </w:r>
    </w:p>
    <w:p>
      <w:r>
        <w:t>患者：胃痛，一阵一阵的，拉肚子（男，20岁）</w:t>
      </w:r>
    </w:p>
    <w:p>
      <w:r>
        <w:t>医生：你好，这种情况多久了？</w:t>
      </w:r>
    </w:p>
    <w:p>
      <w:r>
        <w:t>患者：一天了。</w:t>
      </w:r>
    </w:p>
    <w:p>
      <w:r>
        <w:t>患者：就心窝疼。</w:t>
      </w:r>
    </w:p>
    <w:p>
      <w:r>
        <w:t>患者：现在肚子有些疼。</w:t>
      </w:r>
    </w:p>
    <w:p>
      <w:r>
        <w:t>医生：现在还 __1__ 吗？之前是否吃什么不好的 __2__ 了？</w:t>
      </w:r>
    </w:p>
    <w:p>
      <w:r>
        <w:t>患者：是的，吃的话不清楚，也没吃什么。</w:t>
      </w:r>
    </w:p>
    <w:p>
      <w:r>
        <w:t>患者：可能吃了冰淇淋之类的。</w:t>
      </w:r>
    </w:p>
    <w:p>
      <w:r>
        <w:t>医生：腹泻还明星吗？一天几次？</w:t>
      </w:r>
    </w:p>
    <w:p>
      <w:r>
        <w:t>患者：今天就三次了。</w:t>
      </w:r>
    </w:p>
    <w:p>
      <w:r>
        <w:t>1.A.分布B.误差C.面积D.腹泻</w:t>
        <w:tab/>
        <w:tab/>
        <w:t>正确答案：腹泻</w:t>
      </w:r>
    </w:p>
    <w:p>
      <w:r>
        <w:t>2.A.固定B.消极C.痛苦D.食物</w:t>
        <w:tab/>
        <w:tab/>
        <w:t>正确答案：食物</w:t>
      </w:r>
    </w:p>
    <w:p>
      <w:r>
        <w:t>患者：幽门螺旋杆菌会通过接吻或者共用碗筷和一个杯子 __1__ 给别人吗（男，21岁）</w:t>
      </w:r>
    </w:p>
    <w:p>
      <w:r>
        <w:t>医生：你好，是的这是幽门螺杆菌传染的主要 __2__ 。</w:t>
      </w:r>
    </w:p>
    <w:p>
      <w:r>
        <w:t>医生：通过 __3__  __4__  __5__ 。</w:t>
      </w:r>
    </w:p>
    <w:p>
      <w:r>
        <w:t>患者：接吻只是亲一下。不碍事吧。</w:t>
      </w:r>
    </w:p>
    <w:p>
      <w:r>
        <w:t>患者：一天就亲一次。</w:t>
      </w:r>
    </w:p>
    <w:p>
      <w:r>
        <w:t>医生：这不好说只是说有可能。</w:t>
      </w:r>
    </w:p>
    <w:p>
      <w:r>
        <w:t>医生：如果有幽门螺杆菌 __6__ 可以做 __7__  __8__ 呀。</w:t>
      </w:r>
    </w:p>
    <w:p>
      <w:r>
        <w:t>医生：做完不就不用担心了嘛。</w:t>
      </w:r>
    </w:p>
    <w:p>
      <w:r>
        <w:t>患者：嗯。怕这期间传染给同伴了。</w:t>
      </w:r>
    </w:p>
    <w:p>
      <w:r>
        <w:t>1.A.肝病专科B.肿瘤内科C.耳鼻咽喉科D.传染</w:t>
        <w:tab/>
        <w:tab/>
        <w:t>正确答案：传染</w:t>
      </w:r>
    </w:p>
    <w:p>
      <w:r>
        <w:t>2.A.流感B.浓C.节奏D.途径</w:t>
        <w:tab/>
        <w:tab/>
        <w:t>正确答案：途径</w:t>
      </w:r>
    </w:p>
    <w:p>
      <w:r>
        <w:t>3.A.熟练B.浅C.预防D.饮食</w:t>
        <w:tab/>
        <w:tab/>
        <w:t>正确答案：饮食</w:t>
      </w:r>
    </w:p>
    <w:p>
      <w:r>
        <w:t>4.A.内脏B.主诉C.多发性D.消化道</w:t>
        <w:tab/>
        <w:tab/>
        <w:t>正确答案：消化道</w:t>
      </w:r>
    </w:p>
    <w:p>
      <w:r>
        <w:t>5.A.延期B.混合性病变（肿物）C.光滑D.传播</w:t>
        <w:tab/>
        <w:tab/>
        <w:t>正确答案：传播</w:t>
      </w:r>
    </w:p>
    <w:p>
      <w:r>
        <w:t>6.A.小儿心脏外科B.感染C.老年科D.肝病科</w:t>
        <w:tab/>
        <w:tab/>
        <w:t>正确答案：感染</w:t>
      </w:r>
    </w:p>
    <w:p>
      <w:r>
        <w:t>7.A.发热B.根除C.病例D.肝硬化</w:t>
        <w:tab/>
        <w:tab/>
        <w:t>正确答案：根除</w:t>
      </w:r>
    </w:p>
    <w:p>
      <w:r>
        <w:t>8.A.籍贯B.治疗C.头围D.沟通</w:t>
        <w:tab/>
        <w:tab/>
        <w:t>正确答案：治疗</w:t>
      </w:r>
    </w:p>
    <w:p>
      <w:r>
        <w:t>患者：呕气，喉咙处有异物感（男，29岁）</w:t>
      </w:r>
    </w:p>
    <w:p>
      <w:r>
        <w:t>医生：这种情况有多长时间了呢？平时吸烟吗。</w:t>
      </w:r>
    </w:p>
    <w:p>
      <w:r>
        <w:t>患者：一两个月，不吸烟。</w:t>
      </w:r>
    </w:p>
    <w:p>
      <w:r>
        <w:t>医生：可能有咽喉炎情况。平时早晨刷牙有 __1__ 吗。</w:t>
      </w:r>
    </w:p>
    <w:p>
      <w:r>
        <w:t>患者：有咽炎，鼻炎。</w:t>
      </w:r>
    </w:p>
    <w:p>
      <w:r>
        <w:t>患者：之前做了喉镜 __2__ ，就是舌根淋巴滤泡增生。</w:t>
      </w:r>
    </w:p>
    <w:p>
      <w:r>
        <w:t>医生：是的，这些都会 __3__  __4__ 不适。</w:t>
      </w:r>
    </w:p>
    <w:p>
      <w:r>
        <w:t>医生：那你的 __5__ 就是咽喉炎了。</w:t>
      </w:r>
    </w:p>
    <w:p>
      <w:r>
        <w:t>患者：这个胃炎不用吃药吧？</w:t>
      </w:r>
    </w:p>
    <w:p>
      <w:r>
        <w:t>1.A.疙瘩B.诊室C.破裂D.恶心</w:t>
        <w:tab/>
        <w:tab/>
        <w:t>正确答案：恶心</w:t>
      </w:r>
    </w:p>
    <w:p>
      <w:r>
        <w:t>2.A.脑膜瘤B.韧带C.咽鼓管D.检查</w:t>
        <w:tab/>
        <w:tab/>
        <w:t>正确答案：检查</w:t>
      </w:r>
    </w:p>
    <w:p>
      <w:r>
        <w:t>3.A.成熟B.禁食C.籍贯D.导致</w:t>
        <w:tab/>
        <w:tab/>
        <w:t>正确答案：导致</w:t>
      </w:r>
    </w:p>
    <w:p>
      <w:r>
        <w:t>4.A.骨膜B.升C.纱布D.咽部</w:t>
        <w:tab/>
        <w:tab/>
        <w:t>正确答案：咽部</w:t>
      </w:r>
    </w:p>
    <w:p>
      <w:r>
        <w:t>5.A.产道B.饥饿C.项D.症状</w:t>
        <w:tab/>
        <w:tab/>
        <w:t>正确答案：症状</w:t>
      </w:r>
    </w:p>
    <w:p>
      <w:r>
        <w:t>患者：医生您好，男朋友总是肚子疼拉肚子是怎么回事儿呢？（男，23）</w:t>
      </w:r>
    </w:p>
    <w:p>
      <w:r>
        <w:t>医生：请问这种情况有多长时间了？</w:t>
      </w:r>
    </w:p>
    <w:p>
      <w:r>
        <w:t>患者：这几天都这样。</w:t>
      </w:r>
    </w:p>
    <w:p>
      <w:r>
        <w:t>患者：以前也经常，三天两头肚子疼。</w:t>
      </w:r>
    </w:p>
    <w:p>
      <w:r>
        <w:t>医生： __1__ 成形吗？有无粘液及脓血？</w:t>
      </w:r>
    </w:p>
    <w:p>
      <w:r>
        <w:t>患者：拉肚子，拉稀。</w:t>
      </w:r>
    </w:p>
    <w:p>
      <w:r>
        <w:t>医生：一天几次？ __2__ 是上 __3__ 还是下腹部？</w:t>
      </w:r>
    </w:p>
    <w:p>
      <w:r>
        <w:t>患者：平均每天四五次。</w:t>
      </w:r>
    </w:p>
    <w:p>
      <w:r>
        <w:t>1.A.心理B.大便C.不良D.分娩</w:t>
        <w:tab/>
        <w:tab/>
        <w:t>正确答案：大便</w:t>
      </w:r>
    </w:p>
    <w:p>
      <w:r>
        <w:t>2.A.遗传B.记录C.肿瘤D.腹痛</w:t>
        <w:tab/>
        <w:tab/>
        <w:t>正确答案：腹痛</w:t>
      </w:r>
    </w:p>
    <w:p>
      <w:r>
        <w:t>3.A.口腔B.足部C.腹部D.血液血管</w:t>
        <w:tab/>
        <w:tab/>
        <w:t>正确答案：腹部</w:t>
      </w:r>
    </w:p>
    <w:p>
      <w:r>
        <w:t>患者： __1__  __2__ ，低烧37.4。吃什么吐什么，喝水都吐，还有点拉肚子。 __3__ 一天了，这是什么病呢？（女，30岁）</w:t>
      </w:r>
    </w:p>
    <w:p>
      <w:r>
        <w:t>医生：您好，之前有 __4__ 或者不洁净 __5__ 吗？</w:t>
      </w:r>
    </w:p>
    <w:p>
      <w:r>
        <w:t>患者：您好，早上吃了油条之后就觉得有点恶心了，不知道是不是这个原因？而且家里小孩前几天肠道病毒 __6__ 刚好，我就不舒服了。</w:t>
      </w:r>
    </w:p>
    <w:p>
      <w:r>
        <w:t>医生： __7__ 了几次？</w:t>
      </w:r>
    </w:p>
    <w:p>
      <w:r>
        <w:t>患者：三次，吐了七八次。</w:t>
      </w:r>
    </w:p>
    <w:p>
      <w:r>
        <w:t>医生：胃痛吗。</w:t>
      </w:r>
    </w:p>
    <w:p>
      <w:r>
        <w:t>患者：不痛，就是恶心反胃。感觉有点饿，但是吃什么都吐。</w:t>
      </w:r>
    </w:p>
    <w:p>
      <w:r>
        <w:t>医生：大便水样还是粘液脓血？</w:t>
      </w:r>
    </w:p>
    <w:p>
      <w:r>
        <w:t>患者：水样的。</w:t>
      </w:r>
    </w:p>
    <w:p>
      <w:r>
        <w:t>1.A.疟疾B.受伤C.包括D.恶心</w:t>
        <w:tab/>
        <w:tab/>
        <w:t>正确答案：恶心</w:t>
      </w:r>
    </w:p>
    <w:p>
      <w:r>
        <w:t>2.A.结缔组织B.淀粉酶C.尿蛋白D.呕吐</w:t>
        <w:tab/>
        <w:tab/>
        <w:t>正确答案：呕吐</w:t>
      </w:r>
    </w:p>
    <w:p>
      <w:r>
        <w:t>3.A.热量B.尿量C.适当D.空腹</w:t>
        <w:tab/>
        <w:tab/>
        <w:t>正确答案：空腹</w:t>
      </w:r>
    </w:p>
    <w:p>
      <w:r>
        <w:t>4.A.阑尾B.尿酸C.隔离D.着凉</w:t>
        <w:tab/>
        <w:tab/>
        <w:t>正确答案：着凉</w:t>
      </w:r>
    </w:p>
    <w:p>
      <w:r>
        <w:t>5.A.扁平苔藓B.尺骨C.胸口D.饮食</w:t>
        <w:tab/>
        <w:tab/>
        <w:t>正确答案：饮食</w:t>
      </w:r>
    </w:p>
    <w:p>
      <w:r>
        <w:t>6.A.生殖科B.传染科)C.男性科D.感染</w:t>
        <w:tab/>
        <w:tab/>
        <w:t>正确答案：感染</w:t>
      </w:r>
    </w:p>
    <w:p>
      <w:r>
        <w:t>7.A.忽略B.荤C.颗D.大便</w:t>
        <w:tab/>
        <w:tab/>
        <w:t>正确答案：大便</w:t>
      </w:r>
    </w:p>
    <w:p>
      <w:r>
        <w:t>患者：经常在 __1__ 感觉到 __2__  __3__ ，痛感不是很 __4__ 。横向 __5__ 一般不在中间，而是左侧或右侧（都有出现，但没有同时出现过）。纵向位置约在 __6__ 下方至肚脐上方。疼痛时会 __7__ 半小时左右，如果去一次厕所一般会有所减轻。疼痛出现频率约每周两至三次。最早一次出现距今已经半年左右。是否是肠道问题，该去消化科 __8__ 么？（男，27岁）</w:t>
      </w:r>
    </w:p>
    <w:p>
      <w:r>
        <w:t>医生：你好，这种情况有多久了？做过什么检查吗？</w:t>
      </w:r>
    </w:p>
    <w:p>
      <w:r>
        <w:t>患者：半年了。</w:t>
      </w:r>
    </w:p>
    <w:p>
      <w:r>
        <w:t>患者：没有。</w:t>
      </w:r>
    </w:p>
    <w:p>
      <w:r>
        <w:t>医生：吃过什么药没有？药名？有无效果或者一度有效吗？</w:t>
      </w:r>
    </w:p>
    <w:p>
      <w:r>
        <w:t>患者：也没有，因为时有时无，没有太在意，也不知道到底算什么病，就没吃药。</w:t>
      </w:r>
    </w:p>
    <w:p>
      <w:r>
        <w:t>患者：您建议我做什么检查么。</w:t>
      </w:r>
    </w:p>
    <w:p>
      <w:r>
        <w:t>1.A.下肢B.腹部C.脊柱D.生殖</w:t>
        <w:tab/>
        <w:tab/>
        <w:t>正确答案：腹部</w:t>
      </w:r>
    </w:p>
    <w:p>
      <w:r>
        <w:t>2.A.口腔B.神经C.女性盆骨D.骨骼</w:t>
        <w:tab/>
        <w:tab/>
        <w:t>正确答案：神经</w:t>
      </w:r>
    </w:p>
    <w:p>
      <w:r>
        <w:t>3.A.宋九科B.疼痛C.微创外科D.性病额</w:t>
        <w:tab/>
        <w:tab/>
        <w:t>正确答案：疼痛</w:t>
      </w:r>
    </w:p>
    <w:p>
      <w:r>
        <w:t>4.A.营养B.强烈C.产道D.趴</w:t>
        <w:tab/>
        <w:tab/>
        <w:t>正确答案：强烈</w:t>
      </w:r>
    </w:p>
    <w:p>
      <w:r>
        <w:t>5.A.病案室B.措施C.位置D.清除</w:t>
        <w:tab/>
        <w:tab/>
        <w:t>正确答案：位置</w:t>
      </w:r>
    </w:p>
    <w:p>
      <w:r>
        <w:t>6.A.正畸科B.精神病科C.心脏D.中医科</w:t>
        <w:tab/>
        <w:tab/>
        <w:t>正确答案：心脏</w:t>
      </w:r>
    </w:p>
    <w:p>
      <w:r>
        <w:t>7.A.自主B.器官C.持续D.疣</w:t>
        <w:tab/>
        <w:tab/>
        <w:t>正确答案：持续</w:t>
      </w:r>
    </w:p>
    <w:p>
      <w:r>
        <w:t>8.A.肠鸣音B.血培养C.检查D.尿失禁</w:t>
        <w:tab/>
        <w:tab/>
        <w:t>正确答案：检查</w:t>
      </w:r>
    </w:p>
    <w:p>
      <w:r>
        <w:t>患者：转氨酶高是不是 __3__ 有问题（男，28岁）</w:t>
      </w:r>
    </w:p>
    <w:p>
      <w:r>
        <w:t>医生：你好，请问转氨酶高多少呢？</w:t>
      </w:r>
    </w:p>
    <w:p>
      <w:r>
        <w:t>患者：100左右。</w:t>
      </w:r>
    </w:p>
    <w:p>
      <w:r>
        <w:t>医生：正常 __1__ 是40以下。你喝酒吗？最近有没有感冒之类的 __2__ ？</w:t>
      </w:r>
    </w:p>
    <w:p>
      <w:r>
        <w:t>患者：没有喝酒，感冒。</w:t>
      </w:r>
    </w:p>
    <w:p>
      <w:r>
        <w:t>患者：这与没休息好有关系吗？</w:t>
      </w:r>
    </w:p>
    <w:p>
      <w:r>
        <w:t>医生：没有休息好有关系。转氨酶增高没有太多。应该问题不大。</w:t>
      </w:r>
    </w:p>
    <w:p>
      <w:r>
        <w:t>患者：做了两次都高，会不会是肝的问题。</w:t>
      </w:r>
    </w:p>
    <w:p>
      <w:r>
        <w:t>患者：和别人同住会不会有影响。</w:t>
      </w:r>
    </w:p>
    <w:p>
      <w:r>
        <w:t>患者：要注意什么。</w:t>
      </w:r>
    </w:p>
    <w:p>
      <w:r>
        <w:t>1.A.代替B.范围C.单核细胞D.形成</w:t>
        <w:tab/>
        <w:tab/>
        <w:t>正确答案：范围</w:t>
      </w:r>
    </w:p>
    <w:p>
      <w:r>
        <w:t>2.A.疾病B.肺性脑病C.排尿D.管型</w:t>
        <w:tab/>
        <w:tab/>
        <w:t>正确答案：疾病</w:t>
      </w:r>
    </w:p>
    <w:p>
      <w:r>
        <w:t>3.A.肝B.感染科C.小儿营养保健科D.结核病科</w:t>
        <w:tab/>
        <w:tab/>
        <w:t>正确答案：肝</w:t>
      </w:r>
    </w:p>
    <w:p>
      <w:r>
        <w:t>患者：有过两次吃的很撑的经历，之后就一直是处于肚子比较涨的 __1__ ，吃一点东西肚子就撑得慌，一点不吃又饿的胃不舒服，这种情况怎么调理呀？（男，24岁）</w:t>
      </w:r>
    </w:p>
    <w:p>
      <w:r>
        <w:t>医生：你好这种情况有多长时间了？</w:t>
      </w:r>
    </w:p>
    <w:p>
      <w:r>
        <w:t>医生：你好，你这样的 __2__ 有多久了？</w:t>
      </w:r>
    </w:p>
    <w:p>
      <w:r>
        <w:t>患者：三四天了。</w:t>
      </w:r>
    </w:p>
    <w:p>
      <w:r>
        <w:t>医生： __4__ 儿 __3__ 水腹胀么。</w:t>
      </w:r>
    </w:p>
    <w:p>
      <w:r>
        <w:t>患者：基本上不打嗝，偶尔打嗝有点反酸水。</w:t>
      </w:r>
    </w:p>
    <w:p>
      <w:r>
        <w:t>1.A.状态B.消炎C.排斥D.激素</w:t>
        <w:tab/>
        <w:tab/>
        <w:t>正确答案：状态</w:t>
      </w:r>
    </w:p>
    <w:p>
      <w:r>
        <w:t>2.A.症状B.特征C.检验D.晕厥</w:t>
        <w:tab/>
        <w:tab/>
        <w:t>正确答案：症状</w:t>
      </w:r>
    </w:p>
    <w:p>
      <w:r>
        <w:t>3.A.按摩B.异常C.D.反酸</w:t>
        <w:tab/>
        <w:tab/>
        <w:t>正确答案：反酸</w:t>
      </w:r>
    </w:p>
    <w:p>
      <w:r>
        <w:t>4.A.排斥B.放射C.粉末D.打嗝</w:t>
        <w:tab/>
        <w:tab/>
        <w:t>正确答案：打嗝</w:t>
      </w:r>
    </w:p>
    <w:p>
      <w:r>
        <w:t>患者：今天上厕所发现拉出鼻涕一样的东西还重腥味且带有一点血大便稀，拉出来的东西就是昨天吃进去没完全消化的！我拉稀很久了过年前一个月就有了只是它上厕所次数就一天两次觉得没什么就没管，直到今天！现在我还觉得吃不进饭不想吃饭！医生这是怎么了？（男，23岁）</w:t>
      </w:r>
    </w:p>
    <w:p>
      <w:r>
        <w:t>患者：还有就是从年前一个月就拉稀大便重酸味！</w:t>
      </w:r>
    </w:p>
    <w:p>
      <w:r>
        <w:t>医生：你好，根据表现要考虑肠道消化功能紊乱，肠炎可能，建议有条件检查结肠镜，化验大便常规，平时饮食清淡一些，不要暴饮暴食，少吃生冷辛辣刺激食物，不喝酒，药物试试整肠生，肠炎宁，健胃消食片。</w:t>
      </w:r>
    </w:p>
    <w:p>
      <w:r>
        <w:t>患者：在吃肠炎宁和蒙脱石散。</w:t>
      </w:r>
    </w:p>
    <w:p>
      <w:r>
        <w:t>医生：吃了多久，效果如何。</w:t>
      </w:r>
    </w:p>
    <w:p>
      <w:r>
        <w:t>患者：我原来不知是肠道好还是不好上厕所最多两分钟就完了就从上次喝多了酒又吐又谢后就不好了吃油腻一点就反胃反正就是一直拉稀重酸味！</w:t>
      </w:r>
    </w:p>
    <w:p>
      <w:r>
        <w:t>患者：吃一个星期了没怎么用，反而严重了不就拉血了嘛！</w:t>
      </w:r>
    </w:p>
    <w:p>
      <w:r>
        <w:t>1.A.鼻涕B.全身C.过期妊娠D.气色</w:t>
        <w:tab/>
        <w:tab/>
        <w:t>正确答案：鼻涕</w:t>
      </w:r>
    </w:p>
    <w:p>
      <w:r>
        <w:t>2.A.尿液B.节奏C.大便D.癌变</w:t>
        <w:tab/>
        <w:tab/>
        <w:t>正确答案：大便</w:t>
      </w:r>
    </w:p>
    <w:p>
      <w:r>
        <w:t>3.A.骨质疏松科B.中医呼吸科C.消化D.传染病科</w:t>
        <w:tab/>
        <w:tab/>
        <w:t>正确答案：消化</w:t>
      </w:r>
    </w:p>
    <w:p>
      <w:r>
        <w:t>4.A.小儿康复科B.介入科C.功能D.整形科</w:t>
        <w:tab/>
        <w:tab/>
        <w:t>正确答案：功能</w:t>
      </w:r>
    </w:p>
    <w:p>
      <w:r>
        <w:t>5.A.排尿B.灭菌C.透析D.紊乱</w:t>
        <w:tab/>
        <w:tab/>
        <w:t>正确答案：紊乱</w:t>
      </w:r>
    </w:p>
    <w:p>
      <w:r>
        <w:t>患者： __1__ 有血，鲜血一样。（男，37岁）</w:t>
      </w:r>
    </w:p>
    <w:p>
      <w:r>
        <w:t>医生：你好，这种情况多长时间了？ __2__ 有肉 __3__ 脱出吗？</w:t>
      </w:r>
    </w:p>
    <w:p>
      <w:r>
        <w:t>医生：大便情况怎么样， __4__ 吗。</w:t>
      </w:r>
    </w:p>
    <w:p>
      <w:r>
        <w:t>患者：上午是干的没有血，中午一次是稀的。</w:t>
      </w:r>
    </w:p>
    <w:p>
      <w:r>
        <w:t>患者：中午一次稀的有血。</w:t>
      </w:r>
    </w:p>
    <w:p>
      <w:r>
        <w:t>医生： __5__ 前肚子疼吗，有痔疮吗。</w:t>
      </w:r>
    </w:p>
    <w:p>
      <w:r>
        <w:t>医生：具体说这情况有几天了。吃辣了吗在吗。</w:t>
      </w:r>
    </w:p>
    <w:p>
      <w:r>
        <w:t>患者：不痛，就是用纸巾擦时有点痛。肚子不痛。有痔疮。</w:t>
      </w:r>
    </w:p>
    <w:p>
      <w:r>
        <w:t>患者：吃辣的很少。</w:t>
      </w:r>
    </w:p>
    <w:p>
      <w:r>
        <w:t>患者：痔疮两三月以前得过一次。</w:t>
      </w:r>
    </w:p>
    <w:p>
      <w:r>
        <w:t>1.A.胆汁B.大便C.高原病D.查房</w:t>
        <w:tab/>
        <w:tab/>
        <w:t>正确答案：大便</w:t>
      </w:r>
    </w:p>
    <w:p>
      <w:r>
        <w:t>2.A.避免B.转移C.肛门D.反应</w:t>
        <w:tab/>
        <w:tab/>
        <w:t>正确答案：肛门</w:t>
      </w:r>
    </w:p>
    <w:p>
      <w:r>
        <w:t>3.A.反射B.闻C.疙瘩D.接种</w:t>
        <w:tab/>
        <w:tab/>
        <w:t>正确答案：疙瘩</w:t>
      </w:r>
    </w:p>
    <w:p>
      <w:r>
        <w:t>4.A.敏感B.隔离C.干燥D.范围</w:t>
        <w:tab/>
        <w:tab/>
        <w:t>正确答案：干燥</w:t>
      </w:r>
    </w:p>
    <w:p>
      <w:r>
        <w:t>5.A.耵聍B.伤害C.排便D.转移</w:t>
        <w:tab/>
        <w:tab/>
        <w:t>正确答案：排便</w:t>
      </w:r>
    </w:p>
    <w:p>
      <w:r>
        <w:t>患者：最近每天晚上胀气，肚子很难受，排泄都正常，是什么原因？以前也会时不时胀气。（女，28岁）</w:t>
      </w:r>
    </w:p>
    <w:p>
      <w:r>
        <w:t>医生：你好，这种情况有多长时间了？</w:t>
      </w:r>
    </w:p>
    <w:p>
      <w:r>
        <w:t>医生：晚上吃什么 __1__  __2__ 了吗，以前也这样？</w:t>
      </w:r>
    </w:p>
    <w:p>
      <w:r>
        <w:t>患者：没有吃什么特别的食物，之前也会胀气，但是没有最近这么严重。</w:t>
      </w:r>
    </w:p>
    <w:p>
      <w:r>
        <w:t>医生：有没有做过肠镜，可能是胃肠功能 __3__ ，吃点调节胃肠动力的药和益生菌试一下。</w:t>
      </w:r>
    </w:p>
    <w:p>
      <w:r>
        <w:t>患者：还没有做过肠镜。</w:t>
      </w:r>
    </w:p>
    <w:p>
      <w:r>
        <w:t>患者：如果这些药不管用，最好是做肠镜检查一下是吗？</w:t>
      </w:r>
    </w:p>
    <w:p>
      <w:r>
        <w:t>1.A.浮肿B.单纯C.特殊D.胎儿</w:t>
        <w:tab/>
        <w:tab/>
        <w:t>正确答案：特殊</w:t>
      </w:r>
    </w:p>
    <w:p>
      <w:r>
        <w:t>2.A.年纪B.扭伤C.食物D.胫骨</w:t>
        <w:tab/>
        <w:tab/>
        <w:t>正确答案：食物</w:t>
      </w:r>
    </w:p>
    <w:p>
      <w:r>
        <w:t>3.A.高尿素血症B.低钠血症C.紊乱D.关节腔</w:t>
        <w:tab/>
        <w:tab/>
        <w:t>正确答案：紊乱</w:t>
      </w:r>
    </w:p>
    <w:p>
      <w:r>
        <w:t>患者： __1__ 有吃东西噎着的感觉，一直 __2__ （男，25岁）</w:t>
      </w:r>
    </w:p>
    <w:p>
      <w:r>
        <w:t>患者：去医院也做了B超和放射性 __3__ 。</w:t>
      </w:r>
    </w:p>
    <w:p>
      <w:r>
        <w:t>患者：没发现问题。</w:t>
      </w:r>
    </w:p>
    <w:p>
      <w:r>
        <w:t>患者：但一直这样 __4__ 。</w:t>
      </w:r>
    </w:p>
    <w:p>
      <w:r>
        <w:t>医生：你好，请问这种情况有多久了？</w:t>
      </w:r>
    </w:p>
    <w:p>
      <w:r>
        <w:t>患者：一个半月。刚开始发作两个星期。后来停了一个多星期，现在又发作了。我抽烟，烟龄十三年。</w:t>
      </w:r>
    </w:p>
    <w:p>
      <w:r>
        <w:t>医生：就是吃东西时候感觉有堵着的感觉吗。</w:t>
      </w:r>
    </w:p>
    <w:p>
      <w:r>
        <w:t>患者：是的。噎着的感觉。没有 __5__ 等其他感觉。</w:t>
      </w:r>
    </w:p>
    <w:p>
      <w:r>
        <w:t>患者：也不咳嗽，偶尔有点痰。</w:t>
      </w:r>
    </w:p>
    <w:p>
      <w:r>
        <w:t>1.A.血压B.口腔C.分化D.胸口</w:t>
        <w:tab/>
        <w:tab/>
        <w:t>正确答案：胸口</w:t>
      </w:r>
    </w:p>
    <w:p>
      <w:r>
        <w:t>2.A.呻吟B.血小板C.肌张力D.循环</w:t>
        <w:tab/>
        <w:tab/>
        <w:t>正确答案：循环</w:t>
      </w:r>
    </w:p>
    <w:p>
      <w:r>
        <w:t>3.A.腋神经B.牙龈C.巨结肠D.检查</w:t>
        <w:tab/>
        <w:tab/>
        <w:t>正确答案：检查</w:t>
      </w:r>
    </w:p>
    <w:p>
      <w:r>
        <w:t>4.A.嘴唇B.青春期C.迟钝D.发作</w:t>
        <w:tab/>
        <w:tab/>
        <w:t>正确答案：发作</w:t>
      </w:r>
    </w:p>
    <w:p>
      <w:r>
        <w:t>5.A.抽搐B.低蛋白血症C.胸闷D.灰质</w:t>
        <w:tab/>
        <w:tab/>
        <w:t>正确答案：胸闷</w:t>
      </w:r>
    </w:p>
    <w:p>
      <w:r>
        <w:t>患者：经常 __1__ ，到底是什么问题 __2__ 的？（女，28岁）</w:t>
      </w:r>
    </w:p>
    <w:p>
      <w:r>
        <w:t>医生：您好这个 __3__ 多长时间了？</w:t>
      </w:r>
    </w:p>
    <w:p>
      <w:r>
        <w:t>患者：10年。</w:t>
      </w:r>
    </w:p>
    <w:p>
      <w:r>
        <w:t>医生：嗯几天解一次 __4__ ？</w:t>
      </w:r>
    </w:p>
    <w:p>
      <w:r>
        <w:t>患者：一周。</w:t>
      </w:r>
    </w:p>
    <w:p>
      <w:r>
        <w:t>医生：解出来大便是什么样的啊？</w:t>
      </w:r>
    </w:p>
    <w:p>
      <w:r>
        <w:t>患者：正常的。</w:t>
      </w:r>
    </w:p>
    <w:p>
      <w:r>
        <w:t>1.A.灵活B.沉默C.关节D.便秘</w:t>
        <w:tab/>
        <w:tab/>
        <w:t>正确答案：便秘</w:t>
      </w:r>
    </w:p>
    <w:p>
      <w:r>
        <w:t>2.A.特征B.臂C.扭转D.导致</w:t>
        <w:tab/>
        <w:tab/>
        <w:t>正确答案：导致</w:t>
      </w:r>
    </w:p>
    <w:p>
      <w:r>
        <w:t>3.A.指数B.分型C.下降D.症状</w:t>
        <w:tab/>
        <w:tab/>
        <w:t>正确答案：症状</w:t>
      </w:r>
    </w:p>
    <w:p>
      <w:r>
        <w:t>4.A.大便B.鉴定C.面容D.鼻咽癌</w:t>
        <w:tab/>
        <w:tab/>
        <w:t>正确答案：大便</w:t>
      </w:r>
    </w:p>
    <w:p>
      <w:r>
        <w:t>患者：幽门螺旋杆菌,血清测试为43，正常为0－15（男，37岁）</w:t>
      </w:r>
    </w:p>
    <w:p>
      <w:r>
        <w:t>医生：你好，有什么具体 __1__ 吗？</w:t>
      </w:r>
    </w:p>
    <w:p>
      <w:r>
        <w:t>患者：没有具体症状， __2__ 组织年度体检测测出来的。</w:t>
      </w:r>
    </w:p>
    <w:p>
      <w:r>
        <w:t>医生：奥美拉唑➕果胶铋➕克拉霉素➕奥硝唑，口服两周，停药一个月可以 __3__ C13。奥美拉唑：一次一粒一日两粒；阿莫西林：一次两片，一日三次；克拉霉素：一次一粒，一日两次。奥美拉唑的食用方法，是每天早晨 __4__ 吞服，或者是早、晚饭前半小时各一次口服。该 __5__ 不可以 __6__ ，应该整片吞服。</w:t>
      </w:r>
    </w:p>
    <w:p>
      <w:r>
        <w:t>患者：不过本来胃也不是很好，有时吃饭不按时或者吃的 __7__ 胃会不舒服。</w:t>
      </w:r>
    </w:p>
    <w:p>
      <w:r>
        <w:t>患者：我这个 __8__ 严重吗。</w:t>
      </w:r>
    </w:p>
    <w:p>
      <w:r>
        <w:t>1.A.下肢B.间质性肺炎C.尿路感染D.症状</w:t>
        <w:tab/>
        <w:tab/>
        <w:t>正确答案：症状</w:t>
      </w:r>
    </w:p>
    <w:p>
      <w:r>
        <w:t>2.A.抑郁B.咳痰C.雌激素D.单位</w:t>
        <w:tab/>
        <w:tab/>
        <w:t>正确答案：单位</w:t>
      </w:r>
    </w:p>
    <w:p>
      <w:r>
        <w:t>3.A.骨折B.前置C.传播D.复查</w:t>
        <w:tab/>
        <w:tab/>
        <w:t>正确答案：复查</w:t>
      </w:r>
    </w:p>
    <w:p>
      <w:r>
        <w:t>4.A.基本B.不孕C.阳性D.空腹</w:t>
        <w:tab/>
        <w:tab/>
        <w:t>正确答案：空腹</w:t>
      </w:r>
    </w:p>
    <w:p>
      <w:r>
        <w:t>5.A.急诊科B.妇泌尿科C.小儿皮肤科D.药物</w:t>
        <w:tab/>
        <w:tab/>
        <w:t>正确答案：药物</w:t>
      </w:r>
    </w:p>
    <w:p>
      <w:r>
        <w:t>6.A.搭配B.乏力C.随时D.咀嚼</w:t>
        <w:tab/>
        <w:tab/>
        <w:t>正确答案：咀嚼</w:t>
      </w:r>
    </w:p>
    <w:p>
      <w:r>
        <w:t>7.A.情绪B.输血C.肠系膜D.辛辣</w:t>
        <w:tab/>
        <w:tab/>
        <w:t>正确答案：辛辣</w:t>
      </w:r>
    </w:p>
    <w:p>
      <w:r>
        <w:t>8.A.脊髓B.顽固C.属于D.指标</w:t>
        <w:tab/>
        <w:tab/>
        <w:t>正确答案：指标</w:t>
      </w:r>
    </w:p>
    <w:p>
      <w:r>
        <w:t>患者：夜间（今天凌晨1点）中腹间歇疼痛不止，腹部其他部位略有疼痛感，持续约三十分钟，类似于拉肚子的感觉，有时又像是抽痛，坠痛，但未排便，半个月前的中午发生过类似情况，平时经常有胃胀气发生，（女，19岁）</w:t>
      </w:r>
    </w:p>
    <w:p>
      <w:r>
        <w:t>医生：你好，是在肚脐上面还是下面疼。</w:t>
      </w:r>
    </w:p>
    <w:p>
      <w:r>
        <w:t>患者：下面靠近肚脐疼得更厉害上面有一点。</w:t>
      </w:r>
    </w:p>
    <w:p>
      <w:r>
        <w:t>医生：这个可能是胃肠道功能紊乱引起的胃肠激惹综合症。</w:t>
      </w:r>
    </w:p>
    <w:p>
      <w:r>
        <w:t>患者：医生那这个问题如何治疗呢需要及时去医院就医吗。</w:t>
      </w:r>
    </w:p>
    <w:p>
      <w:r>
        <w:t>医生：可以用颠茄片止痛。能去医院是最好的。</w:t>
      </w:r>
    </w:p>
    <w:p>
      <w:r>
        <w:t>医生：胃肠道的疾病都是三分治，七分养，且容易反复发作。所以平时注意规律饮食，酸的，辣的，甜的，凉的，刺激性的食物都最好不吃或少吃，不饮酒，不暴饮暴食，不熬夜。</w:t>
      </w:r>
    </w:p>
    <w:p>
      <w:r>
        <w:t>患者：医生那长期胃胀气这个需要怎么调养呢。</w:t>
      </w:r>
    </w:p>
    <w:p>
      <w:r>
        <w:t>1.A.头B.肾上腺C.部位D.四肢</w:t>
        <w:tab/>
        <w:tab/>
        <w:t>正确答案：部位</w:t>
      </w:r>
    </w:p>
    <w:p>
      <w:r>
        <w:t>2.A.胃口B.及早C.排便D.消化</w:t>
        <w:tab/>
        <w:tab/>
        <w:t>正确答案：排便</w:t>
      </w:r>
    </w:p>
    <w:p>
      <w:r>
        <w:t>3.A.肛肠科或肿瘤科B.遗传咨询科C.功能D.儿科综合</w:t>
        <w:tab/>
        <w:tab/>
        <w:t>正确答案：功能</w:t>
      </w:r>
    </w:p>
    <w:p>
      <w:r>
        <w:t>4.A.呕吐B.三叉神经C.碎石D.紊乱</w:t>
        <w:tab/>
        <w:tab/>
        <w:t>正确答案：紊乱</w:t>
      </w:r>
    </w:p>
    <w:p>
      <w:r>
        <w:t>5.A.蔬菜B.指数C.滴D.治疗</w:t>
        <w:tab/>
        <w:tab/>
        <w:t>正确答案：治疗</w:t>
      </w:r>
    </w:p>
    <w:p>
      <w:r>
        <w:t>6.A.退烧B.踝痉挛C.胎动D.暴饮暴食</w:t>
        <w:tab/>
        <w:tab/>
        <w:t>正确答案：暴饮暴食</w:t>
      </w:r>
    </w:p>
    <w:p>
      <w:r>
        <w:t>患者：我忽然间肚子好痛，出了一身的汗，还吐了，吐完了，嘴巴里有点苦，还拉肚子，不过拉肚子不严重，我还买什么要吃呢？（女，21岁）</w:t>
      </w:r>
    </w:p>
    <w:p>
      <w:r>
        <w:t>医生：你好，这种情况多久了？</w:t>
      </w:r>
    </w:p>
    <w:p>
      <w:r>
        <w:t>医生： __1__ 多久了？一天 __2__ 有几次？</w:t>
      </w:r>
    </w:p>
    <w:p>
      <w:r>
        <w:t>医生：有没有吃什么不干净的东西或者是受凉。</w:t>
      </w:r>
    </w:p>
    <w:p>
      <w:r>
        <w:t>患者：就今天晚上九点多，快十点的样子开始的。</w:t>
      </w:r>
    </w:p>
    <w:p>
      <w:r>
        <w:t>医生：嗯，感觉有没什么 __3__ ？</w:t>
      </w:r>
    </w:p>
    <w:p>
      <w:r>
        <w:t>患者：一次，正常是一天一次。</w:t>
      </w:r>
    </w:p>
    <w:p>
      <w:r>
        <w:t>患者：我就喝了凉白开水，就开始肚子疼。</w:t>
      </w:r>
    </w:p>
    <w:p>
      <w:r>
        <w:t>医生：嗯，目前是急性胃肠炎 __4__ 。</w:t>
      </w:r>
    </w:p>
    <w:p>
      <w:r>
        <w:t>患者：没有什么诱因，就是喝完凉白开，我就躺床上去了，然后就觉得肚子不舒服，就去厕所了，第一次没有腹泻，第二次有腹泻。</w:t>
      </w:r>
    </w:p>
    <w:p>
      <w:r>
        <w:t>1.A.急性会厌炎B.腹泻C.结石D.血型</w:t>
        <w:tab/>
        <w:tab/>
        <w:t>正确答案：腹泻</w:t>
      </w:r>
    </w:p>
    <w:p>
      <w:r>
        <w:t>2.A.冲服B.大便C.鉴别D.蛋白质</w:t>
        <w:tab/>
        <w:tab/>
        <w:t>正确答案：大便</w:t>
      </w:r>
    </w:p>
    <w:p>
      <w:r>
        <w:t>3.A.脊柱侧凸B.诱因C.后囟D.流产</w:t>
        <w:tab/>
        <w:tab/>
        <w:t>正确答案：诱因</w:t>
      </w:r>
    </w:p>
    <w:p>
      <w:r>
        <w:t>4.A.保持B.表现C.嗓子D.接种</w:t>
        <w:tab/>
        <w:tab/>
        <w:t>正确答案：表现</w:t>
      </w:r>
    </w:p>
    <w:p>
      <w:r>
        <w:t>患者：最近放屁很 __1__ ，没有肚子疼，也没有吃大蒜韭菜萝卜等 __2__ 重的 __3__ （女，26岁）</w:t>
      </w:r>
    </w:p>
    <w:p>
      <w:r>
        <w:t>医生：你好，这种情况多久了？</w:t>
      </w:r>
    </w:p>
    <w:p>
      <w:r>
        <w:t>医生：平时 __4__ 环境湿热重、生活习惯不节制（ __5__ 、喝酒、抽烟、 __6__ 肥甘）吗？有没有因为上述原因 __7__ 湿热邪内滞，吃过鸡骨草胶囊？</w:t>
      </w:r>
    </w:p>
    <w:p>
      <w:r>
        <w:t>患者：熬夜。</w:t>
      </w:r>
    </w:p>
    <w:p>
      <w:r>
        <w:t>医生： __8__ 几天一次？</w:t>
      </w:r>
    </w:p>
    <w:p>
      <w:r>
        <w:t>患者：一天一次。</w:t>
      </w:r>
    </w:p>
    <w:p>
      <w:r>
        <w:t>1.A.股四头肌B.臭C.拆D.继发性</w:t>
        <w:tab/>
        <w:tab/>
        <w:t>正确答案：臭</w:t>
      </w:r>
    </w:p>
    <w:p>
      <w:r>
        <w:t>2.A.胰腺炎B.气味C.参与D.湿润</w:t>
        <w:tab/>
        <w:tab/>
        <w:t>正确答案：气味</w:t>
      </w:r>
    </w:p>
    <w:p>
      <w:r>
        <w:t>3.A.强度B.食物C.单核细胞D.急性上呼吸道感染（上感）</w:t>
        <w:tab/>
        <w:tab/>
        <w:t>正确答案：食物</w:t>
      </w:r>
    </w:p>
    <w:p>
      <w:r>
        <w:t>4.A.支气管B.生长C.呼吸性碱中毒D.侧脑室</w:t>
        <w:tab/>
        <w:tab/>
        <w:t>正确答案：生长</w:t>
      </w:r>
    </w:p>
    <w:p>
      <w:r>
        <w:t>5.A.彻底B.熬夜C.内脏D.肩膀</w:t>
        <w:tab/>
        <w:tab/>
        <w:t>正确答案：熬夜</w:t>
      </w:r>
    </w:p>
    <w:p>
      <w:r>
        <w:t>6.A.健全B.饮食C.结肠D.尿道</w:t>
        <w:tab/>
        <w:tab/>
        <w:t>正确答案：饮食</w:t>
      </w:r>
    </w:p>
    <w:p>
      <w:r>
        <w:t>7.A.憋B.导致C.股骨D.定期</w:t>
        <w:tab/>
        <w:tab/>
        <w:t>正确答案：导致</w:t>
      </w:r>
    </w:p>
    <w:p>
      <w:r>
        <w:t>8.A.示范B.大便C.恐惧D.急症手术</w:t>
        <w:tab/>
        <w:tab/>
        <w:t>正确答案：大便</w:t>
      </w:r>
    </w:p>
    <w:p>
      <w:r>
        <w:t>患者：最近胃部按下去隐隐作痛，一直打嗝，有少许恶心，请问要紧么。</w:t>
      </w:r>
    </w:p>
    <w:p>
      <w:r>
        <w:t>患者：上周五开始有胃痛，痛了一次，很痛，后来吃了三天的胃苏颗粒，就不疼了，看了医生，医生说可能是因为我感冒吃了阿奇霉素引起了胃疼，其实最疼那次确实服用了两颗阿奇霉素，以后第二天我服用了一颗，也是有疼，只是没前一天那么激烈，第三天我就去医院看了，因为那个时候还伴有低烧，医生的诊断就是低烧是感冒引起的，吃头孢颗粒，吃了低烧已经没有了，胃疼吃奥美拉唑，每天早上空腹吃一颗，吃了第四天，之前胃部也不知道是不是心里左右，一直觉得不是很舒服，但是很微弱的不适，今天下午4点吃了一个苹果开始就觉得胃里有些不适，有点恶心，胃部有点隐隐发痛。</w:t>
      </w:r>
    </w:p>
    <w:p>
      <w:r>
        <w:t>医生：你好！你这是慢性胃炎的表现，建议你服药治疗一段时间。平时饮食上也要多注意，以清淡易消化为主，不吃生冷和辛辣刺激的食物，可以多喝些养胃的粥如山药小米粥、稠一些的面汤放些红糖。</w:t>
      </w:r>
    </w:p>
    <w:p>
      <w:r>
        <w:t>患者：需不需要做胃镜啊。</w:t>
      </w:r>
    </w:p>
    <w:p>
      <w:r>
        <w:t>医生：最好查个胃镜明确诊断。</w:t>
      </w:r>
    </w:p>
    <w:p>
      <w:r>
        <w:t>患者：做胃镜有伤害么。</w:t>
      </w:r>
    </w:p>
    <w:p>
      <w:r>
        <w:t>医生：临床常用检查，会有些难受，操作得当的话是没有伤害的。</w:t>
      </w:r>
    </w:p>
    <w:p>
      <w:r>
        <w:t>患者：您觉得有必要做吗。</w:t>
      </w:r>
    </w:p>
    <w:p>
      <w:r>
        <w:t>1.A.打嗝B.残疾C.病危/重D.腹泻</w:t>
        <w:tab/>
        <w:tab/>
        <w:t>正确答案：打嗝</w:t>
      </w:r>
    </w:p>
    <w:p>
      <w:r>
        <w:t>2.A.恶心B.细菌C.喉部D.潮湿</w:t>
        <w:tab/>
        <w:tab/>
        <w:t>正确答案：恶心</w:t>
      </w:r>
    </w:p>
    <w:p>
      <w:r>
        <w:t>3.A.干咳B.类似C.伴有D.广泛</w:t>
        <w:tab/>
        <w:tab/>
        <w:t>正确答案：伴有</w:t>
      </w:r>
    </w:p>
    <w:p>
      <w:r>
        <w:t>4.A.康复医学科B.整形烧伤科C.诊断D.脑科</w:t>
        <w:tab/>
        <w:tab/>
        <w:t>正确答案：诊断</w:t>
      </w:r>
    </w:p>
    <w:p>
      <w:r>
        <w:t>5.A.肺大疱B.醛固酮C.胃镜D.胎动</w:t>
        <w:tab/>
        <w:tab/>
        <w:t>正确答案：胃镜</w:t>
      </w:r>
    </w:p>
    <w:p>
      <w:r>
        <w:t>患者：今天午饭前开始拉肚子，不知道是什么原因？昨晚开风扇睡觉，早上有点冷。早餐喝了加热的牛奶（大支开了几天的那种），11点喝了酸奶（男，30岁）</w:t>
      </w:r>
    </w:p>
    <w:p>
      <w:r>
        <w:t>患者：我喝了点思密达。</w:t>
      </w:r>
    </w:p>
    <w:p>
      <w:r>
        <w:t>患者：现在还有拉，只是没那么稀。</w:t>
      </w:r>
    </w:p>
    <w:p>
      <w:r>
        <w:t>患者：到底是冷到了，还是吃坏了？</w:t>
      </w:r>
    </w:p>
    <w:p>
      <w:r>
        <w:t>医生：您好您的情况有没有 __1__  __2__ ？</w:t>
      </w:r>
    </w:p>
    <w:p>
      <w:r>
        <w:t>医生：之前和牛奶没有 __3__ 的情况吧。</w:t>
      </w:r>
    </w:p>
    <w:p>
      <w:r>
        <w:t>患者：之前没有。</w:t>
      </w:r>
    </w:p>
    <w:p>
      <w:r>
        <w:t>患者：吃哪个药。</w:t>
      </w:r>
    </w:p>
    <w:p>
      <w:r>
        <w:t>患者：？</w:t>
      </w:r>
    </w:p>
    <w:p>
      <w:r>
        <w:t>1.A.劳累B.内毒素C.虫/蛀牙D.积液</w:t>
        <w:tab/>
        <w:tab/>
        <w:t>正确答案：劳累</w:t>
      </w:r>
    </w:p>
    <w:p>
      <w:r>
        <w:t>2.A.损伤B.个体C.着凉D.事故</w:t>
        <w:tab/>
        <w:tab/>
        <w:t>正确答案：着凉</w:t>
      </w:r>
    </w:p>
    <w:p>
      <w:r>
        <w:t>3.A.物质B.苏醒C.腹泻D.痢疾</w:t>
        <w:tab/>
        <w:tab/>
        <w:t>正确答案：腹泻</w:t>
      </w:r>
    </w:p>
    <w:p>
      <w:r>
        <w:t>患者：前两天吃完饭老感觉胃胀，后来吃了药后不胀了，今天吃了稍微 __1__ 点的带咸味的东西就感觉食道里也不知是不是 __2__  __3__ 有辣辣的感觉，还有吃稍微干的东西到了喉咙一下的 __4__ 就跟孕吐严重过后吃东西下去一样的感觉，这是怎么了，谢谢！</w:t>
      </w:r>
    </w:p>
    <w:p>
      <w:r>
        <w:t>医生：你好很高兴能帮到你。</w:t>
      </w:r>
    </w:p>
    <w:p>
      <w:r>
        <w:t>医生：你好很高兴能帮到你。可能有食管炎存在。</w:t>
      </w:r>
    </w:p>
    <w:p>
      <w:r>
        <w:t>患者：那食管炎是怎么引起的呢？平时偶尔胃痛。</w:t>
      </w:r>
    </w:p>
    <w:p>
      <w:r>
        <w:t>医生：这两天 __5__ 不要吃很硬很 __6__ 的东西。</w:t>
      </w:r>
    </w:p>
    <w:p>
      <w:r>
        <w:t>患者：嗯，好的。</w:t>
      </w:r>
    </w:p>
    <w:p>
      <w:r>
        <w:t>医生：刺激啦炎症啊反流啊什么情况都有。除非 __7__  __8__ 。</w:t>
      </w:r>
    </w:p>
    <w:p>
      <w:r>
        <w:t>患者：噢。</w:t>
      </w:r>
    </w:p>
    <w:p>
      <w:r>
        <w:t>1.A.没劲B.股骨C.刺激D.荷尔蒙</w:t>
        <w:tab/>
        <w:tab/>
        <w:t>正确答案：刺激</w:t>
      </w:r>
    </w:p>
    <w:p>
      <w:r>
        <w:t>2.A.反应B.胸口C.既往史D.扩张</w:t>
        <w:tab/>
        <w:tab/>
        <w:t>正确答案：胸口</w:t>
      </w:r>
    </w:p>
    <w:p>
      <w:r>
        <w:t>3.A.避孕B.位置C.阳性D.传播</w:t>
        <w:tab/>
        <w:tab/>
        <w:t>正确答案：位置</w:t>
      </w:r>
    </w:p>
    <w:p>
      <w:r>
        <w:t>4.A.周围神经系统B.四肢C.口腔D.部位</w:t>
        <w:tab/>
        <w:tab/>
        <w:t>正确答案：部位</w:t>
      </w:r>
    </w:p>
    <w:p>
      <w:r>
        <w:t>5.A.性质B.面积C.痒D.饮食</w:t>
        <w:tab/>
        <w:tab/>
        <w:t>正确答案：饮食</w:t>
      </w:r>
    </w:p>
    <w:p>
      <w:r>
        <w:t>6.A.既往史B.烫C.护理D.丧失</w:t>
        <w:tab/>
        <w:tab/>
        <w:t>正确答案：烫</w:t>
      </w:r>
    </w:p>
    <w:p>
      <w:r>
        <w:t>7.A.潜伏B.胃镜C.必需氨基酸D.胆道蛔虫</w:t>
        <w:tab/>
        <w:tab/>
        <w:t>正确答案：胃镜</w:t>
      </w:r>
    </w:p>
    <w:p>
      <w:r>
        <w:t>8.A.二尖瓣关闭不全B.检查C.隐性感染D.理疗</w:t>
        <w:tab/>
        <w:tab/>
        <w:t>正确答案：检查</w:t>
      </w:r>
    </w:p>
    <w:p>
      <w:r>
        <w:t>患者：近一个月 __1__ ，无法正常进食，尤其是晚餐，吃了就吐（女，34岁）</w:t>
      </w:r>
    </w:p>
    <w:p>
      <w:r>
        <w:t>医生：你好，很高兴为你解答。持续性还是阵发性。</w:t>
      </w:r>
    </w:p>
    <w:p>
      <w:r>
        <w:t>医生：是否有 __2__ 烧心？ __3__ 腹胀 __4__ 。</w:t>
      </w:r>
    </w:p>
    <w:p>
      <w:r>
        <w:t>患者：—个月基本上每天下午都难受，如果吃了晚餐—定要吐了才会好受，一点也不能吃。</w:t>
      </w:r>
    </w:p>
    <w:p>
      <w:r>
        <w:t>医生：有没有心里作用。最近有减肥吗。</w:t>
      </w:r>
    </w:p>
    <w:p>
      <w:r>
        <w:t>医生：还有就是要 __5__  __6__  __7__ 。做过什么 __8__ 。</w:t>
      </w:r>
    </w:p>
    <w:p>
      <w:r>
        <w:t>患者：总体感觉胃不舒服。</w:t>
      </w:r>
    </w:p>
    <w:p>
      <w:r>
        <w:t>1.A.熬夜B.密切C.脊髓灰质炎D.打嗝</w:t>
        <w:tab/>
        <w:tab/>
        <w:t>正确答案：打嗝</w:t>
      </w:r>
    </w:p>
    <w:p>
      <w:r>
        <w:t>2.A.避免B.属于C.股骨D.反酸</w:t>
        <w:tab/>
        <w:tab/>
        <w:t>正确答案：反酸</w:t>
      </w:r>
    </w:p>
    <w:p>
      <w:r>
        <w:t>3.A.精子B.臭C.触诊D.腹痛</w:t>
        <w:tab/>
        <w:tab/>
        <w:t>正确答案：腹痛</w:t>
      </w:r>
    </w:p>
    <w:p>
      <w:r>
        <w:t>4.A.指甲B.身高/长C.边缘D.腹泻</w:t>
        <w:tab/>
        <w:tab/>
        <w:t>正确答案：腹泻</w:t>
      </w:r>
    </w:p>
    <w:p>
      <w:r>
        <w:t>5.A.肝素B.体型C.可见D.排除</w:t>
        <w:tab/>
        <w:tab/>
        <w:t>正确答案：排除</w:t>
      </w:r>
    </w:p>
    <w:p>
      <w:r>
        <w:t>6.A.原则B.衰弱C.鼓室D.消化道</w:t>
        <w:tab/>
        <w:tab/>
        <w:t>正确答案：消化道</w:t>
      </w:r>
    </w:p>
    <w:p>
      <w:r>
        <w:t>7.A.啰音B.胸大肌C.肾小球肾炎D.疾病</w:t>
        <w:tab/>
        <w:tab/>
        <w:t>正确答案：疾病</w:t>
      </w:r>
    </w:p>
    <w:p>
      <w:r>
        <w:t>8.A.咳痰B.雄激素C.排卵D.检查</w:t>
        <w:tab/>
        <w:tab/>
        <w:t>正确答案：检查</w:t>
      </w:r>
    </w:p>
    <w:p>
      <w:r>
        <w:t>患者：胃 __1__ ， __2__ ，烧心，不想吃饭，怎么办？（女，27岁）</w:t>
      </w:r>
    </w:p>
    <w:p>
      <w:r>
        <w:t>医生：您好，请问这种情况多长时间了？</w:t>
      </w:r>
    </w:p>
    <w:p>
      <w:r>
        <w:t>医生：先做 __3__ 及幽门螺杆菌 __4__  __5__  __6__ 获得精准 __7__ ，标本兼治！</w:t>
      </w:r>
    </w:p>
    <w:p>
      <w:r>
        <w:t>患者：我才二十多就做胃镜。</w:t>
      </w:r>
    </w:p>
    <w:p>
      <w:r>
        <w:t>患者：之前有 __8__ 表层胃炎。</w:t>
      </w:r>
    </w:p>
    <w:p>
      <w:r>
        <w:t>1.A.抗原B.认知C.反酸D.鼓室</w:t>
        <w:tab/>
        <w:tab/>
        <w:t>正确答案：反酸</w:t>
      </w:r>
    </w:p>
    <w:p>
      <w:r>
        <w:t>2.A.顾虑B.打嗝C.体积D.绷带</w:t>
        <w:tab/>
        <w:tab/>
        <w:t>正确答案：打嗝</w:t>
      </w:r>
    </w:p>
    <w:p>
      <w:r>
        <w:t>3.A.心律B.促性腺激素C.胃镜D.血象</w:t>
        <w:tab/>
        <w:tab/>
        <w:t>正确答案：胃镜</w:t>
      </w:r>
    </w:p>
    <w:p>
      <w:r>
        <w:t>4.A.卵巢B.灰质C.检查D.功能失调性子宫出血（功血）</w:t>
        <w:tab/>
        <w:tab/>
        <w:t>正确答案：检查</w:t>
      </w:r>
    </w:p>
    <w:p>
      <w:r>
        <w:t>5.A.指征B.导致C.明确D.静脉</w:t>
        <w:tab/>
        <w:tab/>
        <w:t>正确答案：明确</w:t>
      </w:r>
    </w:p>
    <w:p>
      <w:r>
        <w:t>6.A.烧伤整形科B.呼吸内科C.诊断D.中医精神科</w:t>
        <w:tab/>
        <w:tab/>
        <w:t>正确答案：诊断</w:t>
      </w:r>
    </w:p>
    <w:p>
      <w:r>
        <w:t>7.A.治疗B.眼球C.钙D.疏忽</w:t>
        <w:tab/>
        <w:tab/>
        <w:t>正确答案：治疗</w:t>
      </w:r>
    </w:p>
    <w:p>
      <w:r>
        <w:t>8.A.浅B.肺门C.偏D.喘气</w:t>
        <w:tab/>
        <w:tab/>
        <w:t>正确答案：浅</w:t>
      </w:r>
    </w:p>
    <w:p>
      <w:r>
        <w:t>患者：吃完早饭胃部觉得麻然后有种拧巴皱皱在一起的感觉经常的 __1__ 和放屁（男，28岁）</w:t>
      </w:r>
    </w:p>
    <w:p>
      <w:r>
        <w:t>医生：你好(^_^)，，，，，，，</w:t>
      </w:r>
    </w:p>
    <w:p>
      <w:r>
        <w:t>医生：你有没有胃疼，胃胀， __2__ ， __3__ ，返酸，烧心等 __4__ 。</w:t>
      </w:r>
    </w:p>
    <w:p>
      <w:r>
        <w:t>患者：胃倒是不太疼。</w:t>
      </w:r>
    </w:p>
    <w:p>
      <w:r>
        <w:t>患者：就是胃觉得有时候有点胀。</w:t>
      </w:r>
    </w:p>
    <w:p>
      <w:r>
        <w:t>患者：这种情况已经两周多了。</w:t>
      </w:r>
    </w:p>
    <w:p>
      <w:r>
        <w:t>患者：吃了吗丁啉奥美啦搓都没有见好。</w:t>
      </w:r>
    </w:p>
    <w:p>
      <w:r>
        <w:t>1.A.结核病B.原则C.打嗝D.坐高</w:t>
        <w:tab/>
        <w:tab/>
        <w:t>正确答案：打嗝</w:t>
      </w:r>
    </w:p>
    <w:p>
      <w:r>
        <w:t>2.A.恶心B.安慰C.浅D.乏力</w:t>
        <w:tab/>
        <w:tab/>
        <w:t>正确答案：恶心</w:t>
      </w:r>
    </w:p>
    <w:p>
      <w:r>
        <w:t>3.A.肠套叠B.呕吐C.指检D.机会性致病菌</w:t>
        <w:tab/>
        <w:tab/>
        <w:t>正确答案：呕吐</w:t>
      </w:r>
    </w:p>
    <w:p>
      <w:r>
        <w:t>4.A.病历B.症状C.受体D.间隔</w:t>
        <w:tab/>
        <w:tab/>
        <w:t>正确答案：症状</w:t>
      </w:r>
    </w:p>
    <w:p>
      <w:r>
        <w:t>患者：胃疼四肢无力走路晕（男，20岁）</w:t>
      </w:r>
    </w:p>
    <w:p>
      <w:r>
        <w:t>医生：有没有 __1__ 比如受凉或者吃了不洁 __2__ ？</w:t>
      </w:r>
    </w:p>
    <w:p>
      <w:r>
        <w:t>患者：头疼 __3__ 干呕。</w:t>
      </w:r>
    </w:p>
    <w:p>
      <w:r>
        <w:t>医生：拉肚子吗。</w:t>
      </w:r>
    </w:p>
    <w:p>
      <w:r>
        <w:t>患者：吃凉的了。</w:t>
      </w:r>
    </w:p>
    <w:p>
      <w:r>
        <w:t>患者：拉肚子。</w:t>
      </w:r>
    </w:p>
    <w:p>
      <w:r>
        <w:t>医生：有没有感冒。</w:t>
      </w:r>
    </w:p>
    <w:p>
      <w:r>
        <w:t>患者：还吃不下饭。</w:t>
      </w:r>
    </w:p>
    <w:p>
      <w:r>
        <w:t>医生：胃肠炎。</w:t>
      </w:r>
    </w:p>
    <w:p>
      <w:r>
        <w:t>患者：有一点。</w:t>
      </w:r>
    </w:p>
    <w:p>
      <w:r>
        <w:t>1.A.髂骨B.前囟C.关节囊D.诱因</w:t>
        <w:tab/>
        <w:tab/>
        <w:t>正确答案：诱因</w:t>
      </w:r>
    </w:p>
    <w:p>
      <w:r>
        <w:t>2.A.白细胞B.单位C.扩张D.食物</w:t>
        <w:tab/>
        <w:tab/>
        <w:t>正确答案：食物</w:t>
      </w:r>
    </w:p>
    <w:p>
      <w:r>
        <w:t>3.A.雌酮B.脖子C.体积D.恶心</w:t>
        <w:tab/>
        <w:tab/>
        <w:t>正确答案：恶心</w:t>
      </w:r>
    </w:p>
    <w:p>
      <w:r>
        <w:t>患者：你好，我胃伤怎么回事（男，28岁）</w:t>
      </w:r>
    </w:p>
    <w:p>
      <w:r>
        <w:t>医生：你好现在有哪些 __1__ 呢？多长时间了？和 __2__ 有关吗？ __3__ 正常吗？</w:t>
      </w:r>
    </w:p>
    <w:p>
      <w:r>
        <w:t>患者：可能胃炎。</w:t>
      </w:r>
    </w:p>
    <w:p>
      <w:r>
        <w:t>患者：饮食有关大便黄色正常。</w:t>
      </w:r>
    </w:p>
    <w:p>
      <w:r>
        <w:t>患者：我胃不是疼也是伤。</w:t>
      </w:r>
    </w:p>
    <w:p>
      <w:r>
        <w:t>患者：怎么情况。</w:t>
      </w:r>
    </w:p>
    <w:p>
      <w:r>
        <w:t>医生：有什么症状？哪些不适的感觉？</w:t>
      </w:r>
    </w:p>
    <w:p>
      <w:r>
        <w:t>患者：休息睡觉时候还好，上班时候有点不舒服。</w:t>
      </w:r>
    </w:p>
    <w:p>
      <w:r>
        <w:t>患者：其他正常感觉只是胃伤不舒服。</w:t>
      </w:r>
    </w:p>
    <w:p>
      <w:r>
        <w:t>1.A.反复B.片C.标本D.症状</w:t>
        <w:tab/>
        <w:tab/>
        <w:t>正确答案：症状</w:t>
      </w:r>
    </w:p>
    <w:p>
      <w:r>
        <w:t>2.A.股四头肌B.皱纹C.小便D.饮食</w:t>
        <w:tab/>
        <w:tab/>
        <w:t>正确答案：饮食</w:t>
      </w:r>
    </w:p>
    <w:p>
      <w:r>
        <w:t>3.A.分析B.劳累C.破坏D.大便</w:t>
        <w:tab/>
        <w:tab/>
        <w:t>正确答案：大便</w:t>
      </w:r>
    </w:p>
    <w:p>
      <w:r>
        <w:t>患者：早上肚子痛疼醒大概是肚脐眼周围和肚脐眼上部起来拉稀了一次没有 __1__ 有没有可能只是晚上 __2__ ？怎么解决请问（女，19岁）</w:t>
      </w:r>
    </w:p>
    <w:p>
      <w:r>
        <w:t>医生：你好，大便是水样的，还是稀的啊？昨晚吃什么东西了吗？</w:t>
      </w:r>
    </w:p>
    <w:p>
      <w:r>
        <w:t>患者：水样昨晚晚餐吃很少夜宵喝了白粥。</w:t>
      </w:r>
    </w:p>
    <w:p>
      <w:r>
        <w:t>患者：蹲着或者蜷缩着才能 __3__ 。</w:t>
      </w:r>
    </w:p>
    <w:p>
      <w:r>
        <w:t>医生：以前有过这种情况吗？ __4__ 是不是一阵阵的加重啊？</w:t>
      </w:r>
    </w:p>
    <w:p>
      <w:r>
        <w:t>患者：好像不是是 __5__ 性的。以前总是肠胃炎。我想问下我这样可以吃保济丸吗。</w:t>
      </w:r>
    </w:p>
    <w:p>
      <w:r>
        <w:t>医生：就是持续疼，是不是也有轻点或重点的时候啊？</w:t>
      </w:r>
    </w:p>
    <w:p>
      <w:r>
        <w:t>患者：嗯好像是。</w:t>
      </w:r>
    </w:p>
    <w:p>
      <w:r>
        <w:t>医生：你这应该是个肠痉挛，你可以买点颠茄合剂或颠茄 __6__ 吃。</w:t>
      </w:r>
    </w:p>
    <w:p>
      <w:r>
        <w:t>患者：好的谢谢医生那我就不去医院了。</w:t>
      </w:r>
    </w:p>
    <w:p>
      <w:r>
        <w:t>1.A.扭伤B.拐杖C.牙齿D.好转</w:t>
        <w:tab/>
        <w:tab/>
        <w:t>正确答案：好转</w:t>
      </w:r>
    </w:p>
    <w:p>
      <w:r>
        <w:t>2.A.肺门B.诊室C.解剖D.着凉</w:t>
        <w:tab/>
        <w:tab/>
        <w:t>正确答案：着凉</w:t>
      </w:r>
    </w:p>
    <w:p>
      <w:r>
        <w:t>3.A.骨关节炎B.化验C.顶叶D.缓解</w:t>
        <w:tab/>
        <w:tab/>
        <w:t>正确答案：缓解</w:t>
      </w:r>
    </w:p>
    <w:p>
      <w:r>
        <w:t>4.A.精神外科B.性病科C.小儿科D.疼痛</w:t>
        <w:tab/>
        <w:tab/>
        <w:t>正确答案：疼痛</w:t>
      </w:r>
    </w:p>
    <w:p>
      <w:r>
        <w:t>5.A.排斥B.禁食C.记忆力D.持续</w:t>
        <w:tab/>
        <w:tab/>
        <w:t>正确答案：持续</w:t>
      </w:r>
    </w:p>
    <w:p>
      <w:r>
        <w:t>6.A.片B.节奏C.防御D.呼吸</w:t>
        <w:tab/>
        <w:tab/>
        <w:t>正确答案：片</w:t>
      </w:r>
    </w:p>
    <w:p>
      <w:r>
        <w:t>患者：全身发软走路跌跌撞撞的前两天感冒发烧昨天还好好的一早上起来就控制不住自己起来上个厕所撞来撞去（女，17）</w:t>
      </w:r>
    </w:p>
    <w:p>
      <w:r>
        <w:t>医生：你好，手上有体温计吗，量一量体温多少？</w:t>
      </w:r>
    </w:p>
    <w:p>
      <w:r>
        <w:t>患者：36.8</w:t>
      </w:r>
    </w:p>
    <w:p>
      <w:r>
        <w:t>医生：首先考虑是感冒发热导致的体质虚弱。另外，感冒发热的时候常常导致血压，血糖偏低，也容易出现体质虚弱。另外，有些吃的感冒药物副作用也有类似症状。体温不高。</w:t>
      </w:r>
    </w:p>
    <w:p>
      <w:r>
        <w:t>医生：你休息一下，先喝杯糖水补充能量看看。最好能吃些易消化的食物，机体需要能量了。</w:t>
      </w:r>
    </w:p>
    <w:p>
      <w:r>
        <w:t>患者：好谢谢。</w:t>
      </w:r>
    </w:p>
    <w:p>
      <w:r>
        <w:t>医生：不客气。你先补充能量，有问题再咨询。</w:t>
      </w:r>
    </w:p>
    <w:p>
      <w:r>
        <w:t>患者：关键是控制不住自己的身体起来上个厕所东倒西歪的还会碰到头。</w:t>
      </w:r>
    </w:p>
    <w:p>
      <w:r>
        <w:t>1.A.下腹B.神经C.全身D.腹部</w:t>
        <w:tab/>
        <w:tab/>
        <w:t>正确答案：全身</w:t>
      </w:r>
    </w:p>
    <w:p>
      <w:r>
        <w:t>2.A.丧失B.收缩C.控制D.导致</w:t>
        <w:tab/>
        <w:tab/>
        <w:t>正确答案：控制</w:t>
      </w:r>
    </w:p>
    <w:p>
      <w:r>
        <w:t>3.A.疙瘩B.消除C.背部D.血压</w:t>
        <w:tab/>
        <w:tab/>
        <w:t>正确答案：血压</w:t>
      </w:r>
    </w:p>
    <w:p>
      <w:r>
        <w:t>4.A.小儿外科B.小儿肾内科C.艾滋病科D.药物</w:t>
        <w:tab/>
        <w:tab/>
        <w:t>正确答案：药物</w:t>
      </w:r>
    </w:p>
    <w:p>
      <w:r>
        <w:t>患者：昨天晚上9点吃了一个坏香肠，然后11：30到凌晨3点多吐了好几次，今天早上起来喝水有些 __1__ ，体温36.9有点头疼肚子一直响（女，23岁）</w:t>
      </w:r>
    </w:p>
    <w:p>
      <w:r>
        <w:t>医生：您好！ __2__ 没有？目前体温正常。</w:t>
      </w:r>
    </w:p>
    <w:p>
      <w:r>
        <w:t>医生：肚子具体那个 __3__ 痛？以肚脐为中心。</w:t>
      </w:r>
    </w:p>
    <w:p>
      <w:r>
        <w:t>患者：肚子没有疼。</w:t>
      </w:r>
    </w:p>
    <w:p>
      <w:r>
        <w:t>患者：但我感觉自己脸很 __4__ 。</w:t>
      </w:r>
    </w:p>
    <w:p>
      <w:r>
        <w:t>医生：测一下体温吧？</w:t>
      </w:r>
    </w:p>
    <w:p>
      <w:r>
        <w:t>患者：我测了，总是37左右。</w:t>
      </w:r>
    </w:p>
    <w:p>
      <w:r>
        <w:t>患者：可能温度计有问题。</w:t>
      </w:r>
    </w:p>
    <w:p>
      <w:r>
        <w:t>1.A.征求B.消除C.恶心D.缺损</w:t>
        <w:tab/>
        <w:tab/>
        <w:t>正确答案：恶心</w:t>
      </w:r>
    </w:p>
    <w:p>
      <w:r>
        <w:t>2.A.禁食B.消除C.腹泻D.直径</w:t>
        <w:tab/>
        <w:tab/>
        <w:t>正确答案：腹泻</w:t>
      </w:r>
    </w:p>
    <w:p>
      <w:r>
        <w:t>3.A.生殖B.胸部C.食道D.部位</w:t>
        <w:tab/>
        <w:tab/>
        <w:t>正确答案：部位</w:t>
      </w:r>
    </w:p>
    <w:p>
      <w:r>
        <w:t>4.A.偏B.药物C.胆囊D.烫</w:t>
        <w:tab/>
        <w:tab/>
        <w:t>正确答案：烫</w:t>
      </w:r>
    </w:p>
    <w:p>
      <w:r>
        <w:t>患者：肚脐眼周围疼怎么回事（男，50岁）</w:t>
      </w:r>
    </w:p>
    <w:p>
      <w:r>
        <w:t>医生：你好，这种情况多久了?</w:t>
      </w:r>
    </w:p>
    <w:p>
      <w:r>
        <w:t>患者：两个星期了。</w:t>
      </w:r>
    </w:p>
    <w:p>
      <w:r>
        <w:t>医生： __1__ 正常吗？一阵阵还是一直疼。</w:t>
      </w:r>
    </w:p>
    <w:p>
      <w:r>
        <w:t>患者：前几天正常这几天有点少。</w:t>
      </w:r>
    </w:p>
    <w:p>
      <w:r>
        <w:t>医生：做什么 __2__ 了？以前有什么病？</w:t>
      </w:r>
    </w:p>
    <w:p>
      <w:r>
        <w:t>患者：一阵一阵的疼。</w:t>
      </w:r>
    </w:p>
    <w:p>
      <w:r>
        <w:t>医生：有没有 __3__  __4__  __5__ 发烧？</w:t>
      </w:r>
    </w:p>
    <w:p>
      <w:r>
        <w:t>患者：主要是肚脐下靠右两指疼。</w:t>
      </w:r>
    </w:p>
    <w:p>
      <w:r>
        <w:t>患者：没有腹泻和发烧。</w:t>
      </w:r>
    </w:p>
    <w:p>
      <w:r>
        <w:t>1.A.肝B.大便C.痛苦D.用途</w:t>
        <w:tab/>
        <w:tab/>
        <w:t>正确答案：大便</w:t>
      </w:r>
    </w:p>
    <w:p>
      <w:r>
        <w:t>2.A.酸痛B.脑死亡C.检查D.太极拳</w:t>
        <w:tab/>
        <w:tab/>
        <w:t>正确答案：检查</w:t>
      </w:r>
    </w:p>
    <w:p>
      <w:r>
        <w:t>3.A.堆积B.病案室C.腹泻D.试验</w:t>
        <w:tab/>
        <w:tab/>
        <w:t>正确答案：腹泻</w:t>
      </w:r>
    </w:p>
    <w:p>
      <w:r>
        <w:t>4.A.分布B.回肠C.恶心D.鼻咽癌</w:t>
        <w:tab/>
        <w:tab/>
        <w:t>正确答案：恶心</w:t>
      </w:r>
    </w:p>
    <w:p>
      <w:r>
        <w:t>5.A.挫裂伤B.髋骨C.呕吐D.血培养</w:t>
        <w:tab/>
        <w:tab/>
        <w:t>正确答案：呕吐</w:t>
      </w:r>
    </w:p>
    <w:p>
      <w:r>
        <w:t>患者：四五天一次排便，吃的多，饿的也快。每次只排几颗。像羊粪一样。使很大的劲，才会勉强排出来。放屁也是几天会有。买的泻药，吃了几天也没有反应。基本泻药品种都吃过了。怎么办呢？（女，32岁）</w:t>
      </w:r>
    </w:p>
    <w:p>
      <w:r>
        <w:t>医生：你好这个情况有多久了？有腹胀腹痛吗。</w:t>
      </w:r>
    </w:p>
    <w:p>
      <w:r>
        <w:t>患者：有一年了。之前便秘吃点泻药就会有缓解。还很干。</w:t>
      </w:r>
    </w:p>
    <w:p>
      <w:r>
        <w:t>患者：是会胀气。</w:t>
      </w:r>
    </w:p>
    <w:p>
      <w:r>
        <w:t>患者：经常会腹胀。</w:t>
      </w:r>
    </w:p>
    <w:p>
      <w:r>
        <w:t>医生：平时吃东西荤的多还是素食多？</w:t>
      </w:r>
    </w:p>
    <w:p>
      <w:r>
        <w:t>患者：差不多，荤的偏多。有时候肚子胀的像气球。</w:t>
      </w:r>
    </w:p>
    <w:p>
      <w:r>
        <w:t>患者：之前都是靠微商产品排便的。后来我就没吃了。</w:t>
      </w:r>
    </w:p>
    <w:p>
      <w:r>
        <w:t>医生：我觉得主要是平时没有养成排便习惯，首先是放屁的时候你可以去大便，放屁是排便的前兆，大便每天都要去一次，可以定在每天早晨起床时候。饮食要规律，不能吃油腻不消化食物，多吃清淡蔬菜水果，比如橙子。另外药物方面我建议用一下得舒特。</w:t>
      </w:r>
    </w:p>
    <w:p>
      <w:r>
        <w:t>患者：然后就出现了，这样的情况。还有比之前胖了15斤。就几个月时间。</w:t>
      </w:r>
    </w:p>
    <w:p>
      <w:r>
        <w:t>1.A.哺乳B.焦虑C.标本D.基本</w:t>
        <w:tab/>
        <w:tab/>
        <w:t>正确答案：基本</w:t>
      </w:r>
    </w:p>
    <w:p>
      <w:r>
        <w:t>2.A.青霉素B.输液室C.腹痛D.膝盖</w:t>
        <w:tab/>
        <w:tab/>
        <w:t>正确答案：腹痛</w:t>
      </w:r>
    </w:p>
    <w:p>
      <w:r>
        <w:t>3.A.个体B.肛门C.缓解D.导致</w:t>
        <w:tab/>
        <w:tab/>
        <w:t>正确答案：缓解</w:t>
      </w:r>
    </w:p>
    <w:p>
      <w:r>
        <w:t>4.A.聋哑B.数据C.饮食D.试验</w:t>
        <w:tab/>
        <w:tab/>
        <w:t>正确答案：饮食</w:t>
      </w:r>
    </w:p>
    <w:p>
      <w:r>
        <w:t>患者：近两年经常腹泻，每个月至少有两三次，多的话4.5次，每次腹泻不用吃药，拉几次就不痛了。已知吃某种食物会腹泻，比如蟹，但是有时吃的都是平常吃的，没什么特别也会。经期前后腹泻会频繁（女，30）</w:t>
      </w:r>
    </w:p>
    <w:p>
      <w:r>
        <w:t>医生：你好，这种情况多久了？2年？</w:t>
      </w:r>
    </w:p>
    <w:p>
      <w:r>
        <w:t>患者：对，其实生完宝宝就开始，宝宝今年4岁，不过以前很少，近两年就很多，每个月几都几次。</w:t>
      </w:r>
    </w:p>
    <w:p>
      <w:r>
        <w:t>医生：做过什么检查吗？这是肠功能紊乱的表现，但是需做一些检查排除胃肠道别的疾病。如胃镜肠镜检查，或者钡餐造影。目前经验判断是肠易激综合征，胃肠功能紊乱的一种。</w:t>
      </w:r>
    </w:p>
    <w:p>
      <w:r>
        <w:t>患者：没有检查，因为不知道看什么科？这种情况需要怎么治疗吗？</w:t>
      </w:r>
    </w:p>
    <w:p>
      <w:r>
        <w:t>患者：哪种检查没有那么痛？胃镜，肠镜好像很恐怖。</w:t>
      </w:r>
    </w:p>
    <w:p>
      <w:r>
        <w:t>医生：看看消化内科，注意别吃凉的东西，注意情绪放松，休息好。严重的话可以吃点药：斯巴敏。</w:t>
      </w:r>
    </w:p>
    <w:p>
      <w:r>
        <w:t>医生：可以先做一个全消化道钡餐，透视一下简单了解一下胃肠有没有问题。</w:t>
      </w:r>
    </w:p>
    <w:p>
      <w:r>
        <w:t>患者：如果腹泻，是任由拉到不痛为止好还是吃药制止好？</w:t>
      </w:r>
    </w:p>
    <w:p>
      <w:r>
        <w:t>1.A.类似B.记忆力C.食物D.规律</w:t>
        <w:tab/>
        <w:tab/>
        <w:t>正确答案：食物</w:t>
      </w:r>
    </w:p>
    <w:p>
      <w:r>
        <w:t>2.A.家族史B.肝硬化C.平常D.胸口</w:t>
        <w:tab/>
        <w:tab/>
        <w:t>正确答案：平常</w:t>
      </w:r>
    </w:p>
    <w:p>
      <w:r>
        <w:t>3.A.结节B.脊髓灰质炎C.频繁D.神经</w:t>
        <w:tab/>
        <w:tab/>
        <w:t>正确答案：频繁</w:t>
      </w:r>
    </w:p>
    <w:p>
      <w:r>
        <w:t>4.A.功能神经外科B.感染内科C.功能D.肾内科</w:t>
        <w:tab/>
        <w:tab/>
        <w:t>正确答案：功能</w:t>
      </w:r>
    </w:p>
    <w:p>
      <w:r>
        <w:t>5.A.促胃肠动力药B.肺性脑病C.胃镜D.心率</w:t>
        <w:tab/>
        <w:tab/>
        <w:t>正确答案：胃镜</w:t>
      </w:r>
    </w:p>
    <w:p>
      <w:r>
        <w:t>患者：吃米线后 __1__ 了！呕吐物带血丝，怎么破（男，27岁）</w:t>
      </w:r>
    </w:p>
    <w:p>
      <w:r>
        <w:t>医生：今天的事情吗，是一点点血丝，还是看着有鲜血。</w:t>
      </w:r>
    </w:p>
    <w:p>
      <w:r>
        <w:t>患者：对，看着有。</w:t>
      </w:r>
    </w:p>
    <w:p>
      <w:r>
        <w:t>医生：吐了几次啊，很多次吗。</w:t>
      </w:r>
    </w:p>
    <w:p>
      <w:r>
        <w:t>医生：就是今天的事情是吧，是中午还是现在呢。</w:t>
      </w:r>
    </w:p>
    <w:p>
      <w:r>
        <w:t>患者：就一次，就刚刚。</w:t>
      </w:r>
    </w:p>
    <w:p>
      <w:r>
        <w:t>1.A.尸体B.指检C.负压吸引术D.呕吐</w:t>
        <w:tab/>
        <w:tab/>
        <w:t>正确答案：呕吐</w:t>
      </w:r>
    </w:p>
    <w:p>
      <w:r>
        <w:t>患者：做了 __1__ ，想让大夫看下，看吃什么药（男，33岁）</w:t>
      </w:r>
    </w:p>
    <w:p>
      <w:r>
        <w:t>医生：为什么做胃镜？有什么不舒服？</w:t>
      </w:r>
    </w:p>
    <w:p>
      <w:r>
        <w:t>患者：经常 __2__ 。</w:t>
      </w:r>
    </w:p>
    <w:p>
      <w:r>
        <w:t>患者：胃痛。</w:t>
      </w:r>
    </w:p>
    <w:p>
      <w:r>
        <w:t>医生： __3__ 怎么样？口苦吗？</w:t>
      </w:r>
    </w:p>
    <w:p>
      <w:r>
        <w:t>患者：不苦，大便很好。</w:t>
      </w:r>
    </w:p>
    <w:p>
      <w:r>
        <w:t>1.A.麻木B.虹膜C.内源性凝血D.胃镜</w:t>
        <w:tab/>
        <w:tab/>
        <w:t>正确答案：胃镜</w:t>
      </w:r>
    </w:p>
    <w:p>
      <w:r>
        <w:t>2.A.股骨头坏死B.内脏C.前置D.反酸</w:t>
        <w:tab/>
        <w:tab/>
        <w:t>正确答案：反酸</w:t>
      </w:r>
    </w:p>
    <w:p>
      <w:r>
        <w:t>3.A.放射B.化验C.直肠D.大便</w:t>
        <w:tab/>
        <w:tab/>
        <w:t>正确答案：大便</w:t>
      </w:r>
    </w:p>
    <w:p>
      <w:r>
        <w:t>患者： __1__ 出血，有时有，有时没有（男，20岁）</w:t>
      </w:r>
    </w:p>
    <w:p>
      <w:r>
        <w:t>医生：你好，是鲜血吗？在大便 __2__ 还是便后滴血？</w:t>
      </w:r>
    </w:p>
    <w:p>
      <w:r>
        <w:t>患者：便后滴血。</w:t>
      </w:r>
    </w:p>
    <w:p>
      <w:r>
        <w:t>医生： __3__  __4__ 吗？</w:t>
      </w:r>
    </w:p>
    <w:p>
      <w:r>
        <w:t>患者：有一点，</w:t>
      </w:r>
    </w:p>
    <w:p>
      <w:r>
        <w:t>患者： __5__ 的地方。</w:t>
      </w:r>
    </w:p>
    <w:p>
      <w:r>
        <w:t>患者：有点痛。</w:t>
      </w:r>
    </w:p>
    <w:p>
      <w:r>
        <w:t>1.A.会阴B.指标C.类风湿性关节炎D.大便</w:t>
        <w:tab/>
        <w:tab/>
        <w:t>正确答案：大便</w:t>
      </w:r>
    </w:p>
    <w:p>
      <w:r>
        <w:t>2.A.扩张B.异常C.实习D.表面</w:t>
        <w:tab/>
        <w:tab/>
        <w:t>正确答案：表面</w:t>
      </w:r>
    </w:p>
    <w:p>
      <w:r>
        <w:t>3.A.随时B.测量C.干咳D.排便</w:t>
        <w:tab/>
        <w:tab/>
        <w:t>正确答案：排便</w:t>
      </w:r>
    </w:p>
    <w:p>
      <w:r>
        <w:t>4.A.成瘾医学科B.传染科)C.周围血管科D.疼痛</w:t>
        <w:tab/>
        <w:tab/>
        <w:t>正确答案：疼痛</w:t>
      </w:r>
    </w:p>
    <w:p>
      <w:r>
        <w:t>5.A.熟练B.终身C.副作用D.肛门</w:t>
        <w:tab/>
        <w:tab/>
        <w:t>正确答案：肛门</w:t>
      </w:r>
    </w:p>
    <w:p>
      <w:r>
        <w:t>患者： __1__  __2__ 早上吃完饭半个小时肚子疼去完卫生间就好 __3__ 无形甚至早上吃韭菜 __4__ 时候就能看见几乎天天早上饭后半个小时排便！每天大便一到两次.（男，27岁）</w:t>
      </w:r>
    </w:p>
    <w:p>
      <w:r>
        <w:t>医生：你好，这种情况有多久了？</w:t>
      </w:r>
    </w:p>
    <w:p>
      <w:r>
        <w:t>患者：有一周了。</w:t>
      </w:r>
    </w:p>
    <w:p>
      <w:r>
        <w:t>医生：最近吃饭怎么样？</w:t>
      </w:r>
    </w:p>
    <w:p>
      <w:r>
        <w:t>患者：晚上不怎么按时吃饭早中都按时吃饭。</w:t>
      </w:r>
    </w:p>
    <w:p>
      <w:r>
        <w:t>1.A.肾上腺B.腰部C.下腹D.下肢</w:t>
        <w:tab/>
        <w:tab/>
        <w:t>正确答案：下肢</w:t>
      </w:r>
    </w:p>
    <w:p>
      <w:r>
        <w:t>2.A.附件B.潮湿C.误差D.乏力</w:t>
        <w:tab/>
        <w:tab/>
        <w:t>正确答案：乏力</w:t>
      </w:r>
    </w:p>
    <w:p>
      <w:r>
        <w:t>3.A.适当B.腹腔C.挂号D.大便</w:t>
        <w:tab/>
        <w:tab/>
        <w:t>正确答案：大便</w:t>
      </w:r>
    </w:p>
    <w:p>
      <w:r>
        <w:t>4.A.听诊器B.示范C.虫/蛀牙D.排便</w:t>
        <w:tab/>
        <w:tab/>
        <w:t>正确答案：排便</w:t>
      </w:r>
    </w:p>
    <w:p>
      <w:r>
        <w:t>患者：早上想吐，吃不下饭，无性生活（女，20岁）</w:t>
      </w:r>
    </w:p>
    <w:p>
      <w:r>
        <w:t>医生：这种情况出现有多长时间了？</w:t>
      </w:r>
    </w:p>
    <w:p>
      <w:r>
        <w:t>患者：一个多礼拜。</w:t>
      </w:r>
    </w:p>
    <w:p>
      <w:r>
        <w:t>患者：没有 __1__ 是近两天的事。</w:t>
      </w:r>
    </w:p>
    <w:p>
      <w:r>
        <w:t>医生：以前有没有过 __2__ 的情况？</w:t>
      </w:r>
    </w:p>
    <w:p>
      <w:r>
        <w:t>患者：没有。</w:t>
      </w:r>
    </w:p>
    <w:p>
      <w:r>
        <w:t>1.A.精神B.登记C.顾虑D.胃口</w:t>
        <w:tab/>
        <w:tab/>
        <w:t>正确答案：胃口</w:t>
      </w:r>
    </w:p>
    <w:p>
      <w:r>
        <w:t>2.A.内耳B.口臭C.及早D.类似</w:t>
        <w:tab/>
        <w:tab/>
        <w:t>正确答案：类似</w:t>
      </w:r>
    </w:p>
    <w:p>
      <w:r>
        <w:t>患者：老上厕所，就是拉不出来，有什么 __1__ 可以快速通便吗（男，28岁）</w:t>
      </w:r>
    </w:p>
    <w:p>
      <w:r>
        <w:t>医生：用开塞露塞肛或者灌肠。</w:t>
      </w:r>
    </w:p>
    <w:p>
      <w:r>
        <w:t>患者：怎么灌肠。</w:t>
      </w:r>
    </w:p>
    <w:p>
      <w:r>
        <w:t>医生：灌肠得去医院，可以用开塞露塞肛比较方便。</w:t>
      </w:r>
    </w:p>
    <w:p>
      <w:r>
        <w:t>患者：没用过。</w:t>
      </w:r>
    </w:p>
    <w:p>
      <w:r>
        <w:t>患者：好用吗。</w:t>
      </w:r>
    </w:p>
    <w:p>
      <w:r>
        <w:t>医生：一般可以，去药店买，然后挤进去 __2__ 内。</w:t>
      </w:r>
    </w:p>
    <w:p>
      <w:r>
        <w:t>患者：我有痔疮，用开赛好使吗。</w:t>
      </w:r>
    </w:p>
    <w:p>
      <w:r>
        <w:t>1.A.小儿神经科B.中医科C.药物D.感染科</w:t>
        <w:tab/>
        <w:tab/>
        <w:t>正确答案：药物</w:t>
      </w:r>
    </w:p>
    <w:p>
      <w:r>
        <w:t>2.A.肛门B.穿孔C.积水D.单位</w:t>
        <w:tab/>
        <w:tab/>
        <w:t>正确答案：肛门</w:t>
      </w:r>
    </w:p>
    <w:p>
      <w:r>
        <w:t>患者：孩子今年16岁了，这两天总是 __1__ 不畅，但是饭量和以前一样， __2__ 变细了一点，每次排便很少，很困难，有时有便意但是又上不出什么， __3__ 正常，没有出现 __4__ ， __5__ ， __6__ 等 __7__ ，但是孩子的心里 __8__ 不好，总感觉自己得了什么大病一样，想咨询一下，孩子这是怎么了？（女，16岁）</w:t>
      </w:r>
    </w:p>
    <w:p>
      <w:r>
        <w:t>医生：您好，请问这种情况有多久了呢？</w:t>
      </w:r>
    </w:p>
    <w:p>
      <w:r>
        <w:t>患者：一周左右。</w:t>
      </w:r>
    </w:p>
    <w:p>
      <w:r>
        <w:t>医生：几天一次大便呢。</w:t>
      </w:r>
    </w:p>
    <w:p>
      <w:r>
        <w:t>患者：每天都有吧，但是量很少。</w:t>
      </w:r>
    </w:p>
    <w:p>
      <w:r>
        <w:t>医生：大便干吗？</w:t>
      </w:r>
    </w:p>
    <w:p>
      <w:r>
        <w:t>患者：不是很干。</w:t>
      </w:r>
    </w:p>
    <w:p>
      <w:r>
        <w:t>1.A.采血室B.梅毒C.排便D.衰老</w:t>
        <w:tab/>
        <w:tab/>
        <w:t>正确答案：排便</w:t>
      </w:r>
    </w:p>
    <w:p>
      <w:r>
        <w:t>2.A.残留B.分布C.妊娠D.大便</w:t>
        <w:tab/>
        <w:tab/>
        <w:t>正确答案：大便</w:t>
      </w:r>
    </w:p>
    <w:p>
      <w:r>
        <w:t>3.A.产后出血（PPH）B.呕吐C.彩色多普勒血流显像（彩超）D.排气</w:t>
        <w:tab/>
        <w:tab/>
        <w:t>正确答案：排气</w:t>
      </w:r>
    </w:p>
    <w:p>
      <w:r>
        <w:t>4.A.肾上腺B.代谢性酸中毒C.智齿D.呕吐</w:t>
        <w:tab/>
        <w:tab/>
        <w:t>正确答案：呕吐</w:t>
      </w:r>
    </w:p>
    <w:p>
      <w:r>
        <w:t>5.A.折磨B.维持C.近视D.腹泻</w:t>
        <w:tab/>
        <w:tab/>
        <w:t>正确答案：腹泻</w:t>
      </w:r>
    </w:p>
    <w:p>
      <w:r>
        <w:t>6.A.酶B.压迫C.尺骨D.腹痛</w:t>
        <w:tab/>
        <w:tab/>
        <w:t>正确答案：腹痛</w:t>
      </w:r>
    </w:p>
    <w:p>
      <w:r>
        <w:t>7.A.节奏B.发绀C.干预D.症状</w:t>
        <w:tab/>
        <w:tab/>
        <w:t>正确答案：症状</w:t>
      </w:r>
    </w:p>
    <w:p>
      <w:r>
        <w:t>8.A.海鲜B.急剧C.伸D.状态</w:t>
        <w:tab/>
        <w:tab/>
        <w:t>正确答案：状态</w:t>
      </w:r>
    </w:p>
    <w:p>
      <w:r>
        <w:t>患者：今天发现 __1__ 突然有血，今天早晚大便两次都有， __2__ 和肠胃都没有任何不适，也不 __3__ ，怎么回事？（男，35岁）</w:t>
      </w:r>
    </w:p>
    <w:p>
      <w:r>
        <w:t>医生：以前有没有出现这种情况？</w:t>
      </w:r>
    </w:p>
    <w:p>
      <w:r>
        <w:t>患者：很早以前有过但也就一次，但没这么多血。</w:t>
      </w:r>
    </w:p>
    <w:p>
      <w:r>
        <w:t>医生：做过什么 __4__ ？吃了什么 __5__ 呢？</w:t>
      </w:r>
    </w:p>
    <w:p>
      <w:r>
        <w:t>患者：没管。</w:t>
      </w:r>
    </w:p>
    <w:p>
      <w:r>
        <w:t>医生： __6__ 有没有变化？</w:t>
      </w:r>
    </w:p>
    <w:p>
      <w:r>
        <w:t>患者：是痔疮吗？</w:t>
      </w:r>
    </w:p>
    <w:p>
      <w:r>
        <w:t>医生：平时 __7__ 怎么样呢？</w:t>
      </w:r>
    </w:p>
    <w:p>
      <w:r>
        <w:t>患者：但肛门不疼。</w:t>
      </w:r>
    </w:p>
    <w:p>
      <w:r>
        <w:t>患者：也不便秘。</w:t>
      </w:r>
    </w:p>
    <w:p>
      <w:r>
        <w:t>1.A.大便B.就诊C.保持D.监测</w:t>
        <w:tab/>
        <w:tab/>
        <w:t>正确答案：大便</w:t>
      </w:r>
    </w:p>
    <w:p>
      <w:r>
        <w:t>2.A.阴性B.实习C.肛门D.扁桃体炎</w:t>
        <w:tab/>
        <w:tab/>
        <w:t>正确答案：肛门</w:t>
      </w:r>
    </w:p>
    <w:p>
      <w:r>
        <w:t>3.A.骨髓B.固定C.便秘D.特殊</w:t>
        <w:tab/>
        <w:tab/>
        <w:t>正确答案：便秘</w:t>
      </w:r>
    </w:p>
    <w:p>
      <w:r>
        <w:t>4.A.生育B.远视C.检查D.智齿</w:t>
        <w:tab/>
        <w:tab/>
        <w:t>正确答案：检查</w:t>
      </w:r>
    </w:p>
    <w:p>
      <w:r>
        <w:t>5.A.生殖医学科B.心脏外科C.药物D.激光外科</w:t>
        <w:tab/>
        <w:tab/>
        <w:t>正确答案：药物</w:t>
      </w:r>
    </w:p>
    <w:p>
      <w:r>
        <w:t>6.A.体重B.头围C.定期D.受体</w:t>
        <w:tab/>
        <w:tab/>
        <w:t>正确答案：体重</w:t>
      </w:r>
    </w:p>
    <w:p>
      <w:r>
        <w:t>7.A.尿液B.饮食C.雌酮D.处女膜</w:t>
        <w:tab/>
        <w:tab/>
        <w:t>正确答案：饮食</w:t>
      </w:r>
    </w:p>
    <w:p>
      <w:r>
        <w:t>患者： __1__ ，肠镜，做后，肚子疼，拉肚子（女，38岁）</w:t>
      </w:r>
    </w:p>
    <w:p>
      <w:r>
        <w:t>医生：你好！具体是哪个 __2__ ？</w:t>
      </w:r>
    </w:p>
    <w:p>
      <w:r>
        <w:t>患者：胃部以下都疼，胃右边，肚齐圆围都疼，一至一至疼。</w:t>
      </w:r>
    </w:p>
    <w:p>
      <w:r>
        <w:t>医生：今天开始那的肚子吗？拉了几次了？</w:t>
      </w:r>
    </w:p>
    <w:p>
      <w:r>
        <w:t>患者：五次。</w:t>
      </w:r>
    </w:p>
    <w:p>
      <w:r>
        <w:t>医生：最近有没有吃 __3__  __4__  __5__ 生冷食物？</w:t>
      </w:r>
    </w:p>
    <w:p>
      <w:r>
        <w:t>医生：可能考虑急性肠胃炎。</w:t>
      </w:r>
    </w:p>
    <w:p>
      <w:r>
        <w:t>患者：没有。</w:t>
      </w:r>
    </w:p>
    <w:p>
      <w:r>
        <w:t>1.A.氮质血症B.褥疮C.胃镜D.轮状病毒</w:t>
        <w:tab/>
        <w:tab/>
        <w:t>正确答案：胃镜</w:t>
      </w:r>
    </w:p>
    <w:p>
      <w:r>
        <w:t>2.A.颅脑B.部位C.四肢D.骨骼</w:t>
        <w:tab/>
        <w:tab/>
        <w:t>正确答案：部位</w:t>
      </w:r>
    </w:p>
    <w:p>
      <w:r>
        <w:t>3.A.淋病B.辛辣C.反常D.引发</w:t>
        <w:tab/>
        <w:tab/>
        <w:t>正确答案：辛辣</w:t>
      </w:r>
    </w:p>
    <w:p>
      <w:r>
        <w:t>4.A.积水B.刺激C.拍D.急症手术</w:t>
        <w:tab/>
        <w:tab/>
        <w:t>正确答案：刺激</w:t>
      </w:r>
    </w:p>
    <w:p>
      <w:r>
        <w:t>5.A.反复B.油腻C.脂肪D.不孕</w:t>
        <w:tab/>
        <w:tab/>
        <w:t>正确答案：油腻</w:t>
      </w:r>
    </w:p>
    <w:p>
      <w:r>
        <w:t>患者：硫糖铝多久一个疗程可以和胃舒颗粒一起服用吗（男，31岁）</w:t>
      </w:r>
    </w:p>
    <w:p>
      <w:r>
        <w:t>医生：你好，可以的，没有问题。硫糖铝保护胃黏膜。</w:t>
      </w:r>
    </w:p>
    <w:p>
      <w:r>
        <w:t>医生：这个药的疗程要看病情而定，一般是4~6周左右。</w:t>
      </w:r>
    </w:p>
    <w:p>
      <w:r>
        <w:t>患者：胃舒颗粒可以服用多久这样呢，需要养胃这样！谢谢医生！</w:t>
      </w:r>
    </w:p>
    <w:p>
      <w:r>
        <w:t>医生：你是具体什么胃病呢？胃炎?胃溃疡?胃糜烂?</w:t>
      </w:r>
    </w:p>
    <w:p>
      <w:r>
        <w:t>患者：08年11月份去去医药 __1__ ，是慢性浅表性胃炎，后面好几个月了，就是天天喝酒才 __2__ ，不喝酒什么都没有 __3__ 正常， __4__ 也正常，就是想治好了喝酒不容易复发这样，医生！</w:t>
      </w:r>
    </w:p>
    <w:p>
      <w:r>
        <w:t>1.A.纤维B.丘脑C.高钾血症D.检查</w:t>
        <w:tab/>
        <w:tab/>
        <w:t>正确答案：检查</w:t>
      </w:r>
    </w:p>
    <w:p>
      <w:r>
        <w:t>2.A.含量B.肌肉C.复发D.显示</w:t>
        <w:tab/>
        <w:tab/>
        <w:t>正确答案：复发</w:t>
      </w:r>
    </w:p>
    <w:p>
      <w:r>
        <w:t>3.A.重症监护科B.急诊内科C.消化D.皮肤性病</w:t>
        <w:tab/>
        <w:tab/>
        <w:t>正确答案：消化</w:t>
      </w:r>
    </w:p>
    <w:p>
      <w:r>
        <w:t>4.A.雌酮B.关节C.饮食D.生长</w:t>
        <w:tab/>
        <w:tab/>
        <w:t>正确答案：饮食</w:t>
      </w:r>
    </w:p>
    <w:p>
      <w:r>
        <w:t>患者：哺乳期，由于 __1__ 引起的拉肚子，水样， __2__ 有阵痛（女，23岁）</w:t>
      </w:r>
    </w:p>
    <w:p>
      <w:r>
        <w:t>患者：昨晚吃了老公外卖买回来的白斩鸡，半夜肚子偶尔有痛感，早上开始拉水一样的。</w:t>
      </w:r>
    </w:p>
    <w:p>
      <w:r>
        <w:t>医生：哎呀，现在肚子疼的还厉害吗。一天拉几次？</w:t>
      </w:r>
    </w:p>
    <w:p>
      <w:r>
        <w:t>患者：肚子疼不是 __3__ 的是偶尔痛，目前今天3次了。</w:t>
      </w:r>
    </w:p>
    <w:p>
      <w:r>
        <w:t>医生：你先在就只有先吃点蒙脱石散了，这个要对你没有影响。</w:t>
      </w:r>
    </w:p>
    <w:p>
      <w:r>
        <w:t>医生：趁着拉的不厉害， __4__ 吃药吧。</w:t>
      </w:r>
    </w:p>
    <w:p>
      <w:r>
        <w:t>患者：吃了蒙脱石散，益生菌，但是肚子还是会痛，</w:t>
      </w:r>
    </w:p>
    <w:p>
      <w:r>
        <w:t>医生：多喝点开水，夏天 __5__ 别吃那么多外边买的熟食，</w:t>
      </w:r>
    </w:p>
    <w:p>
      <w:r>
        <w:t>医生：你是拉肚子拉的肠痉挛了，有解痉的药，但是你不能吃呀姑娘。</w:t>
      </w:r>
    </w:p>
    <w:p>
      <w:r>
        <w:t>患者：啊？那还是继续吃蒙脱石散吗？</w:t>
      </w:r>
    </w:p>
    <w:p>
      <w:r>
        <w:t>1.A.饮食B.位置C.胆汁D.含服</w:t>
        <w:tab/>
        <w:tab/>
        <w:t>正确答案：饮食</w:t>
      </w:r>
    </w:p>
    <w:p>
      <w:r>
        <w:t>2.A.腹部B.脊髓C.膝部D.下肢骨</w:t>
        <w:tab/>
        <w:tab/>
        <w:t>正确答案：腹部</w:t>
      </w:r>
    </w:p>
    <w:p>
      <w:r>
        <w:t>3.A.连续B.营养C.成熟D.隔离</w:t>
        <w:tab/>
        <w:tab/>
        <w:t>正确答案：连续</w:t>
      </w:r>
    </w:p>
    <w:p>
      <w:r>
        <w:t>4.A.赶紧B.紧急C.梅毒D.卒中</w:t>
        <w:tab/>
        <w:tab/>
        <w:t>正确答案：赶紧</w:t>
      </w:r>
    </w:p>
    <w:p>
      <w:r>
        <w:t>5.A.麻疹B.尽量C.暂停D.劳累</w:t>
        <w:tab/>
        <w:tab/>
        <w:t>正确答案：尽量</w:t>
      </w:r>
    </w:p>
    <w:p>
      <w:r>
        <w:t>患者：肠胃不舒服，总有拉肚子的感觉，去了厕所有没感觉了，胃也觉得有点不舒服，手心感觉有点热，测了一下体温36.5度（女性，44岁）</w:t>
      </w:r>
    </w:p>
    <w:p>
      <w:r>
        <w:t>医生：你好！这种情况有多久了？</w:t>
      </w:r>
    </w:p>
    <w:p>
      <w:r>
        <w:t>患者：昨天开始的。</w:t>
      </w:r>
    </w:p>
    <w:p>
      <w:r>
        <w:t>医生：吃了什么刺激性 __1__ 吗？</w:t>
      </w:r>
    </w:p>
    <w:p>
      <w:r>
        <w:t>患者：咸鱼，别的也没什么。</w:t>
      </w:r>
    </w:p>
    <w:p>
      <w:r>
        <w:t>医生：以前有痔疮吗？</w:t>
      </w:r>
    </w:p>
    <w:p>
      <w:r>
        <w:t>患者：有。</w:t>
      </w:r>
    </w:p>
    <w:p>
      <w:r>
        <w:t>1.A.延期B.广泛C.食物D.单核细胞</w:t>
        <w:tab/>
        <w:tab/>
        <w:t>正确答案：食物</w:t>
      </w:r>
    </w:p>
    <w:p>
      <w:r>
        <w:t>患者： __1__ ， __2__ ，没食欲，反胃 __3__ （男，33岁）</w:t>
      </w:r>
    </w:p>
    <w:p>
      <w:r>
        <w:t>医生：你好，这种情况多久了？</w:t>
      </w:r>
    </w:p>
    <w:p>
      <w:r>
        <w:t>患者：乏力，嗜睡有好长时间了，没食欲，反胃恶心最近一个来月吧，时有，时没有这个 __4__ 。</w:t>
      </w:r>
    </w:p>
    <w:p>
      <w:r>
        <w:t>患者：本身体内湿气很重。</w:t>
      </w:r>
    </w:p>
    <w:p>
      <w:r>
        <w:t>医生：你 __5__  __6__  __7__ 吗。运动是不是也比较少？</w:t>
      </w:r>
    </w:p>
    <w:p>
      <w:r>
        <w:t>患者：饮食不太规律，运动少，因为经常性出差。</w:t>
      </w:r>
    </w:p>
    <w:p>
      <w:r>
        <w:t>患者：是不是有胃炎？？</w:t>
      </w:r>
    </w:p>
    <w:p>
      <w:r>
        <w:t>1.A.乏力B.聋哑C.听诊器D.忽略</w:t>
        <w:tab/>
        <w:tab/>
        <w:t>正确答案：乏力</w:t>
      </w:r>
    </w:p>
    <w:p>
      <w:r>
        <w:t>2.A.真菌B.证件C.便血D.嗜睡</w:t>
        <w:tab/>
        <w:tab/>
        <w:t>正确答案：嗜睡</w:t>
      </w:r>
    </w:p>
    <w:p>
      <w:r>
        <w:t>3.A.尾骨B.蚊虫叮咬C.适应症D.恶心</w:t>
        <w:tab/>
        <w:tab/>
        <w:t>正确答案：恶心</w:t>
      </w:r>
    </w:p>
    <w:p>
      <w:r>
        <w:t>4.A.分裂B.消极C.紧急D.症状</w:t>
        <w:tab/>
        <w:tab/>
        <w:t>正确答案：症状</w:t>
      </w:r>
    </w:p>
    <w:p>
      <w:r>
        <w:t>5.A.类似B.血型C.淋病D.平常</w:t>
        <w:tab/>
        <w:tab/>
        <w:t>正确答案：平常</w:t>
      </w:r>
    </w:p>
    <w:p>
      <w:r>
        <w:t>6.A.哺乳B.饮食C.酶D.空腹</w:t>
        <w:tab/>
        <w:tab/>
        <w:t>正确答案：饮食</w:t>
      </w:r>
    </w:p>
    <w:p>
      <w:r>
        <w:t>7.A.诊断B.规律C.导泻D.实习</w:t>
        <w:tab/>
        <w:tab/>
        <w:t>正确答案：规律</w:t>
      </w:r>
    </w:p>
    <w:p>
      <w:r>
        <w:t>患者：胃不舒服，喝了冷水，今天吐了好几次了（女，20岁）</w:t>
      </w:r>
    </w:p>
    <w:p>
      <w:r>
        <w:t>医生：您好，吐的都是吃过的东西吗？有咖啡色的吗？</w:t>
      </w:r>
    </w:p>
    <w:p>
      <w:r>
        <w:t>患者：每次心情不好了就有想吐的感觉。</w:t>
      </w:r>
    </w:p>
    <w:p>
      <w:r>
        <w:t>患者：咖啡色？没太注意。</w:t>
      </w:r>
    </w:p>
    <w:p>
      <w:r>
        <w:t>医生：嗯，胃比较 __1__ ，会出现这种情况。胃疼吗？</w:t>
      </w:r>
    </w:p>
    <w:p>
      <w:r>
        <w:t>患者：不疼。</w:t>
      </w:r>
    </w:p>
    <w:p>
      <w:r>
        <w:t>患者：坐车也容易晕车，然后胃yebushufu</w:t>
      </w:r>
    </w:p>
    <w:p>
      <w:r>
        <w:t>1.A.断端B.保养C.敏感D.脉搏</w:t>
        <w:tab/>
        <w:tab/>
        <w:t>正确答案：敏感</w:t>
      </w:r>
    </w:p>
    <w:p>
      <w:r>
        <w:t>患者：一个小时前，我吃了半生不熟的猪肉虾仁馄炖，吃了四五个，发现里面的肉馅还是红色的，虾仁还是半透明的，只有馄炖皮熟了，内馅只熟了一点点，现在想知道怎么 __1__ 生病（男，32岁）</w:t>
      </w:r>
    </w:p>
    <w:p>
      <w:r>
        <w:t>医生：你好，吃了不适的东西会拉肚子。</w:t>
      </w:r>
    </w:p>
    <w:p>
      <w:r>
        <w:t>患者：我已经吃了氟哌酸，能预防么？</w:t>
      </w:r>
    </w:p>
    <w:p>
      <w:r>
        <w:t>医生：为了 __2__ 不适，最后及时排出。</w:t>
      </w:r>
    </w:p>
    <w:p>
      <w:r>
        <w:t>患者：您是说 __3__ 催吐么？</w:t>
      </w:r>
    </w:p>
    <w:p>
      <w:r>
        <w:t>医生：这个应该不管用。可以从 __4__  __5__ 。口中也可以。就是你能吐出来吗。</w:t>
      </w:r>
    </w:p>
    <w:p>
      <w:r>
        <w:t>患者：那我现在没有任何办法预防 __6__ ，或者拉肚子么？</w:t>
      </w:r>
    </w:p>
    <w:p>
      <w:r>
        <w:t>患者：我好像是不行，试过，吐不出来。</w:t>
      </w:r>
    </w:p>
    <w:p>
      <w:r>
        <w:t>1.A.男科学B.药物依赖科C.预防D.中西医结合科</w:t>
        <w:tab/>
        <w:tab/>
        <w:t>正确答案：预防</w:t>
      </w:r>
    </w:p>
    <w:p>
      <w:r>
        <w:t>2.A.眼球B.防止C.疤D.摔倒</w:t>
        <w:tab/>
        <w:tab/>
        <w:t>正确答案：防止</w:t>
      </w:r>
    </w:p>
    <w:p>
      <w:r>
        <w:t>3.A.头围B.手指C.修复D.初产妇</w:t>
        <w:tab/>
        <w:tab/>
        <w:t>正确答案：手指</w:t>
      </w:r>
    </w:p>
    <w:p>
      <w:r>
        <w:t>4.A.循环B.大便C.属于D.记录</w:t>
        <w:tab/>
        <w:tab/>
        <w:t>正确答案：大便</w:t>
      </w:r>
    </w:p>
    <w:p>
      <w:r>
        <w:t>5.A.安慰B.排除C.新生儿D.眼球</w:t>
        <w:tab/>
        <w:tab/>
        <w:t>正确答案：排除</w:t>
      </w:r>
    </w:p>
    <w:p>
      <w:r>
        <w:t>6.A.大肠杆菌B.急性会厌炎C.寄生虫D.断端</w:t>
        <w:tab/>
        <w:tab/>
        <w:t>正确答案：寄生虫</w:t>
      </w:r>
    </w:p>
    <w:p>
      <w:r>
        <w:t>患者：就是有时候平躺着的时候胃的地方就会鼓起一个包，感觉是一坨气，揉一下就好了，这是胃有毛病了吗（女，26岁）</w:t>
      </w:r>
    </w:p>
    <w:p>
      <w:r>
        <w:t>医生：你好，请问 __1__ 多长时间了？还有其他症状吗？</w:t>
      </w:r>
    </w:p>
    <w:p>
      <w:r>
        <w:t>患者：以前也出现过，偶尔出现。</w:t>
      </w:r>
    </w:p>
    <w:p>
      <w:r>
        <w:t>患者：一会就没事了，不痛不痒也没哪里不舒服。</w:t>
      </w:r>
    </w:p>
    <w:p>
      <w:r>
        <w:t>医生：没什么问题，正常的，少吃点刺激性 __2__ 就可以。</w:t>
      </w:r>
    </w:p>
    <w:p>
      <w:r>
        <w:t>患者：哦，但有时胃总胀气，胀气是因为消化不良吗。</w:t>
      </w:r>
    </w:p>
    <w:p>
      <w:r>
        <w:t>1.A.症状B.参与C.传染D.沉默</w:t>
        <w:tab/>
        <w:tab/>
        <w:t>正确答案：症状</w:t>
      </w:r>
    </w:p>
    <w:p>
      <w:r>
        <w:t>2.A.食物B.等候C.收缩D.胃口</w:t>
        <w:tab/>
        <w:tab/>
        <w:t>正确答案：食物</w:t>
      </w:r>
    </w:p>
    <w:p>
      <w:r>
        <w:t>患者：你好，我经常胃胀气，平时吃的也挺多的，饭后也有出去散步， __1__ 减少，怎么回事（女，20岁）</w:t>
      </w:r>
    </w:p>
    <w:p>
      <w:r>
        <w:t>医生：您好，您的 __2__ 有多久了呢？</w:t>
      </w:r>
    </w:p>
    <w:p>
      <w:r>
        <w:t>患者：我上小学经常吃汤泡饭，当时就开始 __3__ ，不过现在每天也会排便，只是量不多，而且涨气。</w:t>
      </w:r>
    </w:p>
    <w:p>
      <w:r>
        <w:t>医生： __4__ 、烧心这些症状有么？</w:t>
      </w:r>
    </w:p>
    <w:p>
      <w:r>
        <w:t>患者：这些没有。</w:t>
      </w:r>
    </w:p>
    <w:p>
      <w:r>
        <w:t>患者： __5__ 挺好的，什么都吃的，不挑食。</w:t>
      </w:r>
    </w:p>
    <w:p>
      <w:r>
        <w:t>医生：你好，方便说一下你的工作么？经常坐着还是一直运动的？</w:t>
      </w:r>
    </w:p>
    <w:p>
      <w:r>
        <w:t>患者：我刚毕业工作一年，做室内设计的，平时也就晚饭后出去逛逛公园，散散步什么的。</w:t>
      </w:r>
    </w:p>
    <w:p>
      <w:r>
        <w:t>患者：坐在电脑前工作的。</w:t>
      </w:r>
    </w:p>
    <w:p>
      <w:r>
        <w:t>患者：你好，我平时也有快步和慢跑的，每天会想吃很多东西，食量比一般人大，不容易饱。</w:t>
      </w:r>
    </w:p>
    <w:p>
      <w:r>
        <w:t>1.A.排便B.修复C.白血病D.白细胞</w:t>
        <w:tab/>
        <w:tab/>
        <w:t>正确答案：排便</w:t>
      </w:r>
    </w:p>
    <w:p>
      <w:r>
        <w:t>2.A.症状B.真菌C.联合D.扩张</w:t>
        <w:tab/>
        <w:tab/>
        <w:t>正确答案：症状</w:t>
      </w:r>
    </w:p>
    <w:p>
      <w:r>
        <w:t>3.A.急症手术B.终身C.便秘D.综合征</w:t>
        <w:tab/>
        <w:tab/>
        <w:t>正确答案：便秘</w:t>
      </w:r>
    </w:p>
    <w:p>
      <w:r>
        <w:t>4.A.肝硬化B.缩短C.反酸D.病因</w:t>
        <w:tab/>
        <w:tab/>
        <w:t>正确答案：反酸</w:t>
      </w:r>
    </w:p>
    <w:p>
      <w:r>
        <w:t>5.A.胃口B.监护C.鼻涕D.促进</w:t>
        <w:tab/>
        <w:tab/>
        <w:t>正确答案：胃口</w:t>
      </w:r>
    </w:p>
    <w:p>
      <w:r>
        <w:t>患者：肠炎，从前天晚上开始，肚子胀气有响声，老爱放屁，还拉肚子，请问该怎么 __1__ ？谢谢。（女，29岁）</w:t>
      </w:r>
    </w:p>
    <w:p>
      <w:r>
        <w:t>医生：可以吃诺氟沙星 __2__ 莫沙必利。</w:t>
      </w:r>
    </w:p>
    <w:p>
      <w:r>
        <w:t>医生：三天左右应该会 __3__ 。</w:t>
      </w:r>
    </w:p>
    <w:p>
      <w:r>
        <w:t>患者：昨天早上还有点像吃饭吃多了不 __4__ 节食了似的，嘴里有点异味，今天就没有异味了，不过还是拉肚子。</w:t>
      </w:r>
    </w:p>
    <w:p>
      <w:r>
        <w:t>患者：我买了肠炎宁。</w:t>
      </w:r>
    </w:p>
    <w:p>
      <w:r>
        <w:t>医生：这个也可以。可以加上莫沙必利。</w:t>
      </w:r>
    </w:p>
    <w:p>
      <w:r>
        <w:t>患者：嗯嗯，那诺氟沙星就不要了吗？</w:t>
      </w:r>
    </w:p>
    <w:p>
      <w:r>
        <w:t>医生：对的。诺拉的次数多不多。</w:t>
      </w:r>
    </w:p>
    <w:p>
      <w:r>
        <w:t>患者：今天到现在，两次。</w:t>
      </w:r>
    </w:p>
    <w:p>
      <w:r>
        <w:t>患者：吃了东西就会拉的感觉。</w:t>
      </w:r>
    </w:p>
    <w:p>
      <w:r>
        <w:t>1.A.多发性B.治疗C.皮炎D.相关</w:t>
        <w:tab/>
        <w:tab/>
        <w:t>正确答案：治疗</w:t>
      </w:r>
    </w:p>
    <w:p>
      <w:r>
        <w:t>2.A.咯血B.配合C.医嘱D.伴有</w:t>
        <w:tab/>
        <w:tab/>
        <w:t>正确答案：配合</w:t>
      </w:r>
    </w:p>
    <w:p>
      <w:r>
        <w:t>3.A.面部B.好转C.治疗D.小便</w:t>
        <w:tab/>
        <w:tab/>
        <w:t>正确答案：好转</w:t>
      </w:r>
    </w:p>
    <w:p>
      <w:r>
        <w:t>4.A.整形科B.消化C.脑科D.肝胆外科</w:t>
        <w:tab/>
        <w:tab/>
        <w:t>正确答案：消化</w:t>
      </w:r>
    </w:p>
    <w:p>
      <w:r>
        <w:t>患者：请问吃了罗红霉素后出先头晕 __1__ 等不良反应后如何解决，在线等急（女，19岁）</w:t>
      </w:r>
    </w:p>
    <w:p>
      <w:r>
        <w:t>医生：你好还有别的不舒服吗？为啥吃药呢？</w:t>
      </w:r>
    </w:p>
    <w:p>
      <w:r>
        <w:t>患者：体温有些低。</w:t>
      </w:r>
    </w:p>
    <w:p>
      <w:r>
        <w:t>患者：不到36℃</w:t>
      </w:r>
    </w:p>
    <w:p>
      <w:r>
        <w:t>医生：这也不一定就需要吃 __2__ 啊。</w:t>
      </w:r>
    </w:p>
    <w:p>
      <w:r>
        <w:t>患者：服药大概有五小时了，请问是 __3__ 不良反应么。</w:t>
      </w:r>
    </w:p>
    <w:p>
      <w:r>
        <w:t>医生：服药前有此不适吗？</w:t>
      </w:r>
    </w:p>
    <w:p>
      <w:r>
        <w:t>患者：就是现在的 __4__ 是体温偏低。</w:t>
      </w:r>
    </w:p>
    <w:p>
      <w:r>
        <w:t>1.A.空洞B.恶心C.肋D.病程</w:t>
        <w:tab/>
        <w:tab/>
        <w:t>正确答案：恶心</w:t>
      </w:r>
    </w:p>
    <w:p>
      <w:r>
        <w:t>2.A.自理B.抗生素C.腹泻D.保守</w:t>
        <w:tab/>
        <w:tab/>
        <w:t>正确答案：抗生素</w:t>
      </w:r>
    </w:p>
    <w:p>
      <w:r>
        <w:t>3.A.妇幼保健科B.药物C.脑科D.烧伤科</w:t>
        <w:tab/>
        <w:tab/>
        <w:t>正确答案：药物</w:t>
      </w:r>
    </w:p>
    <w:p>
      <w:r>
        <w:t>4.A.规律B.清除C.尿酸D.症状</w:t>
        <w:tab/>
        <w:tab/>
        <w:t>正确答案：症状</w:t>
      </w:r>
    </w:p>
    <w:p>
      <w:r>
        <w:t>患者： __1__ 发冷,关节痛, __2__  __3__  __4__ （女，32岁）</w:t>
      </w:r>
    </w:p>
    <w:p>
      <w:r>
        <w:t>医生：你好，这种情况有多长时间了？</w:t>
      </w:r>
    </w:p>
    <w:p>
      <w:r>
        <w:t>患者：已经疼了3次了。</w:t>
      </w:r>
    </w:p>
    <w:p>
      <w:r>
        <w:t>医生：肚子不痛？ __5__ 吗？</w:t>
      </w:r>
    </w:p>
    <w:p>
      <w:r>
        <w:t>患者：都是晚上睡觉睡的好好的就疼了。</w:t>
      </w:r>
    </w:p>
    <w:p>
      <w:r>
        <w:t>患者：肚子不痛，也不发热。</w:t>
      </w:r>
    </w:p>
    <w:p>
      <w:r>
        <w:t>患者：有一次会想拉肚子，之后好了。</w:t>
      </w:r>
    </w:p>
    <w:p>
      <w:r>
        <w:t>患者：有点恶心，想吐，头晕，痛，</w:t>
      </w:r>
    </w:p>
    <w:p>
      <w:r>
        <w:t>1.A.嘴唇B.内耳C.浑身D.肺活量</w:t>
        <w:tab/>
        <w:tab/>
        <w:t>正确答案：浑身</w:t>
      </w:r>
    </w:p>
    <w:p>
      <w:r>
        <w:t>2.A.着凉B.听诊C.伴有D.证件</w:t>
        <w:tab/>
        <w:tab/>
        <w:t>正确答案：伴有</w:t>
      </w:r>
    </w:p>
    <w:p>
      <w:r>
        <w:t>3.A.雌酮B.必要C.内耳D.恶心</w:t>
        <w:tab/>
        <w:tab/>
        <w:t>正确答案：恶心</w:t>
      </w:r>
    </w:p>
    <w:p>
      <w:r>
        <w:t>4.A.顾虑B.感染C.摸D.症状</w:t>
        <w:tab/>
        <w:tab/>
        <w:t>正确答案：症状</w:t>
      </w:r>
    </w:p>
    <w:p>
      <w:r>
        <w:t>5.A.糖尿病B.着凉C.风险D.发热</w:t>
        <w:tab/>
        <w:tab/>
        <w:t>正确答案：发热</w:t>
      </w:r>
    </w:p>
    <w:p>
      <w:r>
        <w:t>患者：最近2次 __1__ 变细，偏软，但成形的，感觉肚子有点不舒服，大便变细是什么原因？（男，45岁）</w:t>
      </w:r>
    </w:p>
    <w:p>
      <w:r>
        <w:t>医生：你好这种情况有多长时间了？</w:t>
      </w:r>
    </w:p>
    <w:p>
      <w:r>
        <w:t>患者：就今天。</w:t>
      </w:r>
    </w:p>
    <w:p>
      <w:r>
        <w:t>医生： __2__ 大便正常吗？一天几次？</w:t>
      </w:r>
    </w:p>
    <w:p>
      <w:r>
        <w:t>患者：平时一般都是一次，今天是早上5点15大便了一次，刚才8点又大便一次，刚才大便发现有中午吃的韭菜，午饭是11点吃的，是不是肠蠕动快啊。</w:t>
      </w:r>
    </w:p>
    <w:p>
      <w:r>
        <w:t>1.A.大便B.指数C.表现D.视力</w:t>
        <w:tab/>
        <w:tab/>
        <w:t>正确答案：大便</w:t>
      </w:r>
    </w:p>
    <w:p>
      <w:r>
        <w:t>2.A.平常B.特殊C.尿急D.发作</w:t>
        <w:tab/>
        <w:tab/>
        <w:t>正确答案：平常</w:t>
      </w:r>
    </w:p>
    <w:p>
      <w:r>
        <w:t>患者： __1__ 严重。不知道该怎么 __2__ （女，19岁）</w:t>
      </w:r>
    </w:p>
    <w:p>
      <w:r>
        <w:t>医生：您好，几天一次 __3__ 啊？这种情况多久了呢？</w:t>
      </w:r>
    </w:p>
    <w:p>
      <w:r>
        <w:t>患者：正常喝水。</w:t>
      </w:r>
    </w:p>
    <w:p>
      <w:r>
        <w:t>患者：一直都有。</w:t>
      </w:r>
    </w:p>
    <w:p>
      <w:r>
        <w:t>患者：是经常。</w:t>
      </w:r>
    </w:p>
    <w:p>
      <w:r>
        <w:t>患者：可能是我学习心情太紧张了。</w:t>
      </w:r>
    </w:p>
    <w:p>
      <w:r>
        <w:t>患者：加上经常 __4__ 。</w:t>
      </w:r>
    </w:p>
    <w:p>
      <w:r>
        <w:t>医生：几天拉一次？</w:t>
      </w:r>
    </w:p>
    <w:p>
      <w:r>
        <w:t>患者：三天左右也有更长。</w:t>
      </w:r>
    </w:p>
    <w:p>
      <w:r>
        <w:t>患者：有时候不会一次性拉完。</w:t>
      </w:r>
    </w:p>
    <w:p>
      <w:r>
        <w:t>1.A.麻疹B.遍布C.皮疹D.便秘</w:t>
        <w:tab/>
        <w:tab/>
        <w:t>正确答案：便秘</w:t>
      </w:r>
    </w:p>
    <w:p>
      <w:r>
        <w:t>2.A.感染B.基因C.防治D.处理</w:t>
        <w:tab/>
        <w:tab/>
        <w:t>正确答案：处理</w:t>
      </w:r>
    </w:p>
    <w:p>
      <w:r>
        <w:t>3.A.疤B.大便C.干燥D.青紫</w:t>
        <w:tab/>
        <w:tab/>
        <w:t>正确答案：大便</w:t>
      </w:r>
    </w:p>
    <w:p>
      <w:r>
        <w:t>4.A.分布B.熬夜C.繁殖D.区域</w:t>
        <w:tab/>
        <w:tab/>
        <w:t>正确答案：熬夜</w:t>
      </w:r>
    </w:p>
    <w:p>
      <w:r>
        <w:t>患者： __1__ ，左下方感觉痛，屁特别多，不臭， __2__ ，每天去4，5次厕所，有2，3个月了（男，24岁）</w:t>
      </w:r>
    </w:p>
    <w:p>
      <w:r>
        <w:t>医生：你好， __3__ 厉害嘛？是持续性疼嘛？</w:t>
      </w:r>
    </w:p>
    <w:p>
      <w:r>
        <w:t>医生：腹痛和 __4__ 有关系嘛？每天去四五次厕所有 __5__ 嘛？去过医院嘛？</w:t>
      </w:r>
    </w:p>
    <w:p>
      <w:r>
        <w:t>患者：没去过。</w:t>
      </w:r>
    </w:p>
    <w:p>
      <w:r>
        <w:t>患者：不是持续性的，有疼痛感，不 __6__ 。</w:t>
      </w:r>
    </w:p>
    <w:p>
      <w:r>
        <w:t>患者：有大便但很少。</w:t>
      </w:r>
    </w:p>
    <w:p>
      <w:r>
        <w:t>1.A.防止B.哮喘C.循环D.腹痛</w:t>
        <w:tab/>
        <w:tab/>
        <w:t>正确答案：腹痛</w:t>
      </w:r>
    </w:p>
    <w:p>
      <w:r>
        <w:t>2.A.油腻B.胫骨C.类风湿性关节炎D.便秘</w:t>
        <w:tab/>
        <w:tab/>
        <w:t>正确答案：便秘</w:t>
      </w:r>
    </w:p>
    <w:p>
      <w:r>
        <w:t>3.A.普内科B.全科C.神经内科D.疼痛</w:t>
        <w:tab/>
        <w:tab/>
        <w:t>正确答案：疼痛</w:t>
      </w:r>
    </w:p>
    <w:p>
      <w:r>
        <w:t>4.A.剧烈B.自觉C.询问D.排便</w:t>
        <w:tab/>
        <w:tab/>
        <w:t>正确答案：排便</w:t>
      </w:r>
    </w:p>
    <w:p>
      <w:r>
        <w:t>5.A.核磁共振（MRI）B.迟缓C.探望D.大便</w:t>
        <w:tab/>
        <w:tab/>
        <w:t>正确答案：大便</w:t>
      </w:r>
    </w:p>
    <w:p>
      <w:r>
        <w:t>6.A.康复B.臂C.恶化D.强烈</w:t>
        <w:tab/>
        <w:tab/>
        <w:t>正确答案：强烈</w:t>
      </w:r>
    </w:p>
    <w:p>
      <w:r>
        <w:t>患者：盐酸头孢他美酯分散片可以 __1__ 急性肠炎吗?（男，）</w:t>
      </w:r>
    </w:p>
    <w:p>
      <w:r>
        <w:t>患者：咨询人性别：男。</w:t>
      </w:r>
    </w:p>
    <w:p>
      <w:r>
        <w:t>患者：咨询人年龄：20岁。</w:t>
      </w:r>
    </w:p>
    <w:p>
      <w:r>
        <w:t>医生：你好，你现在有什么 __2__ ？</w:t>
      </w:r>
    </w:p>
    <w:p>
      <w:r>
        <w:t>医生：1.耳、鼻、 __3__  __4__ ，如中耳炎、鼻窦炎、咽炎、 __5__ 等。2.下呼吸道感染，如慢性支气管炎急性 __6__ 、急性气管炎、急性支气管炎等。3. __7__ 感染，如非复杂性 __8__ 、复杂性尿路感染（ __9__  __10__ ）、男性急性淋球菌性尿道炎等。</w:t>
      </w:r>
    </w:p>
    <w:p>
      <w:r>
        <w:t>患者：今天去医院，医生开了头孢，感觉没什么用。</w:t>
      </w:r>
    </w:p>
    <w:p>
      <w:r>
        <w:t>医生：治疗肠炎，无效，效果差。</w:t>
      </w:r>
    </w:p>
    <w:p>
      <w:r>
        <w:t>患者：她说应该是急性肠炎。</w:t>
      </w:r>
    </w:p>
    <w:p>
      <w:r>
        <w:t>患者：那怎么办。</w:t>
      </w:r>
    </w:p>
    <w:p>
      <w:r>
        <w:t>1.A.治疗B.连续C.调整D.光滑</w:t>
        <w:tab/>
        <w:tab/>
        <w:t>正确答案：治疗</w:t>
      </w:r>
    </w:p>
    <w:p>
      <w:r>
        <w:t>2.A.症状B.比例C.形成D.保险</w:t>
        <w:tab/>
        <w:tab/>
        <w:t>正确答案：症状</w:t>
      </w:r>
    </w:p>
    <w:p>
      <w:r>
        <w:t>3.A.缺乏B.喉部C.脉压D.近亲</w:t>
        <w:tab/>
        <w:tab/>
        <w:t>正确答案：喉部</w:t>
      </w:r>
    </w:p>
    <w:p>
      <w:r>
        <w:t>4.A.小儿胸外科B.感染C.呼吸内科或老年科D.激光外科</w:t>
        <w:tab/>
        <w:tab/>
        <w:t>正确答案：感染</w:t>
      </w:r>
    </w:p>
    <w:p>
      <w:r>
        <w:t>5.A.癌症B.扁桃体炎C.消耗D.急性上呼吸道感染（上感）</w:t>
        <w:tab/>
        <w:tab/>
        <w:t>正确答案：扁桃体炎</w:t>
      </w:r>
    </w:p>
    <w:p>
      <w:r>
        <w:t>6.A.个别B.发作C.胃口D.胆固醇</w:t>
        <w:tab/>
        <w:tab/>
        <w:t>正确答案：发作</w:t>
      </w:r>
    </w:p>
    <w:p>
      <w:r>
        <w:t>7.A.内源性凝血B.泌尿系统C.实验室检查D.先天性</w:t>
        <w:tab/>
        <w:tab/>
        <w:t>正确答案：泌尿系统</w:t>
      </w:r>
    </w:p>
    <w:p>
      <w:r>
        <w:t>8.A.颗B.尿路感染C.初步D.摸</w:t>
        <w:tab/>
        <w:tab/>
        <w:t>正确答案：尿路感染</w:t>
      </w:r>
    </w:p>
    <w:p>
      <w:r>
        <w:t>9.A.插B.包括C.脖子D.白斑</w:t>
        <w:tab/>
        <w:tab/>
        <w:t>正确答案：包括</w:t>
      </w:r>
    </w:p>
    <w:p>
      <w:r>
        <w:t>10.A.肝病面容B.肾盂肾炎C.围术期D.基础代谢率</w:t>
        <w:tab/>
        <w:tab/>
        <w:t>正确答案：肾盂肾炎</w:t>
      </w:r>
    </w:p>
    <w:p>
      <w:r>
        <w:t>患者：我自从上次拉肚子以后一直胃胀，以前有过消化不良的 __1__ ，就天天有 __2__ 和放气，但是肚子还是涨的很 __3__ 大出来一块，有时候打嗝有点想吐，上厕所的量也很少， __4__ 都是 __5__ ，上次吃过一粒吗丁啉，但效果不大（男，17岁）</w:t>
      </w:r>
    </w:p>
    <w:p>
      <w:r>
        <w:t>医生：你这情况多久了？有加重麽？</w:t>
      </w:r>
    </w:p>
    <w:p>
      <w:r>
        <w:t>患者：没有，就这几天开始的。</w:t>
      </w:r>
    </w:p>
    <w:p>
      <w:r>
        <w:t>医生：以前有没胃病。</w:t>
      </w:r>
    </w:p>
    <w:p>
      <w:r>
        <w:t>患者：有的。</w:t>
      </w:r>
    </w:p>
    <w:p>
      <w:r>
        <w:t>医生：嗯。</w:t>
      </w:r>
    </w:p>
    <w:p>
      <w:r>
        <w:t>患者：就消化不良。</w:t>
      </w:r>
    </w:p>
    <w:p>
      <w:r>
        <w:t>医生：会 __6__ ？胃疼？</w:t>
      </w:r>
    </w:p>
    <w:p>
      <w:r>
        <w:t>患者：反酸没有，胃倒是严重的时候胀的疼。</w:t>
      </w:r>
    </w:p>
    <w:p>
      <w:r>
        <w:t>1.A.肺门B.意外C.病史D.烫</w:t>
        <w:tab/>
        <w:tab/>
        <w:t>正确答案：病史</w:t>
      </w:r>
    </w:p>
    <w:p>
      <w:r>
        <w:t>2.A.内脏B.预先C.打嗝D.尽快</w:t>
        <w:tab/>
        <w:tab/>
        <w:t>正确答案：打嗝</w:t>
      </w:r>
    </w:p>
    <w:p>
      <w:r>
        <w:t>3.A.明显B.误差C.缝合术D.尿路梗阻</w:t>
        <w:tab/>
        <w:tab/>
        <w:t>正确答案：明显</w:t>
      </w:r>
    </w:p>
    <w:p>
      <w:r>
        <w:t>4.A.基本B.节奏C.残疾D.定期</w:t>
        <w:tab/>
        <w:tab/>
        <w:t>正确答案：基本</w:t>
      </w:r>
    </w:p>
    <w:p>
      <w:r>
        <w:t>5.A.排气B.彩色多普勒血流显像（彩超）C.止痛D.姑息性手术</w:t>
        <w:tab/>
        <w:tab/>
        <w:t>正确答案：排气</w:t>
      </w:r>
    </w:p>
    <w:p>
      <w:r>
        <w:t>6.A.反酸B.空肠C.导泻D.没劲</w:t>
        <w:tab/>
        <w:tab/>
        <w:t>正确答案：反酸</w:t>
      </w:r>
    </w:p>
    <w:p>
      <w:r>
        <w:t>患者：胃不舒服，左边肋骨下面点，饿了不舒服，吃饱了也不舒服，有一两个月了，不能算疼，就是有点小不舒服样，怎么可以弄好，是不是以前饱一顿饿一顿弄出来的原因？前一个月做了个B超，啥问题没有，血常规全血也没啥，反正就是剑突和左侧 __1__ 那不舒服。（男，28岁）</w:t>
      </w:r>
    </w:p>
    <w:p>
      <w:r>
        <w:t>患者：有时候胃还有点凉飕飕的。</w:t>
      </w:r>
    </w:p>
    <w:p>
      <w:r>
        <w:t>医生：你好， __2__ 情况如何？</w:t>
      </w:r>
    </w:p>
    <w:p>
      <w:r>
        <w:t>医生：一般情况下，1.每天大便几次？2.大便的颜色是黄色？褐色？黑色？还是其它颜色？3.大便外观是条状？圆球状？糊状？稀水状？还是其它什么样的？4.大便有血、脓吗？请按问题内容逐一答复。不要用正常、不正常这些词语答复，不要漏答，谢谢。</w:t>
      </w:r>
    </w:p>
    <w:p>
      <w:r>
        <w:t>患者：一天一两次，这几天颜色有点深，条状，没血没脓。吃肉比较多。</w:t>
      </w:r>
    </w:p>
    <w:p>
      <w:r>
        <w:t>患者：昨天吃 __3__ 点，颜色又要好一点了。</w:t>
      </w:r>
    </w:p>
    <w:p>
      <w:r>
        <w:t>医生：你的舌苔提示有轻度寒湿。</w:t>
      </w:r>
    </w:p>
    <w:p>
      <w:r>
        <w:t>患者：医生也是这么说，我一直在吃胃病药。</w:t>
      </w:r>
    </w:p>
    <w:p>
      <w:r>
        <w:t>1.A.监护B.位置C.颗D.辅助</w:t>
        <w:tab/>
        <w:tab/>
        <w:t>正确答案：位置</w:t>
      </w:r>
    </w:p>
    <w:p>
      <w:r>
        <w:t>2.A.酶B.阴茎C.大便D.放大</w:t>
        <w:tab/>
        <w:tab/>
        <w:t>正确答案：大便</w:t>
      </w:r>
    </w:p>
    <w:p>
      <w:r>
        <w:t>3.A.进展期B.清淡C.迅速D.挽救</w:t>
        <w:tab/>
        <w:tab/>
        <w:t>正确答案：清淡</w:t>
      </w:r>
    </w:p>
    <w:p>
      <w:r>
        <w:t>患者：请问肠胃不和怎么调理？（男，44岁）</w:t>
      </w:r>
    </w:p>
    <w:p>
      <w:r>
        <w:t>医生：你好，很高兴为你解答。</w:t>
      </w:r>
    </w:p>
    <w:p>
      <w:r>
        <w:t>医生：建议平时少吃， __1__  __2__ ，忌食 __3__ 刺激性 __4__ ，可以吃点吗丁啉或者达喜。</w:t>
      </w:r>
    </w:p>
    <w:p>
      <w:r>
        <w:t>患者：近三十年的胃病，腹内胀气，寝食难安。吗丁啉效果不好，胃内不调，</w:t>
      </w:r>
    </w:p>
    <w:p>
      <w:r>
        <w:t>医生：不能 __5__ 依赖 __6__ ，饮食也要 __7__ ，晚上少吃。</w:t>
      </w:r>
    </w:p>
    <w:p>
      <w:r>
        <w:t>患者：胃内好像有什么不调（冲突），不停 __8__ 气体，打 __9__ ，打出来后好点，隔一会又要打膈。</w:t>
      </w:r>
    </w:p>
    <w:p>
      <w:r>
        <w:t>医生：可能是有胃炎。</w:t>
      </w:r>
    </w:p>
    <w:p>
      <w:r>
        <w:t>患者：自己用杀幽门螺旋杆菌的三联疗法也杀过。</w:t>
      </w:r>
    </w:p>
    <w:p>
      <w:r>
        <w:t>1.A.清淡B.消化C.大肠杆菌D.以及</w:t>
        <w:tab/>
        <w:tab/>
        <w:t>正确答案：清淡</w:t>
      </w:r>
    </w:p>
    <w:p>
      <w:r>
        <w:t>2.A.饮食B.绷带C.单核细胞D.专家</w:t>
        <w:tab/>
        <w:tab/>
        <w:t>正确答案：饮食</w:t>
      </w:r>
    </w:p>
    <w:p>
      <w:r>
        <w:t>3.A.辛辣B.衰老C.疾病D.查房</w:t>
        <w:tab/>
        <w:tab/>
        <w:t>正确答案：辛辣</w:t>
      </w:r>
    </w:p>
    <w:p>
      <w:r>
        <w:t>4.A.食物B.反复C.伸D.饥饿</w:t>
        <w:tab/>
        <w:tab/>
        <w:t>正确答案：食物</w:t>
      </w:r>
    </w:p>
    <w:p>
      <w:r>
        <w:t>5.A.单纯B.肠系膜C.混合性病变（肿物）D.平常</w:t>
        <w:tab/>
        <w:tab/>
        <w:t>正确答案：单纯</w:t>
      </w:r>
    </w:p>
    <w:p>
      <w:r>
        <w:t>6.A.药物B.精神科C.创伤科D.消化科</w:t>
        <w:tab/>
        <w:tab/>
        <w:t>正确答案：药物</w:t>
      </w:r>
    </w:p>
    <w:p>
      <w:r>
        <w:t>7.A.配合B.全身C.近视D.浑身</w:t>
        <w:tab/>
        <w:tab/>
        <w:t>正确答案：配合</w:t>
      </w:r>
    </w:p>
    <w:p>
      <w:r>
        <w:t>8.A.闻B.冻伤C.剧烈D.产生</w:t>
        <w:tab/>
        <w:tab/>
        <w:t>正确答案：产生</w:t>
      </w:r>
    </w:p>
    <w:p>
      <w:r>
        <w:t>9.A.骨髓B.足C.肾上腺D.膈</w:t>
        <w:tab/>
        <w:tab/>
        <w:t>正确答案：膈</w:t>
      </w:r>
    </w:p>
    <w:p>
      <w:r>
        <w:t>患者：肚子胀还胖有时候会肚子痛拉肚子胃还难受（女，40岁）</w:t>
      </w:r>
    </w:p>
    <w:p>
      <w:r>
        <w:t>医生：你好，你这情况多久了？有加重麽。</w:t>
      </w:r>
    </w:p>
    <w:p>
      <w:r>
        <w:t>患者：一个多月吧。</w:t>
      </w:r>
    </w:p>
    <w:p>
      <w:r>
        <w:t>患者：没加重。</w:t>
      </w:r>
    </w:p>
    <w:p>
      <w:r>
        <w:t>医生：平时 __1__ 怎么样？喜欢吃什么样的？有没有 __2__ ？</w:t>
      </w:r>
    </w:p>
    <w:p>
      <w:r>
        <w:t>患者：辣的不规律。</w:t>
      </w:r>
    </w:p>
    <w:p>
      <w:r>
        <w:t>患者：医生在不在了。</w:t>
      </w:r>
    </w:p>
    <w:p>
      <w:r>
        <w:t>1.A.湿润B.内毒素C.饮食D.荤</w:t>
        <w:tab/>
        <w:tab/>
        <w:t>正确答案：饮食</w:t>
      </w:r>
    </w:p>
    <w:p>
      <w:r>
        <w:t>2.A.全面B.规律C.报告D.状态</w:t>
        <w:tab/>
        <w:tab/>
        <w:t>正确答案：规律</w:t>
      </w:r>
    </w:p>
    <w:p>
      <w:r>
        <w:t>患者：我妈妈有十几年的 __1__ 高血压等慢性病。1月底 __2__  __3__ 不理想，2月中旬起， __4__  __5__ 血糖下来了。但是最近一周发现她经常放屁，不臭，很响。问了她说肠胃没有不舒服。想问下要紧吗？（女，61岁）</w:t>
      </w:r>
    </w:p>
    <w:p>
      <w:r>
        <w:t>医生：你好，请问现在用的是什么药？</w:t>
      </w:r>
    </w:p>
    <w:p>
      <w:r>
        <w:t>患者：拜糖平 __6__  __7__ 达格利净。</w:t>
      </w:r>
    </w:p>
    <w:p>
      <w:r>
        <w:t>患者：还有一个什么药………但是她吃这些药时间比较久了。</w:t>
      </w:r>
    </w:p>
    <w:p>
      <w:r>
        <w:t>患者：并没有换新药。</w:t>
      </w:r>
    </w:p>
    <w:p>
      <w:r>
        <w:t>1.A.糖尿病B.生命体征C.疾病D.保养</w:t>
        <w:tab/>
        <w:tab/>
        <w:t>正确答案：糖尿病</w:t>
      </w:r>
    </w:p>
    <w:p>
      <w:r>
        <w:t>2.A.血糖B.臀大肌C.中耳D.迷走神经</w:t>
        <w:tab/>
        <w:tab/>
        <w:t>正确答案：血糖</w:t>
      </w:r>
    </w:p>
    <w:p>
      <w:r>
        <w:t>3.A.控制B.牙齿C.复诊D.因素</w:t>
        <w:tab/>
        <w:tab/>
        <w:t>正确答案：控制</w:t>
      </w:r>
    </w:p>
    <w:p>
      <w:r>
        <w:t>4.A.调整B.病理C.皮疹D.后代</w:t>
        <w:tab/>
        <w:tab/>
        <w:t>正确答案：调整</w:t>
      </w:r>
    </w:p>
    <w:p>
      <w:r>
        <w:t>5.A.饮食B.断端C.按摩D.听诊</w:t>
        <w:tab/>
        <w:tab/>
        <w:t>正确答案：饮食</w:t>
      </w:r>
    </w:p>
    <w:p>
      <w:r>
        <w:t>6.A.骨擦音/感B.椎骨C.胰岛素D.脑脊液</w:t>
        <w:tab/>
        <w:tab/>
        <w:t>正确答案：胰岛素</w:t>
      </w:r>
    </w:p>
    <w:p>
      <w:r>
        <w:t>7.A.嗜睡B.处置C.注射D.晚期</w:t>
        <w:tab/>
        <w:tab/>
        <w:t>正确答案：注射</w:t>
      </w:r>
    </w:p>
    <w:p>
      <w:r>
        <w:t>患者：我有点不爱饭是什么原因，不吃饭熟了（女，46岁）</w:t>
      </w:r>
    </w:p>
    <w:p>
      <w:r>
        <w:t>医生：你好，这种情况多长时间了？</w:t>
      </w:r>
    </w:p>
    <w:p>
      <w:r>
        <w:t>医生： __1__ 烧心吗，胀不涨。</w:t>
      </w:r>
    </w:p>
    <w:p>
      <w:r>
        <w:t>患者：一两个月了。</w:t>
      </w:r>
    </w:p>
    <w:p>
      <w:r>
        <w:t>患者：不。</w:t>
      </w:r>
    </w:p>
    <w:p>
      <w:r>
        <w:t>医生：有什么 __2__ ，那里不舒服。</w:t>
      </w:r>
    </w:p>
    <w:p>
      <w:r>
        <w:t>患者：有点慢性胃炎，有点霜肠斑。</w:t>
      </w:r>
    </w:p>
    <w:p>
      <w:r>
        <w:t>患者：就是感觉不喜欢吃饭。</w:t>
      </w:r>
    </w:p>
    <w:p>
      <w:r>
        <w:t>患者：这是什么原因咯。</w:t>
      </w:r>
    </w:p>
    <w:p>
      <w:r>
        <w:t>1.A.反酸B.着凉C.过期妊娠D.情绪</w:t>
        <w:tab/>
        <w:tab/>
        <w:t>正确答案：反酸</w:t>
      </w:r>
    </w:p>
    <w:p>
      <w:r>
        <w:t>2.A.症状B.胸口C.补液D.颗</w:t>
        <w:tab/>
        <w:tab/>
        <w:t>正确答案：症状</w:t>
      </w:r>
    </w:p>
    <w:p>
      <w:r>
        <w:t>患者：最近经常胃胀，胃疼，一吃饭就感觉很饱，很疼，口苦，偶尔还会发烧嗓子疼，是什么情况？（女，48岁）</w:t>
      </w:r>
    </w:p>
    <w:p>
      <w:r>
        <w:t>医生：你好，这种情况多长时间了呢？还有什么不舒服 __1__ 吗？</w:t>
      </w:r>
    </w:p>
    <w:p>
      <w:r>
        <w:t>患者：还会引起头疼，头晕。</w:t>
      </w:r>
    </w:p>
    <w:p>
      <w:r>
        <w:t>患者：差不多有一个多星期了。</w:t>
      </w:r>
    </w:p>
    <w:p>
      <w:r>
        <w:t>患者：以前偶尔也会有这种症状。</w:t>
      </w:r>
    </w:p>
    <w:p>
      <w:r>
        <w:t>1.A.症状B.罕见C.骨折D.积液</w:t>
        <w:tab/>
        <w:tab/>
        <w:t>正确答案：症状</w:t>
      </w:r>
    </w:p>
    <w:p>
      <w:r>
        <w:t>患者：前天晚上吃完饭就胃疼，也没有吃药，第二天好了，今天晚上又开始胃疼，以前很少胃疼，不知道什么情况？（女，28岁）</w:t>
      </w:r>
    </w:p>
    <w:p>
      <w:r>
        <w:t>医生：你好！有没有 __1__ 烧心干呕 __2__ 。</w:t>
      </w:r>
    </w:p>
    <w:p>
      <w:r>
        <w:t>患者：没有，就是感觉胃有点疼。</w:t>
      </w:r>
    </w:p>
    <w:p>
      <w:r>
        <w:t>医生：平时 __3__  __4__ 吗？</w:t>
      </w:r>
    </w:p>
    <w:p>
      <w:r>
        <w:t>患者：上周加班几天，晚上没有按时按点吃饭外，没有别的 __5__ 。</w:t>
      </w:r>
    </w:p>
    <w:p>
      <w:r>
        <w:t>1.A.包括B.反酸C.分化D.成人</w:t>
        <w:tab/>
        <w:tab/>
        <w:t>正确答案：反酸</w:t>
      </w:r>
    </w:p>
    <w:p>
      <w:r>
        <w:t>2.A.症状B.扁平苔藓C.急诊D.食物</w:t>
        <w:tab/>
        <w:tab/>
        <w:t>正确答案：症状</w:t>
      </w:r>
    </w:p>
    <w:p>
      <w:r>
        <w:t>3.A.饮食B.不良C.事故D.盲肠</w:t>
        <w:tab/>
        <w:tab/>
        <w:t>正确答案：饮食</w:t>
      </w:r>
    </w:p>
    <w:p>
      <w:r>
        <w:t>4.A.规律B.恢复C.产生D.产生</w:t>
        <w:tab/>
        <w:tab/>
        <w:t>正确答案：规律</w:t>
      </w:r>
    </w:p>
    <w:p>
      <w:r>
        <w:t>5.A.异常B.观察C.哺乳D.耳鸣</w:t>
        <w:tab/>
        <w:tab/>
        <w:t>正确答案：异常</w:t>
      </w:r>
    </w:p>
    <w:p>
      <w:r>
        <w:t>患者：肚子左侧阵阵 __1__ ！已经一天了。（男，20岁）</w:t>
      </w:r>
    </w:p>
    <w:p>
      <w:r>
        <w:t>医生：左侧 __2__ 是左上还是左下，还有没有其他不舒服。</w:t>
      </w:r>
    </w:p>
    <w:p>
      <w:r>
        <w:t>患者：左侧下方深呼吸也有些痛。</w:t>
      </w:r>
    </w:p>
    <w:p>
      <w:r>
        <w:t>医生： __3__ 正常不。</w:t>
      </w:r>
    </w:p>
    <w:p>
      <w:r>
        <w:t>患者：昨天正常今早拉稀。</w:t>
      </w:r>
    </w:p>
    <w:p>
      <w:r>
        <w:t>医生：最近吃什么不干净的东西没有。</w:t>
      </w:r>
    </w:p>
    <w:p>
      <w:r>
        <w:t>患者：没有呀！正常 __4__ 。</w:t>
      </w:r>
    </w:p>
    <w:p>
      <w:r>
        <w:t>1.A.疼痛B.皮肤病科C.特色医疗科D.普通外科</w:t>
        <w:tab/>
        <w:tab/>
        <w:t>正确答案：疼痛</w:t>
      </w:r>
    </w:p>
    <w:p>
      <w:r>
        <w:t>2.A.特殊B.措施C.尿路感染D.腹痛</w:t>
        <w:tab/>
        <w:tab/>
        <w:t>正确答案：腹痛</w:t>
      </w:r>
    </w:p>
    <w:p>
      <w:r>
        <w:t>3.A.日期B.紧急C.鼻咽癌D.大便</w:t>
        <w:tab/>
        <w:tab/>
        <w:t>正确答案：大便</w:t>
      </w:r>
    </w:p>
    <w:p>
      <w:r>
        <w:t>4.A.采取B.缝合术C.复诊D.饮食</w:t>
        <w:tab/>
        <w:tab/>
        <w:t>正确答案：饮食</w:t>
      </w:r>
    </w:p>
    <w:p>
      <w:r>
        <w:t>患者：我老婆 __1__ 有时候三四天有时候五六天这种情况应该怎么办（女，25岁）</w:t>
      </w:r>
    </w:p>
    <w:p>
      <w:r>
        <w:t>医生：您好！这种情况有多久了？</w:t>
      </w:r>
    </w:p>
    <w:p>
      <w:r>
        <w:t>患者：一年了。</w:t>
      </w:r>
    </w:p>
    <w:p>
      <w:r>
        <w:t>医生：大便干吗。平时 __2__  __3__ 吗。</w:t>
      </w:r>
    </w:p>
    <w:p>
      <w:r>
        <w:t>患者：不干。</w:t>
      </w:r>
    </w:p>
    <w:p>
      <w:r>
        <w:t>医生：有吃 __4__ 油炸 __5__ 生冷刺激性 __6__ 吗。回答一下。</w:t>
      </w:r>
    </w:p>
    <w:p>
      <w:r>
        <w:t>患者：有规律。</w:t>
      </w:r>
    </w:p>
    <w:p>
      <w:r>
        <w:t>医生：平时吃的新鲜水果 __7__ 多吗。</w:t>
      </w:r>
    </w:p>
    <w:p>
      <w:r>
        <w:t>患者：很少吃。</w:t>
      </w:r>
    </w:p>
    <w:p>
      <w:r>
        <w:t>1.A.脂肪B.大便C.籍贯D.自主</w:t>
        <w:tab/>
        <w:tab/>
        <w:t>正确答案：大便</w:t>
      </w:r>
    </w:p>
    <w:p>
      <w:r>
        <w:t>2.A.接触B.饮食C.碘剂D.扩张</w:t>
        <w:tab/>
        <w:tab/>
        <w:t>正确答案：饮食</w:t>
      </w:r>
    </w:p>
    <w:p>
      <w:r>
        <w:t>3.A.耻骨联合B.巩膜C.终身D.规律</w:t>
        <w:tab/>
        <w:tab/>
        <w:t>正确答案：规律</w:t>
      </w:r>
    </w:p>
    <w:p>
      <w:r>
        <w:t>4.A.籍贯B.辛辣C.参与D.白化病</w:t>
        <w:tab/>
        <w:tab/>
        <w:t>正确答案：辛辣</w:t>
      </w:r>
    </w:p>
    <w:p>
      <w:r>
        <w:t>5.A.周期B.油腻C.适当D.挽救</w:t>
        <w:tab/>
        <w:tab/>
        <w:t>正确答案：油腻</w:t>
      </w:r>
    </w:p>
    <w:p>
      <w:r>
        <w:t>6.A.气色B.处女膜C.食物D.气色</w:t>
        <w:tab/>
        <w:tab/>
        <w:t>正确答案：食物</w:t>
      </w:r>
    </w:p>
    <w:p>
      <w:r>
        <w:t>7.A.既往史B.并发症C.蔬菜D.打喷嚏</w:t>
        <w:tab/>
        <w:tab/>
        <w:t>正确答案：蔬菜</w:t>
      </w:r>
    </w:p>
    <w:p>
      <w:r>
        <w:t>患者：拉肚子吃藿香正气丸好了些，是否还要继续吃？每次小肚子一阵痛就要拉屎，拉完后肚子不痛会舒服是脾胃寒吗？（男，47岁）</w:t>
      </w:r>
    </w:p>
    <w:p>
      <w:r>
        <w:t>医生：你好，这种情况有多长时间了？吃了几天的这种药？</w:t>
      </w:r>
    </w:p>
    <w:p>
      <w:r>
        <w:t>患者：拉了2天，吃了2天的药不怎么拉了。</w:t>
      </w:r>
    </w:p>
    <w:p>
      <w:r>
        <w:t>医生：现在一天几次 __1__ ？</w:t>
      </w:r>
    </w:p>
    <w:p>
      <w:r>
        <w:t>患者：现在一天2次，大便还不怎么成型？</w:t>
      </w:r>
    </w:p>
    <w:p>
      <w:r>
        <w:t>1.A.临床B.维持C.空洞D.大便</w:t>
        <w:tab/>
        <w:tab/>
        <w:t>正确答案：大便</w:t>
      </w:r>
    </w:p>
    <w:p>
      <w:r>
        <w:t>患者：医生你好，我这半个月胃部饱胀痛，一年前做的 __1__ ，有慢性浅表性胃炎，现在需要再做一次胃镜吗？如何 __2__ ？（女，26岁）</w:t>
      </w:r>
    </w:p>
    <w:p>
      <w:r>
        <w:t>医生：您好！请问您有 __3__ 烧心 __4__ 吗？目前如何治疗的？</w:t>
      </w:r>
    </w:p>
    <w:p>
      <w:r>
        <w:t>患者：没有反酸，烧心，就是打饱嗝，胀痛。</w:t>
      </w:r>
    </w:p>
    <w:p>
      <w:r>
        <w:t>患者：目前还没有治疗。</w:t>
      </w:r>
    </w:p>
    <w:p>
      <w:r>
        <w:t>患者：一年前做的胃镜，那时医生说要我2年后再 __5__ 。</w:t>
      </w:r>
    </w:p>
    <w:p>
      <w:r>
        <w:t>1.A.吸氧B.胃镜C.引产术D.离子通道</w:t>
        <w:tab/>
        <w:tab/>
        <w:t>正确答案：胃镜</w:t>
      </w:r>
    </w:p>
    <w:p>
      <w:r>
        <w:t>2.A.薄B.治疗C.白化病D.肩部</w:t>
        <w:tab/>
        <w:tab/>
        <w:t>正确答案：治疗</w:t>
      </w:r>
    </w:p>
    <w:p>
      <w:r>
        <w:t>3.A.消炎B.反酸C.后遗症D.炭疽</w:t>
        <w:tab/>
        <w:tab/>
        <w:t>正确答案：反酸</w:t>
      </w:r>
    </w:p>
    <w:p>
      <w:r>
        <w:t>4.A.安慰B.干活儿C.油腻D.症状</w:t>
        <w:tab/>
        <w:tab/>
        <w:t>正确答案：症状</w:t>
      </w:r>
    </w:p>
    <w:p>
      <w:r>
        <w:t>5.A.基础代谢率B.牙龈C.移行D.检查</w:t>
        <w:tab/>
        <w:tab/>
        <w:t>正确答案：检查</w:t>
      </w:r>
    </w:p>
    <w:p>
      <w:r>
        <w:t>患者：肠胃炎突然痛，没有药，有什么方法怎么 __1__ 呢（男，20岁）</w:t>
      </w:r>
    </w:p>
    <w:p>
      <w:r>
        <w:t>医生：请问是哪个 __2__  __3__ 呢？肚脐往上还是往下？</w:t>
      </w:r>
    </w:p>
    <w:p>
      <w:r>
        <w:t>患者：中间痛。</w:t>
      </w:r>
    </w:p>
    <w:p>
      <w:r>
        <w:t>医生：你喝点温水看看， __4__ 一下看看。</w:t>
      </w:r>
    </w:p>
    <w:p>
      <w:r>
        <w:t>患者：这样可以吗，还有别的吗。</w:t>
      </w:r>
    </w:p>
    <w:p>
      <w:r>
        <w:t>医生：少数可以。特被是胃痉挛。</w:t>
      </w:r>
    </w:p>
    <w:p>
      <w:r>
        <w:t>患者：哦哦，谢谢。</w:t>
      </w:r>
    </w:p>
    <w:p>
      <w:r>
        <w:t>1.A.过敏性紫癜B.劳累C.缓解D.初产妇</w:t>
        <w:tab/>
        <w:tab/>
        <w:t>正确答案：缓解</w:t>
      </w:r>
    </w:p>
    <w:p>
      <w:r>
        <w:t>2.A.骨髓B.生殖部位C.部位D.睾丸</w:t>
        <w:tab/>
        <w:tab/>
        <w:t>正确答案：部位</w:t>
      </w:r>
    </w:p>
    <w:p>
      <w:r>
        <w:t>3.A.中医皮肤科B.儿科C.疼痛D.血液科(找到血液科的专家就诊)</w:t>
        <w:tab/>
        <w:tab/>
        <w:t>正确答案：疼痛</w:t>
      </w:r>
    </w:p>
    <w:p>
      <w:r>
        <w:t>4.A.儿内科B.辅助生殖科C.按摩D.伤科</w:t>
        <w:tab/>
        <w:tab/>
        <w:t>正确答案：按摩</w:t>
      </w:r>
    </w:p>
    <w:p>
      <w:r>
        <w:t>患者：小腹一阵阵的痛，按肚子也会痛，又 __1__ ，想拉粑粑拉不出来。昨天有点 __2__ 了，然后有点头晕 __3__ ，然后喝了999就去睡觉了，第二天早上开始也不肚子痛，吃了点面包以后就开始这样了痛得不严重但是一阵阵的然后就想拉粑粑可是又拉不出来（女，18岁）</w:t>
      </w:r>
    </w:p>
    <w:p>
      <w:r>
        <w:t>医生：你好，你这个应该是便秘引起来的，不完全性肠梗阻。</w:t>
      </w:r>
    </w:p>
    <w:p>
      <w:r>
        <w:t>医生：现在注意多喝水，然后外用开塞露。</w:t>
      </w:r>
    </w:p>
    <w:p>
      <w:r>
        <w:t>患者：会不会是什么肠炎症吗。</w:t>
      </w:r>
    </w:p>
    <w:p>
      <w:r>
        <w:t>患者：痛的时候肚子像打结一样痛。</w:t>
      </w:r>
    </w:p>
    <w:p>
      <w:r>
        <w:t>1.A.痢疾B.癌症C.便秘D.家属</w:t>
        <w:tab/>
        <w:tab/>
        <w:t>正确答案：便秘</w:t>
      </w:r>
    </w:p>
    <w:p>
      <w:r>
        <w:t>2.A.液体B.股骨头坏死C.着凉D.癣</w:t>
        <w:tab/>
        <w:tab/>
        <w:t>正确答案：着凉</w:t>
      </w:r>
    </w:p>
    <w:p>
      <w:r>
        <w:t>3.A.堵塞B.集中C.发热D.成分</w:t>
        <w:tab/>
        <w:tab/>
        <w:t>正确答案：发热</w:t>
      </w:r>
    </w:p>
    <w:p>
      <w:r>
        <w:t>患者：这几天感觉肚子涨涨的，轻微疼！（前一个月每天吃西瓜和棒冰） __1__ 有时 __2__ ，有时拉肚子，我这是什么情况？（男，33岁）</w:t>
      </w:r>
    </w:p>
    <w:p>
      <w:r>
        <w:t>医生：你好！有没有其他 __3__ 需要 __4__ 的？</w:t>
      </w:r>
    </w:p>
    <w:p>
      <w:r>
        <w:t>医生：大概 __5__ 了多少天呢？</w:t>
      </w:r>
    </w:p>
    <w:p>
      <w:r>
        <w:t>医生：有没有 __6__ 烧心 __7__  __8__ 不适？</w:t>
      </w:r>
    </w:p>
    <w:p>
      <w:r>
        <w:t>患者：就这一个星期吧。</w:t>
      </w:r>
    </w:p>
    <w:p>
      <w:r>
        <w:t>患者：没有反酸烧心恶心呕吐。</w:t>
      </w:r>
    </w:p>
    <w:p>
      <w:r>
        <w:t>医生：大便一天几次呢？是什么颜色呢？</w:t>
      </w:r>
    </w:p>
    <w:p>
      <w:r>
        <w:t>患者：一天1-2次，拉肚子的话一天3次！但量不多，黄色的。</w:t>
      </w:r>
    </w:p>
    <w:p>
      <w:r>
        <w:t>1.A.明显B.大便C.基因D.耽误</w:t>
        <w:tab/>
        <w:tab/>
        <w:t>正确答案：大便</w:t>
      </w:r>
    </w:p>
    <w:p>
      <w:r>
        <w:t>2.A.动眼神经B.软C.电除颤D.胸透</w:t>
        <w:tab/>
        <w:tab/>
        <w:t>正确答案：软</w:t>
      </w:r>
    </w:p>
    <w:p>
      <w:r>
        <w:t>3.A.损伤B.症状C.单纯D.衰老</w:t>
        <w:tab/>
        <w:tab/>
        <w:t>正确答案：症状</w:t>
      </w:r>
    </w:p>
    <w:p>
      <w:r>
        <w:t>4.A.发炎B.听诊器C.补充D.妊娠</w:t>
        <w:tab/>
        <w:tab/>
        <w:t>正确答案：补充</w:t>
      </w:r>
    </w:p>
    <w:p>
      <w:r>
        <w:t>5.A.避免B.疏忽C.持续D.失眠</w:t>
        <w:tab/>
        <w:tab/>
        <w:t>正确答案：持续</w:t>
      </w:r>
    </w:p>
    <w:p>
      <w:r>
        <w:t>6.A.面积B.终身C.反酸D.产道</w:t>
        <w:tab/>
        <w:tab/>
        <w:t>正确答案：反酸</w:t>
      </w:r>
    </w:p>
    <w:p>
      <w:r>
        <w:t>7.A.脊髓B.回盲部C.恶心D.急促</w:t>
        <w:tab/>
        <w:tab/>
        <w:t>正确答案：恶心</w:t>
      </w:r>
    </w:p>
    <w:p>
      <w:r>
        <w:t>8.A.低氧血症B.禁忌症C.呕吐D.灭菌</w:t>
        <w:tab/>
        <w:tab/>
        <w:t>正确答案：呕吐</w:t>
      </w:r>
    </w:p>
    <w:p>
      <w:r>
        <w:t>患者：一吃饭就像睡觉，还醒来肚子痛。（男，13岁）</w:t>
      </w:r>
    </w:p>
    <w:p>
      <w:r>
        <w:t>医生：你好，好高兴为你服务。</w:t>
      </w:r>
    </w:p>
    <w:p>
      <w:r>
        <w:t>医生：吃完饭想睡觉时正常的，估计平时 __1__ 质量不好。</w:t>
      </w:r>
    </w:p>
    <w:p>
      <w:r>
        <w:t>医生：平时 __2__ 或夜间会这样痛吗亲。</w:t>
      </w:r>
    </w:p>
    <w:p>
      <w:r>
        <w:t>患者：嗯。</w:t>
      </w:r>
    </w:p>
    <w:p>
      <w:r>
        <w:t>患者：是。</w:t>
      </w:r>
    </w:p>
    <w:p>
      <w:r>
        <w:t>医生：有没有 __3__  __4__ ？</w:t>
      </w:r>
    </w:p>
    <w:p>
      <w:r>
        <w:t>患者：有。</w:t>
      </w:r>
    </w:p>
    <w:p>
      <w:r>
        <w:t>1.A.营养科B.睡眠C.脊柱微创外科D.中医外科</w:t>
        <w:tab/>
        <w:tab/>
        <w:t>正确答案：睡眠</w:t>
      </w:r>
    </w:p>
    <w:p>
      <w:r>
        <w:t>2.A.空腹B.试验C.物质D.蛋白质</w:t>
        <w:tab/>
        <w:tab/>
        <w:t>正确答案：空腹</w:t>
      </w:r>
    </w:p>
    <w:p>
      <w:r>
        <w:t>3.A.反酸B.连续C.发炎D.冻伤</w:t>
        <w:tab/>
        <w:tab/>
        <w:t>正确答案：反酸</w:t>
      </w:r>
    </w:p>
    <w:p>
      <w:r>
        <w:t>4.A.下肢B.青光眼C.打嗝D.请示</w:t>
        <w:tab/>
        <w:tab/>
        <w:t>正确答案：打嗝</w:t>
      </w:r>
    </w:p>
    <w:p>
      <w:r>
        <w:t>患者：放屁多，还 __1__ 什么 __2__ ？严重吗？（男，25岁）</w:t>
      </w:r>
    </w:p>
    <w:p>
      <w:r>
        <w:t>医生：这种情况有多长时间了？</w:t>
      </w:r>
    </w:p>
    <w:p>
      <w:r>
        <w:t>患者：好几个月了。</w:t>
      </w:r>
    </w:p>
    <w:p>
      <w:r>
        <w:t>患者：跟痔疮有关系吗。</w:t>
      </w:r>
    </w:p>
    <w:p>
      <w:r>
        <w:t>医生：最近生活， __3__  __4__ 吗？这个与痔疮没关系。</w:t>
      </w:r>
    </w:p>
    <w:p>
      <w:r>
        <w:t>患者：挺规律的。</w:t>
      </w:r>
    </w:p>
    <w:p>
      <w:r>
        <w:t>患者：一开始放屁多然后得了痔疮，那段中午天天吃面条 __5__ 十多天吧！感觉放屁多。</w:t>
      </w:r>
    </w:p>
    <w:p>
      <w:r>
        <w:t>1.A.发绀B.臭C.反而D.胎儿</w:t>
        <w:tab/>
        <w:tab/>
        <w:t>正确答案：臭</w:t>
      </w:r>
    </w:p>
    <w:p>
      <w:r>
        <w:t>2.A.掌握B.状况C.进展期D.粉末</w:t>
        <w:tab/>
        <w:tab/>
        <w:t>正确答案：状况</w:t>
      </w:r>
    </w:p>
    <w:p>
      <w:r>
        <w:t>3.A.升B.防御C.饮食D.适当</w:t>
        <w:tab/>
        <w:tab/>
        <w:t>正确答案：饮食</w:t>
      </w:r>
    </w:p>
    <w:p>
      <w:r>
        <w:t>4.A.分型B.退休C.规律D.移动</w:t>
        <w:tab/>
        <w:tab/>
        <w:t>正确答案：规律</w:t>
      </w:r>
    </w:p>
    <w:p>
      <w:r>
        <w:t>5.A.消除B.腹痛C.连续D.复查</w:t>
        <w:tab/>
        <w:tab/>
        <w:t>正确答案：连续</w:t>
      </w:r>
    </w:p>
    <w:p>
      <w:r>
        <w:t>患者：刚才误吃了一小口过期两天的香肠，香肠是真空包装的，会不会有什么问题？怎么办？（男，36岁）</w:t>
      </w:r>
    </w:p>
    <w:p>
      <w:r>
        <w:t>医生：您好。既然现在已经吃了，那请问现在有什么 __1__ 的 __2__ 吗？或者说有什么异常的 __3__ 吗？</w:t>
      </w:r>
    </w:p>
    <w:p>
      <w:r>
        <w:t>患者：还没有。</w:t>
      </w:r>
    </w:p>
    <w:p>
      <w:r>
        <w:t>患者：大概20多分钟前吧。</w:t>
      </w:r>
    </w:p>
    <w:p>
      <w:r>
        <w:t>医生：那就 __4__ 吧，多喝水。有什么新的症状再及时的咨询和对症 __5__ 。</w:t>
      </w:r>
    </w:p>
    <w:p>
      <w:r>
        <w:t>患者：吃点大蒜可以吗？</w:t>
      </w:r>
    </w:p>
    <w:p>
      <w:r>
        <w:t>医生：可以。不要吃太多，会 __6__ 胃。</w:t>
      </w:r>
    </w:p>
    <w:p>
      <w:r>
        <w:t>患者：如果出现症状会多久出现？</w:t>
      </w:r>
    </w:p>
    <w:p>
      <w:r>
        <w:t>医生：一般观察2到3个小时就可以了。出现症状的话就会出现了。例如 __7__ ， __8__ ， __9__ ，发烧等。</w:t>
      </w:r>
    </w:p>
    <w:p>
      <w:r>
        <w:t>患者：会出现肉毒毒素症状吗？</w:t>
      </w:r>
    </w:p>
    <w:p>
      <w:r>
        <w:t>1.A.分化B.异常C.用途D.特殊</w:t>
        <w:tab/>
        <w:tab/>
        <w:t>正确答案：异常</w:t>
      </w:r>
    </w:p>
    <w:p>
      <w:r>
        <w:t>2.A.寿命B.表现C.下降D.歪</w:t>
        <w:tab/>
        <w:tab/>
        <w:t>正确答案：表现</w:t>
      </w:r>
    </w:p>
    <w:p>
      <w:r>
        <w:t>3.A.下肢B.症状C.臀部D.折磨</w:t>
        <w:tab/>
        <w:tab/>
        <w:t>正确答案：症状</w:t>
      </w:r>
    </w:p>
    <w:p>
      <w:r>
        <w:t>4.A.熟练B.观察C.浮肿D.蒂</w:t>
        <w:tab/>
        <w:tab/>
        <w:t>正确答案：观察</w:t>
      </w:r>
    </w:p>
    <w:p>
      <w:r>
        <w:t>5.A.淋病B.处理C.目光D.臭</w:t>
        <w:tab/>
        <w:tab/>
        <w:t>正确答案：处理</w:t>
      </w:r>
    </w:p>
    <w:p>
      <w:r>
        <w:t>6.A.下肢B.刺激C.含服D.肺门</w:t>
        <w:tab/>
        <w:tab/>
        <w:t>正确答案：刺激</w:t>
      </w:r>
    </w:p>
    <w:p>
      <w:r>
        <w:t>7.A.真菌B.恶心C.单克隆抗体D.臭</w:t>
        <w:tab/>
        <w:tab/>
        <w:t>正确答案：恶心</w:t>
      </w:r>
    </w:p>
    <w:p>
      <w:r>
        <w:t>8.A.负压吸引术B.呕吐C.胰腺D.首先消除</w:t>
        <w:tab/>
        <w:tab/>
        <w:t>正确答案：呕吐</w:t>
      </w:r>
    </w:p>
    <w:p>
      <w:r>
        <w:t>9.A.松弛B.腹泻C.梅毒D.脊髓</w:t>
        <w:tab/>
        <w:tab/>
        <w:t>正确答案：腹泻</w:t>
      </w:r>
    </w:p>
    <w:p>
      <w:r>
        <w:t>患者：肚脐左边疼是怎么回事（女，46岁）</w:t>
      </w:r>
    </w:p>
    <w:p>
      <w:r>
        <w:t>医生：你好，这种情况多久了？</w:t>
      </w:r>
    </w:p>
    <w:p>
      <w:r>
        <w:t>患者：快半个月了。</w:t>
      </w:r>
    </w:p>
    <w:p>
      <w:r>
        <w:t>医生：您既往有什么基础 __1__ 吗？另外什么时候疼， __2__ 多长时间，是怎么个疼法。</w:t>
      </w:r>
    </w:p>
    <w:p>
      <w:r>
        <w:t>患者：没啥疾病，然后就是一直刺刺的疼，后背也疼，就是 __3__ ，然后吃饭的时候会好一点点，然后就继续疼。</w:t>
      </w:r>
    </w:p>
    <w:p>
      <w:r>
        <w:t>1.A.自身免疫病B.疾病C.足弓D.镇静药</w:t>
        <w:tab/>
        <w:tab/>
        <w:t>正确答案：疾病</w:t>
      </w:r>
    </w:p>
    <w:p>
      <w:r>
        <w:t>2.A.胆固醇B.持续C.食管D.发炎</w:t>
        <w:tab/>
        <w:tab/>
        <w:t>正确答案：持续</w:t>
      </w:r>
    </w:p>
    <w:p>
      <w:r>
        <w:t>3.A.尿潴留B.麻木C.促性腺激素D.精子获能</w:t>
        <w:tab/>
        <w:tab/>
        <w:t>正确答案：麻木</w:t>
      </w:r>
    </w:p>
    <w:p>
      <w:r>
        <w:t>患者：我想问下昨天医生给我开的胃苏颗粒可以换成猴头菌提取物颗粒吗？因为我胃就是胀气有一点痛。（女，20岁）</w:t>
      </w:r>
    </w:p>
    <w:p>
      <w:r>
        <w:t>医生：您好，请问这种情况有多长时间了。可以换的。</w:t>
      </w:r>
    </w:p>
    <w:p>
      <w:r>
        <w:t>患者：有三四天了。</w:t>
      </w:r>
    </w:p>
    <w:p>
      <w:r>
        <w:t>患者：你看下有什么问题，昨天那个医生也没有说清楚，就说血清高。</w:t>
      </w:r>
    </w:p>
    <w:p>
      <w:r>
        <w:t>医生： __1__ 高，有 __2__  __3__ ，要用消炎药。</w:t>
      </w:r>
    </w:p>
    <w:p>
      <w:r>
        <w:t>患者：你好。</w:t>
      </w:r>
    </w:p>
    <w:p>
      <w:r>
        <w:t>患者：那个医生给我开的胃苏颗粒跟左氟沙星还有 __4__ 新液，为啥我吃了就开始肚子痛拉肚子呢？</w:t>
      </w:r>
    </w:p>
    <w:p>
      <w:r>
        <w:t>1.A.霍乱B.喘息C.白细胞D.形成</w:t>
        <w:tab/>
        <w:tab/>
        <w:t>正确答案：白细胞</w:t>
      </w:r>
    </w:p>
    <w:p>
      <w:r>
        <w:t>2.A.眼球B.发抖C.细菌D.虫/蛀牙</w:t>
        <w:tab/>
        <w:tab/>
        <w:t>正确答案：细菌</w:t>
      </w:r>
    </w:p>
    <w:p>
      <w:r>
        <w:t>3.A.整形科B.传染病科C.感染D.烧伤科</w:t>
        <w:tab/>
        <w:tab/>
        <w:t>正确答案：感染</w:t>
      </w:r>
    </w:p>
    <w:p>
      <w:r>
        <w:t>4.A.呼吸睡眠中心B.中医消化科C.康复D.脑科</w:t>
        <w:tab/>
        <w:tab/>
        <w:t>正确答案：康复</w:t>
      </w:r>
    </w:p>
    <w:p>
      <w:r>
        <w:t>患者：最近不知道怎么了没有吃什么东西，胃就好像很胀，很难受，即使去跑步也感觉不能 __1__ ，怎么回事，胃坏了吗？（女，30岁）</w:t>
      </w:r>
    </w:p>
    <w:p>
      <w:r>
        <w:t>医生：您好，感觉胃胀有多长时间了。</w:t>
      </w:r>
    </w:p>
    <w:p>
      <w:r>
        <w:t>医生：这几天天气热也有影响。</w:t>
      </w:r>
    </w:p>
    <w:p>
      <w:r>
        <w:t>患者：好长时间了大半个月左右。</w:t>
      </w:r>
    </w:p>
    <w:p>
      <w:r>
        <w:t>患者：不吃就舒服一吃就不舒服。</w:t>
      </w:r>
    </w:p>
    <w:p>
      <w:r>
        <w:t>医生：有 __2__ ，胃疼吗。消化不良也不宜剧烈运动。</w:t>
      </w:r>
    </w:p>
    <w:p>
      <w:r>
        <w:t>患者：疼不疼就是感觉鼓鼓的。</w:t>
      </w:r>
    </w:p>
    <w:p>
      <w:r>
        <w:t>1.A.感染病科B.口腔修复科C.心脏科D.消化</w:t>
        <w:tab/>
        <w:tab/>
        <w:t>正确答案：消化</w:t>
      </w:r>
    </w:p>
    <w:p>
      <w:r>
        <w:t>2.A.白内障B.打嗝C.缺损D.升</w:t>
        <w:tab/>
        <w:tab/>
        <w:t>正确答案：打嗝</w:t>
      </w:r>
    </w:p>
    <w:p>
      <w:r>
        <w:t>患者：因慢性胃炎早上需空腹吃奥美拉挫，请问能同时喝蜂蜜水吗？据说空腹吃蜂蜜水也养胃（女，38）</w:t>
      </w:r>
    </w:p>
    <w:p>
      <w:r>
        <w:t>医生：你好、最好用白开水送服。</w:t>
      </w:r>
    </w:p>
    <w:p>
      <w:r>
        <w:t>患者：好的谢谢！</w:t>
      </w:r>
    </w:p>
    <w:p>
      <w:r>
        <w:t>患者：您好！李鹏主任非常感谢在此遇到您。</w:t>
      </w:r>
    </w:p>
    <w:p>
      <w:r>
        <w:t>患者：我14年查胃镜诊断是慢性浅表胃炎。西药吃了一个月，中药吃了一个半月，效果也不明显。后12月吃了一个月半月西药，奥美拉挫，枸椽酸莫沙必利，替普瑞硐六周。于一月份停药。一月份停药后只发作一次，都是半夜烧心，两三小时后自然缓解。另，B超体检一有胆结石，6mmx10mm.现已停春节期间饮食不节现10天内发作3次，症状，半夜十二点胃烧心，右上腹疼。手按硬，有结块。白天没问题，腹部柔软。饮食已经戒油腻，无胃胀胃酸。请问后继如何治疗。上述三种药可以继续吃吗？</w:t>
      </w:r>
    </w:p>
    <w:p>
      <w:r>
        <w:t>患者：血压也偏低90/50左右。</w:t>
      </w:r>
    </w:p>
    <w:p>
      <w:r>
        <w:t>1.A.总蛋白B.胃镜C.房室结D.呕血</w:t>
        <w:tab/>
        <w:tab/>
        <w:t>正确答案：胃镜</w:t>
      </w:r>
    </w:p>
    <w:p>
      <w:r>
        <w:t>2.A.病程B.明显C.发作D.活检</w:t>
        <w:tab/>
        <w:tab/>
        <w:t>正确答案：明显</w:t>
      </w:r>
    </w:p>
    <w:p>
      <w:r>
        <w:t>3.A.发作B.维持C.鼓室D.脂肪</w:t>
        <w:tab/>
        <w:tab/>
        <w:t>正确答案：发作</w:t>
      </w:r>
    </w:p>
    <w:p>
      <w:r>
        <w:t>4.A.油腻B.饮食C.胆固醇D.便血</w:t>
        <w:tab/>
        <w:tab/>
        <w:t>正确答案：饮食</w:t>
      </w:r>
    </w:p>
    <w:p>
      <w:r>
        <w:t>5.A.中医综合B.中医内分泌C.戒D.核医学科</w:t>
        <w:tab/>
        <w:tab/>
        <w:t>正确答案：戒</w:t>
      </w:r>
    </w:p>
    <w:p>
      <w:r>
        <w:t>患者：我上次 __1__ 是黑色的，这次大便只有前面的特别一小部分是黑色的，请问这吃大便出血的 __2__ 吗（女，19岁）</w:t>
      </w:r>
    </w:p>
    <w:p>
      <w:r>
        <w:t>医生：你好，大便成形吗？有别的不舒服吗？</w:t>
      </w:r>
    </w:p>
    <w:p>
      <w:r>
        <w:t>患者：上一次是干的，这次是前面干后面稀。</w:t>
      </w:r>
    </w:p>
    <w:p>
      <w:r>
        <w:t>患者：我在 __3__ 幽门杆菌。</w:t>
      </w:r>
    </w:p>
    <w:p>
      <w:r>
        <w:t>患者：这两天一直胃胀。</w:t>
      </w:r>
    </w:p>
    <w:p>
      <w:r>
        <w:t>1.A.大便B.劝C.苯丙酮尿症D.足月儿</w:t>
        <w:tab/>
        <w:tab/>
        <w:t>正确答案：大便</w:t>
      </w:r>
    </w:p>
    <w:p>
      <w:r>
        <w:t>2.A.意外B.抗生素C.年纪D.状况</w:t>
        <w:tab/>
        <w:tab/>
        <w:t>正确答案：状况</w:t>
      </w:r>
    </w:p>
    <w:p>
      <w:r>
        <w:t>3.A.刺激B.衰老C.恶心D.治疗</w:t>
        <w:tab/>
        <w:tab/>
        <w:t>正确答案：治疗</w:t>
      </w:r>
    </w:p>
    <w:p>
      <w:r>
        <w:t>患者：早饭吃的绿豆汤，一个鸭蛋，还有点鱼，早上吃完饭胃就有些不舒服，然后吃午饭，午饭吃的炒白果，午饭吃完还是挺难受的，又去爬山了，爬山期间吐了一次，吐了一些，然后回来难受，晚上吃的麦片，后来热水袋敷一下肚子，又吐了，吐的比较多，又舒服一些，但还是比较难受四肢酸软，人比较疲乏。人在被窝里，然后热水袋在肚子上策的温度38.5度。要怎么办呢？（女，21岁）</w:t>
      </w:r>
    </w:p>
    <w:p>
      <w:r>
        <w:t>医生：考虑急性胃炎可能性大。如果方便建议医院检查下明确，如果不方便可以先服用抑酸药物如奥美拉唑或雷贝拉唑+粘膜保护药物。同时可以少许米汤喝些许。大便情况如何。</w:t>
      </w:r>
    </w:p>
    <w:p>
      <w:r>
        <w:t>患者：比较正常，没有腹泻，拉了一次。。。</w:t>
      </w:r>
    </w:p>
    <w:p>
      <w:r>
        <w:t>医生：粘膜保护药物可以选择洁维乐或达喜都可以。如果药物吃2天效果不好或加重需要去医院就诊查下血淀粉酶排除有无胰腺炎。</w:t>
      </w:r>
    </w:p>
    <w:p>
      <w:r>
        <w:t>患者：那我现在饿了。。。是不是有好转了？</w:t>
      </w:r>
    </w:p>
    <w:p>
      <w:r>
        <w:t>医生：根据你的描述看急性胃炎可能性大，短期需要药物治疗下恢复快。吃东西建议先服用易吸收的让胃也有个休息调整xw</w:t>
      </w:r>
    </w:p>
    <w:p>
      <w:r>
        <w:t>患者：好的，谢谢医生(*^_^*)</w:t>
      </w:r>
    </w:p>
    <w:p>
      <w:r>
        <w:t>1.A.卧床B.诊断C.敷D.系统</w:t>
        <w:tab/>
        <w:tab/>
        <w:t>正确答案：敷</w:t>
      </w:r>
    </w:p>
    <w:p>
      <w:r>
        <w:t>2.A.四肢B.四肢C.血液D.盆腔</w:t>
        <w:tab/>
        <w:tab/>
        <w:t>正确答案：四肢</w:t>
      </w:r>
    </w:p>
    <w:p>
      <w:r>
        <w:t>3.A.足弓B.受精卵C.检查D.胰腺</w:t>
        <w:tab/>
        <w:tab/>
        <w:t>正确答案：检查</w:t>
      </w:r>
    </w:p>
    <w:p>
      <w:r>
        <w:t>4.A.确定B.白化病C.明确D.怀孕</w:t>
        <w:tab/>
        <w:tab/>
        <w:t>正确答案：明确</w:t>
      </w:r>
    </w:p>
    <w:p>
      <w:r>
        <w:t>患者：请问，十四岁的孩子胃不舒服能去医院查碳14呼气吗？（女，37岁）</w:t>
      </w:r>
    </w:p>
    <w:p>
      <w:r>
        <w:t>医生：你好，胃部不适多久了呢？</w:t>
      </w:r>
    </w:p>
    <w:p>
      <w:r>
        <w:t>患者：也不是太久，2个月左右，偶尔胃胀，有气，有 __1__ 。</w:t>
      </w:r>
    </w:p>
    <w:p>
      <w:r>
        <w:t>医生：那建议做一下幽门螺旋杆菌 __2__ 。</w:t>
      </w:r>
    </w:p>
    <w:p>
      <w:r>
        <w:t>患者：可是不敢做 __3__ 呀。</w:t>
      </w:r>
    </w:p>
    <w:p>
      <w:r>
        <w:t>1.A.咽部B.口臭C.检查D.不足</w:t>
        <w:tab/>
        <w:tab/>
        <w:t>正确答案：口臭</w:t>
      </w:r>
    </w:p>
    <w:p>
      <w:r>
        <w:t>2.A.渗出液B.检查C.激动药D.粘连</w:t>
        <w:tab/>
        <w:tab/>
        <w:t>正确答案：检查</w:t>
      </w:r>
    </w:p>
    <w:p>
      <w:r>
        <w:t>3.A.指骨B.胃镜C.高碳酸血症D.颅内压</w:t>
        <w:tab/>
        <w:tab/>
        <w:t>正确答案：胃镜</w:t>
      </w:r>
    </w:p>
    <w:p>
      <w:r>
        <w:t>患者：拉肚子看见吃的就想吐 __1__ 无力头晕 __2__ 冒汗全身都是凉的（女，22岁）</w:t>
      </w:r>
    </w:p>
    <w:p>
      <w:r>
        <w:t>医生：你好，请问这种情况多久了？</w:t>
      </w:r>
    </w:p>
    <w:p>
      <w:r>
        <w:t>患者：昨天下午到现在。</w:t>
      </w:r>
    </w:p>
    <w:p>
      <w:r>
        <w:t>医生：感冒没有？或者吃了什么不 __3__ 的东西？</w:t>
      </w:r>
    </w:p>
    <w:p>
      <w:r>
        <w:t>患者：量了体温没发烧吃不下去东西就是拉肚子头晕有点想吐浑身发凉无力冒汗。</w:t>
      </w:r>
    </w:p>
    <w:p>
      <w:r>
        <w:t>患者：？</w:t>
      </w:r>
    </w:p>
    <w:p>
      <w:r>
        <w:t>1.A.补液B.浑身C.典型D.扩张</w:t>
        <w:tab/>
        <w:tab/>
        <w:t>正确答案：浑身</w:t>
      </w:r>
    </w:p>
    <w:p>
      <w:r>
        <w:t>2.A.骨髓B.心理C.盆骨D.全身</w:t>
        <w:tab/>
        <w:tab/>
        <w:t>正确答案：全身</w:t>
      </w:r>
    </w:p>
    <w:p>
      <w:r>
        <w:t>3.A.妇幼保健科B.心理咨询科C.保健科D.消化</w:t>
        <w:tab/>
        <w:tab/>
        <w:t>正确答案：消化</w:t>
      </w:r>
    </w:p>
    <w:p>
      <w:r>
        <w:t>患者：在吗医生。我胃不舒服。（男，26岁）</w:t>
      </w:r>
    </w:p>
    <w:p>
      <w:r>
        <w:t>医生：您好，胃怎么不舒服啊？ __1__ 烧心。</w:t>
      </w:r>
    </w:p>
    <w:p>
      <w:r>
        <w:t>患者：我可以向您买电话咨询吗。</w:t>
      </w:r>
    </w:p>
    <w:p>
      <w:r>
        <w:t>医生：我没有开通这项业务。</w:t>
      </w:r>
    </w:p>
    <w:p>
      <w:r>
        <w:t>医生：有时候在 __2__ 上班不方便开通。你现在说怎么了吗？在吗？</w:t>
      </w:r>
    </w:p>
    <w:p>
      <w:r>
        <w:t>患者：在的。</w:t>
      </w:r>
    </w:p>
    <w:p>
      <w:r>
        <w:t>1.A.缝合术B.反酸C.既往史D.尺骨</w:t>
        <w:tab/>
        <w:tab/>
        <w:t>正确答案：反酸</w:t>
      </w:r>
    </w:p>
    <w:p>
      <w:r>
        <w:t>2.A.肺性脑病B.低蛋白血症C.单位D.老视</w:t>
        <w:tab/>
        <w:tab/>
        <w:t>正确答案：单位</w:t>
      </w:r>
    </w:p>
    <w:p>
      <w:r>
        <w:t>患者：您好，起初头晕，后来头疼。接着吃不下去，吃多少吐多少，也没有 __1__ ，现在三天没吃了，肚子越来越大了，什么原因？（男，25岁）</w:t>
      </w:r>
    </w:p>
    <w:p>
      <w:r>
        <w:t>医生：这种情况多久了， __2__ 过吗？</w:t>
      </w:r>
    </w:p>
    <w:p>
      <w:r>
        <w:t>患者：三天了。</w:t>
      </w:r>
    </w:p>
    <w:p>
      <w:r>
        <w:t>患者：前些日子体检是胆囊息肉，有关系吗。</w:t>
      </w:r>
    </w:p>
    <w:p>
      <w:r>
        <w:t>医生：没有关系。可能是胃肠功能 __3__ 。</w:t>
      </w:r>
    </w:p>
    <w:p>
      <w:r>
        <w:t>患者：那这是什么原因。</w:t>
      </w:r>
    </w:p>
    <w:p>
      <w:r>
        <w:t>医生：胃肠感冒，胃肠功能紊乱。</w:t>
      </w:r>
    </w:p>
    <w:p>
      <w:r>
        <w:t>患者：肚子越来越大，特别涨，有时候头疼，额头疼。</w:t>
      </w:r>
    </w:p>
    <w:p>
      <w:r>
        <w:t>1.A.合理B.青春期C.大便D.头围</w:t>
        <w:tab/>
        <w:tab/>
        <w:t>正确答案：大便</w:t>
      </w:r>
    </w:p>
    <w:p>
      <w:r>
        <w:t>2.A.胆红素B.原发性C.检查D.震颤</w:t>
        <w:tab/>
        <w:tab/>
        <w:t>正确答案：检查</w:t>
      </w:r>
    </w:p>
    <w:p>
      <w:r>
        <w:t>3.A.失语B.麻木C.紊乱D.髓质</w:t>
        <w:tab/>
        <w:tab/>
        <w:t>正确答案：紊乱</w:t>
      </w:r>
    </w:p>
    <w:p>
      <w:r>
        <w:t>患者：3年前做的 __1__ 慢性胃炎现在还是胃疼还用做胃镜吗（女，37岁）</w:t>
      </w:r>
    </w:p>
    <w:p>
      <w:r>
        <w:t>医生：你好，可以考虑 __2__ 个看看。</w:t>
      </w:r>
    </w:p>
    <w:p>
      <w:r>
        <w:t>患者：最近吃了10付中药调理没管用现在吃了3天 __3__ 新液和奥美拉唑少有 __4__ 胃的最下方不是特别疼就是不怎么舒服早晨起来不吃东西很舒服的吃了东西就不太舒服了。</w:t>
      </w:r>
    </w:p>
    <w:p>
      <w:r>
        <w:t>医生：餐后痛。奥美拉唑继续吃。</w:t>
      </w:r>
    </w:p>
    <w:p>
      <w:r>
        <w:t>患者：是的。</w:t>
      </w:r>
    </w:p>
    <w:p>
      <w:r>
        <w:t>医生：复查个胃镜吧。</w:t>
      </w:r>
    </w:p>
    <w:p>
      <w:r>
        <w:t>患者：之前也有幽门螺旋杆菌吃了一个月的四联疗法。</w:t>
      </w:r>
    </w:p>
    <w:p>
      <w:r>
        <w:t>1.A.太极拳B.胃镜C.乙肝D.筋膜</w:t>
        <w:tab/>
        <w:tab/>
        <w:t>正确答案：胃镜</w:t>
      </w:r>
    </w:p>
    <w:p>
      <w:r>
        <w:t>2.A.避孕B.复查C.畸形D.防止</w:t>
        <w:tab/>
        <w:tab/>
        <w:t>正确答案：复查</w:t>
      </w:r>
    </w:p>
    <w:p>
      <w:r>
        <w:t>3.A.康复B.皮肤性病C.整形科D.泌尿外</w:t>
        <w:tab/>
        <w:tab/>
        <w:t>正确答案：康复</w:t>
      </w:r>
    </w:p>
    <w:p>
      <w:r>
        <w:t>4.A.后代B.以及C.缓解D.脚趾</w:t>
        <w:tab/>
        <w:tab/>
        <w:t>正确答案：缓解</w:t>
      </w:r>
    </w:p>
    <w:p>
      <w:r>
        <w:t>患者：内科。男性。45岁。你好，请问浅表性胃炎怎么 __1__ ？（男，46岁）</w:t>
      </w:r>
    </w:p>
    <w:p>
      <w:r>
        <w:t>医生：您好。胃炎主要是针对 __2__ 用药，您主要是什么样的人常 __3__ 呢？</w:t>
      </w:r>
    </w:p>
    <w:p>
      <w:r>
        <w:t>患者：你好，吃饭后饱胀。 __4__ 提示浅表性胃炎。</w:t>
      </w:r>
    </w:p>
    <w:p>
      <w:r>
        <w:t>医生：就这一个症状吗。</w:t>
      </w:r>
    </w:p>
    <w:p>
      <w:r>
        <w:t>患者：有点痛疼，</w:t>
      </w:r>
    </w:p>
    <w:p>
      <w:r>
        <w:t>1.A.家属B.治疗C.咯血D.神经</w:t>
        <w:tab/>
        <w:tab/>
        <w:t>正确答案：治疗</w:t>
      </w:r>
    </w:p>
    <w:p>
      <w:r>
        <w:t>2.A.骶骨B.症状C.阴性D.表现</w:t>
        <w:tab/>
        <w:tab/>
        <w:t>正确答案：症状</w:t>
      </w:r>
    </w:p>
    <w:p>
      <w:r>
        <w:t>3.A.尿频B.表现C.筛选D.指导</w:t>
        <w:tab/>
        <w:tab/>
        <w:t>正确答案：表现</w:t>
      </w:r>
    </w:p>
    <w:p>
      <w:r>
        <w:t>4.A.镇痛药B.太极拳C.支气管D.胃镜</w:t>
        <w:tab/>
        <w:tab/>
        <w:t>正确答案：胃镜</w:t>
      </w:r>
    </w:p>
    <w:p>
      <w:r>
        <w:t>患者： __1__ 乳头瘤术后胃痛什么是什么原因（女，65岁）</w:t>
      </w:r>
    </w:p>
    <w:p>
      <w:r>
        <w:t>医生：手术是怎么做的，具体手术方式知道吗？</w:t>
      </w:r>
    </w:p>
    <w:p>
      <w:r>
        <w:t>患者：十二指肠乳头 __2__ 在造术，是良性的，是开胸做的。</w:t>
      </w:r>
    </w:p>
    <w:p>
      <w:r>
        <w:t>患者：现在胃疼的厉害是什么原因。</w:t>
      </w:r>
    </w:p>
    <w:p>
      <w:r>
        <w:t>患者：这几天经常 __3__ 水 __4__ 。</w:t>
      </w:r>
    </w:p>
    <w:p>
      <w:r>
        <w:t>患者：还胃胀。</w:t>
      </w:r>
    </w:p>
    <w:p>
      <w:r>
        <w:t>1.A.过期产儿B.晒C.十二指肠D.预先</w:t>
        <w:tab/>
        <w:tab/>
        <w:t>正确答案：十二指肠</w:t>
      </w:r>
    </w:p>
    <w:p>
      <w:r>
        <w:t>2.A.化痰止咳B.肠鸣音C.切除D.杂音</w:t>
        <w:tab/>
        <w:tab/>
        <w:t>正确答案：切除</w:t>
      </w:r>
    </w:p>
    <w:p>
      <w:r>
        <w:t>3.A.感染B.气色C.反酸D.平衡</w:t>
        <w:tab/>
        <w:tab/>
        <w:t>正确答案：反酸</w:t>
      </w:r>
    </w:p>
    <w:p>
      <w:r>
        <w:t>4.A.下颌骨B.高压氧C.三合诊D.呕吐</w:t>
        <w:tab/>
        <w:tab/>
        <w:t>正确答案：呕吐</w:t>
      </w:r>
    </w:p>
    <w:p>
      <w:r>
        <w:t>患者：吃了螃蟹以后一直拉肚子，胃难受（男，38岁）</w:t>
      </w:r>
    </w:p>
    <w:p>
      <w:r>
        <w:t>医生：你好， __1__ 了几次了？</w:t>
      </w:r>
    </w:p>
    <w:p>
      <w:r>
        <w:t>患者：第六次。</w:t>
      </w:r>
    </w:p>
    <w:p>
      <w:r>
        <w:t>医生：水样便吗？</w:t>
      </w:r>
    </w:p>
    <w:p>
      <w:r>
        <w:t>患者：嗯，都是水。</w:t>
      </w:r>
    </w:p>
    <w:p>
      <w:r>
        <w:t>医生：你这个情况用药吧。</w:t>
      </w:r>
    </w:p>
    <w:p>
      <w:r>
        <w:t>患者：我这是吃坏了东西那。</w:t>
      </w:r>
    </w:p>
    <w:p>
      <w:r>
        <w:t>医生：对，应该是 __2__ 吃坏了。</w:t>
      </w:r>
    </w:p>
    <w:p>
      <w:r>
        <w:t>医生：口服黄连素止泻，头孢克圬 __3__ 。</w:t>
      </w:r>
    </w:p>
    <w:p>
      <w:r>
        <w:t>患者：就用这两种可以那。</w:t>
      </w:r>
    </w:p>
    <w:p>
      <w:r>
        <w:t>1.A.随意B.充分C.青光眼D.腹泻</w:t>
        <w:tab/>
        <w:tab/>
        <w:t>正确答案：腹泻</w:t>
      </w:r>
    </w:p>
    <w:p>
      <w:r>
        <w:t>2.A.海鲜B.乏力C.胫骨D.炎热</w:t>
        <w:tab/>
        <w:tab/>
        <w:t>正确答案：海鲜</w:t>
      </w:r>
    </w:p>
    <w:p>
      <w:r>
        <w:t>3.A.食管B.清除C.全身D.消炎</w:t>
        <w:tab/>
        <w:tab/>
        <w:t>正确答案：消炎</w:t>
      </w:r>
    </w:p>
    <w:p>
      <w:r>
        <w:t>患者： __1__ 擦的时候有点出血，。。。。（女，22岁）</w:t>
      </w:r>
    </w:p>
    <w:p>
      <w:r>
        <w:t>医生：您好！这种情况多久了？</w:t>
      </w:r>
    </w:p>
    <w:p>
      <w:r>
        <w:t>患者：是女儿。</w:t>
      </w:r>
    </w:p>
    <w:p>
      <w:r>
        <w:t>患者：偶尔。</w:t>
      </w:r>
    </w:p>
    <w:p>
      <w:r>
        <w:t>医生：有痔疮吗？</w:t>
      </w:r>
    </w:p>
    <w:p>
      <w:r>
        <w:t>患者：不好意思，前面打错了，是偶尔有。</w:t>
      </w:r>
    </w:p>
    <w:p>
      <w:r>
        <w:t>患者：痔疮我不知道是什么啊，</w:t>
      </w:r>
    </w:p>
    <w:p>
      <w:r>
        <w:t>1.A.必要B.大便C.睡眠D.胰腺炎</w:t>
        <w:tab/>
        <w:tab/>
        <w:t>正确答案：大便</w:t>
      </w:r>
    </w:p>
    <w:p>
      <w:r>
        <w:t>患者：饭后胃胀，胃难受，想放屁，有点像拉肚子那样的屁， __1__ 粘稠，成型，呈棕黄色，饭后会有饱嗝，打出气体的那种嗝。（男，18岁）</w:t>
      </w:r>
    </w:p>
    <w:p>
      <w:r>
        <w:t>医生：你好，这种情况多长时间了？有没有 __2__ ， __3__ ， __4__ ？吃饭 __5__ 吗？</w:t>
      </w:r>
    </w:p>
    <w:p>
      <w:r>
        <w:t>患者： __6__ 三天，没有您说得 __7__ ，这三天吃饭规律，之前吃饭有些不规律，一般都比饭点迟吃饭。</w:t>
      </w:r>
    </w:p>
    <w:p>
      <w:r>
        <w:t>医生：大便一天几次啊。</w:t>
      </w:r>
    </w:p>
    <w:p>
      <w:r>
        <w:t>患者：一次。</w:t>
      </w:r>
    </w:p>
    <w:p>
      <w:r>
        <w:t>医生：吃饭规律吗？</w:t>
      </w:r>
    </w:p>
    <w:p>
      <w:r>
        <w:t>患者：难受的这三天吃饭规律，之前不规律。</w:t>
      </w:r>
    </w:p>
    <w:p>
      <w:r>
        <w:t>医生：吃过什么药，做过什么 __8__ 吗？</w:t>
      </w:r>
    </w:p>
    <w:p>
      <w:r>
        <w:t>患者：今天刚吃了整肠生，没有做过检查。</w:t>
      </w:r>
    </w:p>
    <w:p>
      <w:r>
        <w:t>1.A.大便B.残留C.骨骼肌D.等候</w:t>
        <w:tab/>
        <w:tab/>
        <w:t>正确答案：大便</w:t>
      </w:r>
    </w:p>
    <w:p>
      <w:r>
        <w:t>2.A.反酸B.意识C.办理D.婚育史</w:t>
        <w:tab/>
        <w:tab/>
        <w:t>正确答案：反酸</w:t>
      </w:r>
    </w:p>
    <w:p>
      <w:r>
        <w:t>3.A.恶心B.血脂C.眼球D.迅速</w:t>
        <w:tab/>
        <w:tab/>
        <w:t>正确答案：恶心</w:t>
      </w:r>
    </w:p>
    <w:p>
      <w:r>
        <w:t>4.A.呕吐B.协同作用C.淋巴结D.肠闭锁</w:t>
        <w:tab/>
        <w:tab/>
        <w:t>正确答案：呕吐</w:t>
      </w:r>
    </w:p>
    <w:p>
      <w:r>
        <w:t>5.A.宠物B.含服C.规律D.神经</w:t>
        <w:tab/>
        <w:tab/>
        <w:t>正确答案：规律</w:t>
      </w:r>
    </w:p>
    <w:p>
      <w:r>
        <w:t>6.A.补体B.代替C.参与D.持续</w:t>
        <w:tab/>
        <w:tab/>
        <w:t>正确答案：持续</w:t>
      </w:r>
    </w:p>
    <w:p>
      <w:r>
        <w:t>7.A.宠物B.复查C.状况D.体重</w:t>
        <w:tab/>
        <w:tab/>
        <w:t>正确答案：状况</w:t>
      </w:r>
    </w:p>
    <w:p>
      <w:r>
        <w:t>8.A.葡萄球菌B.门静脉高压症C.检查D.淋巴细胞</w:t>
        <w:tab/>
        <w:tab/>
        <w:t>正确答案：检查</w:t>
      </w:r>
    </w:p>
    <w:p>
      <w:r>
        <w:t>患者： __1__ 怎么办？三天没有 __2__ 了。（女，19岁）</w:t>
      </w:r>
    </w:p>
    <w:p>
      <w:r>
        <w:t>医生：你好，很荣幸为您服务。</w:t>
      </w:r>
    </w:p>
    <w:p>
      <w:r>
        <w:t>医生：多大 __3__ 了，有什么基础 __4__ 吗。</w:t>
      </w:r>
    </w:p>
    <w:p>
      <w:r>
        <w:t>患者：没有疾病基础，19岁了。</w:t>
      </w:r>
    </w:p>
    <w:p>
      <w:r>
        <w:t>医生：前几天有没有其他情况，比如严重 __5__ ，或者进食 __6__ ，或者别的。</w:t>
      </w:r>
    </w:p>
    <w:p>
      <w:r>
        <w:t>医生：以前有没有便秘 __7__ ，有没有大便 __8__ 等。</w:t>
      </w:r>
    </w:p>
    <w:p>
      <w:r>
        <w:t>患者：没有。</w:t>
      </w:r>
    </w:p>
    <w:p>
      <w:r>
        <w:t>患者：有过大便干燥，偶尔。</w:t>
      </w:r>
    </w:p>
    <w:p>
      <w:r>
        <w:t>1.A.便秘B.新生儿C.肺活量D.荨麻疹</w:t>
        <w:tab/>
        <w:tab/>
        <w:t>正确答案：便秘</w:t>
      </w:r>
    </w:p>
    <w:p>
      <w:r>
        <w:t>2.A.大便B.坐高C.昏迷D.怀孕</w:t>
        <w:tab/>
        <w:tab/>
        <w:t>正确答案：大便</w:t>
      </w:r>
    </w:p>
    <w:p>
      <w:r>
        <w:t>3.A.指标B.探望C.幅度D.年纪</w:t>
        <w:tab/>
        <w:tab/>
        <w:t>正确答案：年纪</w:t>
      </w:r>
    </w:p>
    <w:p>
      <w:r>
        <w:t>4.A.骨质疏松症（OP）B.肺纹理C.杵状指/趾D.疾病</w:t>
        <w:tab/>
        <w:tab/>
        <w:t>正确答案：疾病</w:t>
      </w:r>
    </w:p>
    <w:p>
      <w:r>
        <w:t>5.A.创伤B.受伤C.蒂D.腹泻</w:t>
        <w:tab/>
        <w:tab/>
        <w:t>正确答案：腹泻</w:t>
      </w:r>
    </w:p>
    <w:p>
      <w:r>
        <w:t>6.A.饥饿B.寄生虫C.皮疹D.不足</w:t>
        <w:tab/>
        <w:tab/>
        <w:t>正确答案：不足</w:t>
      </w:r>
    </w:p>
    <w:p>
      <w:r>
        <w:t>7.A.静脉B.既往史C.病史D.青春期</w:t>
        <w:tab/>
        <w:tab/>
        <w:t>正确答案：病史</w:t>
      </w:r>
    </w:p>
    <w:p>
      <w:r>
        <w:t>8.A.物品B.缓解C.干燥D.过敏</w:t>
        <w:tab/>
        <w:tab/>
        <w:t>正确答案：干燥</w:t>
      </w:r>
    </w:p>
    <w:p>
      <w:r>
        <w:t>患者： __1__ 怎么办？便秘两周，之前一直一天一次软便，两周前突然两三天才一次，略硬。近两三天只能靠开塞露才能出硬球几个。每天大量蔬菜水果酸奶益生菌。屁多，感觉屁臭和 __2__ 。乳果糖也偶尔服用。晚上会有要上厕所的肚子疼，但排出的都是屁，然后便意就没了。孕晚期。</w:t>
      </w:r>
    </w:p>
    <w:p>
      <w:r>
        <w:t>医生：欢迎来春雨进行健康咨询。</w:t>
      </w:r>
    </w:p>
    <w:p>
      <w:r>
        <w:t>医生：孕晚期经常会出现便秘的情况，等 __3__ 后就好啦。</w:t>
      </w:r>
    </w:p>
    <w:p>
      <w:r>
        <w:t>患者：我怕都积攒着肚子里，会不会肠梗塞？</w:t>
      </w:r>
    </w:p>
    <w:p>
      <w:r>
        <w:t>患者：主要排不出来，难受啊。屁股赛开塞露赛的要破了。</w:t>
      </w:r>
    </w:p>
    <w:p>
      <w:r>
        <w:t>医生：吃的什么水果？</w:t>
      </w:r>
    </w:p>
    <w:p>
      <w:r>
        <w:t>患者：香蕉、樱桃、火龙果都有，还喝了网上说的西梅汁。</w:t>
      </w:r>
    </w:p>
    <w:p>
      <w:r>
        <w:t>1.A.伸B.基本C.联合D.便秘</w:t>
        <w:tab/>
        <w:tab/>
        <w:t>正确答案：便秘</w:t>
      </w:r>
    </w:p>
    <w:p>
      <w:r>
        <w:t>2.A.湿润B.等候C.伴有D.尿毒症</w:t>
        <w:tab/>
        <w:tab/>
        <w:t>正确答案：湿润</w:t>
      </w:r>
    </w:p>
    <w:p>
      <w:r>
        <w:t>3.A.生育B.心脑血管科C.脊柱外科D.感染病科</w:t>
        <w:tab/>
        <w:tab/>
        <w:t>正确答案：生育</w:t>
      </w:r>
    </w:p>
    <w:p>
      <w:r>
        <w:t>患者：果胶铋跟什么吃效果好（女，27岁）</w:t>
      </w:r>
    </w:p>
    <w:p>
      <w:r>
        <w:t>医生：您好，是为了抗幽门螺杆菌吗？还是？</w:t>
      </w:r>
    </w:p>
    <w:p>
      <w:r>
        <w:t>患者：就是最近吃东 __1__ 那儿疼平时也疼。</w:t>
      </w:r>
    </w:p>
    <w:p>
      <w:r>
        <w:t>医生：以前有吗？治胃炎 __2__ 不用这个药啊。</w:t>
      </w:r>
    </w:p>
    <w:p>
      <w:r>
        <w:t>患者：那吃什么药呢。</w:t>
      </w:r>
    </w:p>
    <w:p>
      <w:r>
        <w:t>1.A.胸口B.摸C.防御D.胃口</w:t>
        <w:tab/>
        <w:tab/>
        <w:t>正确答案：胸口</w:t>
      </w:r>
    </w:p>
    <w:p>
      <w:r>
        <w:t>2.A.基本B.插C.气色D.缺陷</w:t>
        <w:tab/>
        <w:tab/>
        <w:t>正确答案：基本</w:t>
      </w:r>
    </w:p>
    <w:p>
      <w:r>
        <w:t>患者：拉肚子吃过药现在肚子不拉了！ __1__ 带血是什么情况？（男，25岁）</w:t>
      </w:r>
    </w:p>
    <w:p>
      <w:r>
        <w:t>医生：是鲜红色的血吧，，，，</w:t>
      </w:r>
    </w:p>
    <w:p>
      <w:r>
        <w:t>医生：有可能是 __2__ 之后 __3__ 肛周粘膜撕裂来的，不用太担心的。</w:t>
      </w:r>
    </w:p>
    <w:p>
      <w:r>
        <w:t>患者：是红色的！在大便上面一边有一别没有。</w:t>
      </w:r>
    </w:p>
    <w:p>
      <w:r>
        <w:t>医生：嗯嗯，别担心，晚上用温水坐浴。</w:t>
      </w:r>
    </w:p>
    <w:p>
      <w:r>
        <w:t>患者：现在肚子不拉了。</w:t>
      </w:r>
    </w:p>
    <w:p>
      <w:r>
        <w:t>1.A.避孕B.大便C.达到D.歪</w:t>
        <w:tab/>
        <w:tab/>
        <w:t>正确答案：大便</w:t>
      </w:r>
    </w:p>
    <w:p>
      <w:r>
        <w:t>2.A.系统B.腹泻C.受伤D.不良</w:t>
        <w:tab/>
        <w:tab/>
        <w:t>正确答案：腹泻</w:t>
      </w:r>
    </w:p>
    <w:p>
      <w:r>
        <w:t>3.A.骨髓B.导致C.反射D.体积</w:t>
        <w:tab/>
        <w:tab/>
        <w:t>正确答案：导致</w:t>
      </w:r>
    </w:p>
    <w:p>
      <w:r>
        <w:t>患者：请问，就是喝酒喝醉了，然后吐了血，过后又什么事都没有了，有什么问题吗？（女，47）</w:t>
      </w:r>
    </w:p>
    <w:p>
      <w:r>
        <w:t>医生：你好，当时吐的血多吗？血是鲜红的还是咖啡样的？ __1__ 颜色是什么样呢？</w:t>
      </w:r>
    </w:p>
    <w:p>
      <w:r>
        <w:t>患者：血是红的，大便没什么变化。</w:t>
      </w:r>
    </w:p>
    <w:p>
      <w:r>
        <w:t>患者：吐的血不多。</w:t>
      </w:r>
    </w:p>
    <w:p>
      <w:r>
        <w:t>医生：这首先考虑喝酒引起的急性胃炎，一般情况下当有害 __2__  __3__ 后，胃粘膜会很快 __4__ ，所以假如过去几天后没有什么不舒服，那一般就没什么问题了。</w:t>
      </w:r>
    </w:p>
    <w:p>
      <w:r>
        <w:t>患者：哦，谢谢。不用吃药。</w:t>
      </w:r>
    </w:p>
    <w:p>
      <w:r>
        <w:t>医生：如果现在没什么感觉可以不用药。</w:t>
      </w:r>
    </w:p>
    <w:p>
      <w:r>
        <w:t>患者：都过了四天了，没有那里不舒服，那还是再 __5__ 下大便。</w:t>
      </w:r>
    </w:p>
    <w:p>
      <w:r>
        <w:t>医生：可以观察下大便。</w:t>
      </w:r>
    </w:p>
    <w:p>
      <w:r>
        <w:t>患者：那种大便色属不正常。</w:t>
      </w:r>
    </w:p>
    <w:p>
      <w:r>
        <w:t>1.A.误差B.大便C.肺活量D.耳聋</w:t>
        <w:tab/>
        <w:tab/>
        <w:t>正确答案：大便</w:t>
      </w:r>
    </w:p>
    <w:p>
      <w:r>
        <w:t>2.A.消耗B.传播C.刺激D.内毒素</w:t>
        <w:tab/>
        <w:tab/>
        <w:t>正确答案：刺激</w:t>
      </w:r>
    </w:p>
    <w:p>
      <w:r>
        <w:t>3.A.泪器B.胸锁乳突肌C.消除D.临终关怀</w:t>
        <w:tab/>
        <w:tab/>
        <w:t>正确答案：消除</w:t>
      </w:r>
    </w:p>
    <w:p>
      <w:r>
        <w:t>4.A.过敏科B.小儿康复科C.修复D.小儿胸外科</w:t>
        <w:tab/>
        <w:tab/>
        <w:t>正确答案：修复</w:t>
      </w:r>
    </w:p>
    <w:p>
      <w:r>
        <w:t>5.A.阴性B.特殊C.观察D.饥饿</w:t>
        <w:tab/>
        <w:tab/>
        <w:t>正确答案：观察</w:t>
      </w:r>
    </w:p>
    <w:p>
      <w:r>
        <w:t>患者：刚吃了两串羊肉串，又吃了半个西瓜感觉胃不好怎么办（男，27岁）</w:t>
      </w:r>
    </w:p>
    <w:p>
      <w:r>
        <w:t>医生：你好，有可能是急性胃肠炎。家里有没有胃药？</w:t>
      </w:r>
    </w:p>
    <w:p>
      <w:r>
        <w:t>患者：胃痛和胃胀的药就有可以吃吗？</w:t>
      </w:r>
    </w:p>
    <w:p>
      <w:r>
        <w:t>医生：先吃上吧，别再吃 __1__ 了。 __2__ 不要受凉。</w:t>
      </w:r>
    </w:p>
    <w:p>
      <w:r>
        <w:t>患者：会不会有什么大问题出现啊以后都不敢贪吃了。</w:t>
      </w:r>
    </w:p>
    <w:p>
      <w:r>
        <w:t>1.A.电击B.海鲜C.食物D.拐杖</w:t>
        <w:tab/>
        <w:tab/>
        <w:t>正确答案：食物</w:t>
      </w:r>
    </w:p>
    <w:p>
      <w:r>
        <w:t>2.A.其他骨B.肌肉C.腹部D.前臂</w:t>
        <w:tab/>
        <w:tab/>
        <w:t>正确答案：腹部</w:t>
      </w:r>
    </w:p>
    <w:p>
      <w:r>
        <w:t>患者：想问一下胃疼一般几天能好（女，14岁）</w:t>
      </w:r>
    </w:p>
    <w:p>
      <w:r>
        <w:t>医生：你好，请问这种情况多久了？</w:t>
      </w:r>
    </w:p>
    <w:p>
      <w:r>
        <w:t>患者：3/4天了。</w:t>
      </w:r>
    </w:p>
    <w:p>
      <w:r>
        <w:t>医生：吃药 __1__ 了吗。做过 __2__ 吗。</w:t>
      </w:r>
    </w:p>
    <w:p>
      <w:r>
        <w:t>患者：吃了健胃 __3__ 和三九胃泰。</w:t>
      </w:r>
    </w:p>
    <w:p>
      <w:r>
        <w:t>医生：没有做过 __4__ 检查吗。</w:t>
      </w:r>
    </w:p>
    <w:p>
      <w:r>
        <w:t>患者：没有。</w:t>
      </w:r>
    </w:p>
    <w:p>
      <w:r>
        <w:t>1.A.治疗B.接触C.病历D.烫</w:t>
        <w:tab/>
        <w:tab/>
        <w:t>正确答案：治疗</w:t>
      </w:r>
    </w:p>
    <w:p>
      <w:r>
        <w:t>2.A.检查B.遗尿C.羊水D.促胃肠动力药</w:t>
        <w:tab/>
        <w:tab/>
        <w:t>正确答案：检查</w:t>
      </w:r>
    </w:p>
    <w:p>
      <w:r>
        <w:t>3.A.面部B.结石C.消炎D.皱纹</w:t>
        <w:tab/>
        <w:tab/>
        <w:t>正确答案：消炎</w:t>
      </w:r>
    </w:p>
    <w:p>
      <w:r>
        <w:t>4.A.惊厥B.围产期C.胃镜D.肠闭锁</w:t>
        <w:tab/>
        <w:tab/>
        <w:t>正确答案：胃镜</w:t>
      </w:r>
    </w:p>
    <w:p>
      <w:r>
        <w:t>患者：安胃疡胶囊能和奥美拉挫 __1__ 新液,果胶铋一起吃吗,慢性胃炎, __2__ 溃疡（男，51岁）</w:t>
      </w:r>
    </w:p>
    <w:p>
      <w:r>
        <w:t>医生：你好，建议你这两种中药选择一种就可以。</w:t>
      </w:r>
    </w:p>
    <w:p>
      <w:r>
        <w:t>医生：也就是说奥美拉唑和果胶铋，再加上安胃疡胶囊或者康复新液中的一种就可以。</w:t>
      </w:r>
    </w:p>
    <w:p>
      <w:r>
        <w:t>医生：没有 __3__ 吃这么多的 __4__ 。</w:t>
      </w:r>
    </w:p>
    <w:p>
      <w:r>
        <w:t>患者：有幽门螺旋杆菌，C-0076</w:t>
      </w:r>
    </w:p>
    <w:p>
      <w:r>
        <w:t>患者：果胶铋和莫沙必利，雷尼替丁能一起用吗。</w:t>
      </w:r>
    </w:p>
    <w:p>
      <w:r>
        <w:t>患者：胃康灵，康复新液都是饭后吃，能一起用吗。</w:t>
      </w:r>
    </w:p>
    <w:p>
      <w:r>
        <w:t>患者：幽门螺杆菌是76，医生说这个轻微，先解决胃酸胃痛，再考虑幽门螺旋杆菌。</w:t>
      </w:r>
    </w:p>
    <w:p>
      <w:r>
        <w:t>医生：可以。幽门螺杆菌百分之五十以上的人都有。</w:t>
      </w:r>
    </w:p>
    <w:p>
      <w:r>
        <w:t>患者：上述都可以一起吃吗。</w:t>
      </w:r>
    </w:p>
    <w:p>
      <w:r>
        <w:t>1.A.皮肤科(找到皮肤科专家就诊)B.泌尿外C.牙科D.康复</w:t>
        <w:tab/>
        <w:tab/>
        <w:t>正确答案：康复</w:t>
      </w:r>
    </w:p>
    <w:p>
      <w:r>
        <w:t>2.A.充满B.素食C.素食D.十二指肠</w:t>
        <w:tab/>
        <w:tab/>
        <w:t>正确答案：十二指肠</w:t>
      </w:r>
    </w:p>
    <w:p>
      <w:r>
        <w:t>3.A.手指B.导尿术C.脊髓灰质炎D.必要</w:t>
        <w:tab/>
        <w:tab/>
        <w:t>正确答案：必要</w:t>
      </w:r>
    </w:p>
    <w:p>
      <w:r>
        <w:t>4.A.万女氏科B.心外科C.药物D.传染病科</w:t>
        <w:tab/>
        <w:tab/>
        <w:t>正确答案：药物</w:t>
      </w:r>
    </w:p>
    <w:p>
      <w:r>
        <w:t>患者：医生您好，这是我的问题：为什么喝油茶胃疼（男，72岁）</w:t>
      </w:r>
    </w:p>
    <w:p>
      <w:r>
        <w:t>医生：您好，这种情况多长时间了？油茶不用喝的。</w:t>
      </w:r>
    </w:p>
    <w:p>
      <w:r>
        <w:t>患者：喝的，晚饭时。</w:t>
      </w:r>
    </w:p>
    <w:p>
      <w:r>
        <w:t>医生：油茶面。还是什么。胃病吗。有吗。</w:t>
      </w:r>
    </w:p>
    <w:p>
      <w:r>
        <w:t>患者：是广西恭城油茶，加点花生等，喝的。</w:t>
      </w:r>
    </w:p>
    <w:p>
      <w:r>
        <w:t>患者：原没有胃病。</w:t>
      </w:r>
    </w:p>
    <w:p>
      <w:r>
        <w:t>医生：还是不要喝了。里面有 __1__ 的吗。</w:t>
      </w:r>
    </w:p>
    <w:p>
      <w:r>
        <w:t>患者：主要是胃疼睡不了。</w:t>
      </w:r>
    </w:p>
    <w:p>
      <w:r>
        <w:t>1.A.闭经B.成人C.油腻D.缓解</w:t>
        <w:tab/>
        <w:tab/>
        <w:t>正确答案：油腻</w:t>
      </w:r>
    </w:p>
    <w:p>
      <w:r>
        <w:t>患者：医生好，最近一年一直时不时就打饱嗝暖气，一直觉得胃胀，饱腹感，最近两天感觉 __1__ 堵的慌，咽东西感觉很慢才下去，一直觉得有东西卡在食管似的。这是什么情况？（女，26岁）</w:t>
      </w:r>
    </w:p>
    <w:p>
      <w:r>
        <w:t>医生：你好，这种情况有多长时间了？有加重麽？</w:t>
      </w:r>
    </w:p>
    <w:p>
      <w:r>
        <w:t>患者：最近有点感觉咽口水都能感觉到很难。</w:t>
      </w:r>
    </w:p>
    <w:p>
      <w:r>
        <w:t>医生：这个平时有没有 __2__  __3__ 或者 __4__ 后烧灼感的 __5__ ，吃饭怎么样？</w:t>
      </w:r>
    </w:p>
    <w:p>
      <w:r>
        <w:t>患者：就是有时候会有灼烧感，很少有。</w:t>
      </w:r>
    </w:p>
    <w:p>
      <w:r>
        <w:t>患者：吃饭一般就是吃完就觉得胃里胀气。</w:t>
      </w:r>
    </w:p>
    <w:p>
      <w:r>
        <w:t>1.A.肺及肺系B.乳房C.食管D.精神</w:t>
        <w:tab/>
        <w:tab/>
        <w:t>正确答案：食管</w:t>
      </w:r>
    </w:p>
    <w:p>
      <w:r>
        <w:t>2.A.扭伤B.潮湿C.脖子D.打嗝</w:t>
        <w:tab/>
        <w:tab/>
        <w:t>正确答案：打嗝</w:t>
      </w:r>
    </w:p>
    <w:p>
      <w:r>
        <w:t>3.A.合理B.彻底C.肝素D.反酸</w:t>
        <w:tab/>
        <w:tab/>
        <w:t>正确答案：反酸</w:t>
      </w:r>
    </w:p>
    <w:p>
      <w:r>
        <w:t>4.A.丹毒B.择期手术C.甲状腺功能亢进症（甲亢）D.胸骨</w:t>
        <w:tab/>
        <w:tab/>
        <w:t>正确答案：胸骨</w:t>
      </w:r>
    </w:p>
    <w:p>
      <w:r>
        <w:t>5.A.疤B.精神C.节奏D.症状</w:t>
        <w:tab/>
        <w:tab/>
        <w:t>正确答案：症状</w:t>
      </w:r>
    </w:p>
    <w:p>
      <w:r>
        <w:t>患者：预约肠镜 __1__ ，给了一个单子说检查前二天可以的，不可以吃的， __2__ 太小，能吃了除了上面还有啥啊？（男，32岁）</w:t>
      </w:r>
    </w:p>
    <w:p>
      <w:r>
        <w:t>医生：你好， __3__ 太多了没办法给你全部列举，只要是容易 __4__ 的都可以呢。</w:t>
      </w:r>
    </w:p>
    <w:p>
      <w:r>
        <w:t>患者：额。</w:t>
      </w:r>
    </w:p>
    <w:p>
      <w:r>
        <w:t>患者： __5__ 水果上面都写不能吃。。</w:t>
      </w:r>
    </w:p>
    <w:p>
      <w:r>
        <w:t>医生：蔬菜这些不容易消化的。</w:t>
      </w:r>
    </w:p>
    <w:p>
      <w:r>
        <w:t>患者：蔬菜不好消化？？</w:t>
      </w:r>
    </w:p>
    <w:p>
      <w:r>
        <w:t>患者：那鸡蛋呢。</w:t>
      </w:r>
    </w:p>
    <w:p>
      <w:r>
        <w:t>1.A.肺大疱B.检查C.移行D.障碍</w:t>
        <w:tab/>
        <w:tab/>
        <w:t>正确答案：检查</w:t>
      </w:r>
    </w:p>
    <w:p>
      <w:r>
        <w:t>2.A.内囊B.范围C.自由D.皱纹</w:t>
        <w:tab/>
        <w:tab/>
        <w:t>正确答案：范围</w:t>
      </w:r>
    </w:p>
    <w:p>
      <w:r>
        <w:t>3.A.恢复B.食物C.赶紧D.遵循</w:t>
        <w:tab/>
        <w:tab/>
        <w:t>正确答案：食物</w:t>
      </w:r>
    </w:p>
    <w:p>
      <w:r>
        <w:t>4.A.头颈外科B.耳鼻喉科C.消化D.消化内科</w:t>
        <w:tab/>
        <w:tab/>
        <w:t>正确答案：消化</w:t>
      </w:r>
    </w:p>
    <w:p>
      <w:r>
        <w:t>5.A.健全B.荨麻疹C.集中D.蔬菜</w:t>
        <w:tab/>
        <w:tab/>
        <w:t>正确答案：蔬菜</w:t>
      </w:r>
    </w:p>
    <w:p>
      <w:r>
        <w:t>患者：请问，能推荐一种什么药对胃比较好的，就是经常不爱吃饭，不能吃冷的冰的东西，每次也吃不了多少，但胃又不疼（男，42岁）</w:t>
      </w:r>
    </w:p>
    <w:p>
      <w:r>
        <w:t>患者：请问，能推荐一种什么药对胃比较好的，就是经常不爱吃饭，不能吃冷的冰的东西，每次也吃不了多少，但胃又不疼（男，42岁）</w:t>
      </w:r>
    </w:p>
    <w:p>
      <w:r>
        <w:t>医生：你好、这种情况有多久了啊？</w:t>
      </w:r>
    </w:p>
    <w:p>
      <w:r>
        <w:t>患者：比较长了。</w:t>
      </w:r>
    </w:p>
    <w:p>
      <w:r>
        <w:t>医生：以前吃的什么药。有没有做过 __1__ 。</w:t>
      </w:r>
    </w:p>
    <w:p>
      <w:r>
        <w:t>医生：平时吃生冷 __2__  __3__  __4__  __5__ ？</w:t>
      </w:r>
    </w:p>
    <w:p>
      <w:r>
        <w:t>医生：吃了饭饱胀 __6__  __7__ 吗？大小便正常吗？</w:t>
      </w:r>
    </w:p>
    <w:p>
      <w:r>
        <w:t>患者：都还好，</w:t>
      </w:r>
    </w:p>
    <w:p>
      <w:r>
        <w:t>患者：没吃过药。</w:t>
      </w:r>
    </w:p>
    <w:p>
      <w:r>
        <w:t>1.A.肺性脑病B.散光C.清宫D.检查</w:t>
        <w:tab/>
        <w:tab/>
        <w:t>正确答案：检查</w:t>
      </w:r>
    </w:p>
    <w:p>
      <w:r>
        <w:t>2.A.避孕B.刺激C.模糊D.初乳</w:t>
        <w:tab/>
        <w:tab/>
        <w:t>正确答案：刺激</w:t>
      </w:r>
    </w:p>
    <w:p>
      <w:r>
        <w:t>3.A.退休B.辛辣C.退休D.百日咳</w:t>
        <w:tab/>
        <w:tab/>
        <w:t>正确答案：辛辣</w:t>
      </w:r>
    </w:p>
    <w:p>
      <w:r>
        <w:t>4.A.确定B.宠物C.分析D.油腻</w:t>
        <w:tab/>
        <w:tab/>
        <w:t>正确答案：油腻</w:t>
      </w:r>
    </w:p>
    <w:p>
      <w:r>
        <w:t>5.A.筛选B.食物C.斑D.不详</w:t>
        <w:tab/>
        <w:tab/>
        <w:t>正确答案：食物</w:t>
      </w:r>
    </w:p>
    <w:p>
      <w:r>
        <w:t>6.A.打嗝B.打嗝C.急性会厌炎D.海鲜</w:t>
        <w:tab/>
        <w:tab/>
        <w:t>正确答案：打嗝</w:t>
      </w:r>
    </w:p>
    <w:p>
      <w:r>
        <w:t>7.A.反酸B.救护车C.病历D.发炎</w:t>
        <w:tab/>
        <w:tab/>
        <w:t>正确答案：反酸</w:t>
      </w:r>
    </w:p>
    <w:p>
      <w:r>
        <w:t>患者：小腹左上方隐隐作痛，上完厕所 __1__  __2__ 到下腹，坐下来一段时间之后又转移回小腹左上方（女，22岁）</w:t>
      </w:r>
    </w:p>
    <w:p>
      <w:r>
        <w:t>医生：您好，这种情况有多长时间了？大小便都正常吗？</w:t>
      </w:r>
    </w:p>
    <w:p>
      <w:r>
        <w:t>患者：正常的，就是今天刚刚开始。</w:t>
      </w:r>
    </w:p>
    <w:p>
      <w:r>
        <w:t>患者：不过前阵子吃的比较 __3__ ，拉了几次肚子，但这两天都是好的。</w:t>
      </w:r>
    </w:p>
    <w:p>
      <w:r>
        <w:t>医生：一般 __4__ 低的话考虑妇科问题，肚脐附近就是肠道问题了。</w:t>
      </w:r>
    </w:p>
    <w:p>
      <w:r>
        <w:t>患者：是在肚脐附近，拉肚子的话难受一下就好了，现在怎么绕着圈的疼呢。</w:t>
      </w:r>
    </w:p>
    <w:p>
      <w:r>
        <w:t>1.A.青光眼科B.疼痛C.内分泌代谢科D.中医男科</w:t>
        <w:tab/>
        <w:tab/>
        <w:t>正确答案：疼痛</w:t>
      </w:r>
    </w:p>
    <w:p>
      <w:r>
        <w:t>2.A.嗳气B.转移C.会诊D.浸润</w:t>
        <w:tab/>
        <w:tab/>
        <w:t>正确答案：转移</w:t>
      </w:r>
    </w:p>
    <w:p>
      <w:r>
        <w:t>3.A.指标B.辛辣C.腰D.脊髓</w:t>
        <w:tab/>
        <w:tab/>
        <w:t>正确答案：辛辣</w:t>
      </w:r>
    </w:p>
    <w:p>
      <w:r>
        <w:t>4.A.类风湿性关节炎B.位置C.避孕D.乳房</w:t>
        <w:tab/>
        <w:tab/>
        <w:t>正确答案：位置</w:t>
      </w:r>
    </w:p>
    <w:p>
      <w:r>
        <w:t>患者：医生您好，我今天早上开始两胸正中的 __1__ 疼，不是一直疼，间歇性的，还有点堵的感觉，前几天有时候有点饭后有点烧心（女，54岁）</w:t>
      </w:r>
    </w:p>
    <w:p>
      <w:r>
        <w:t>医生：您好以前有出现过吗。？</w:t>
      </w:r>
    </w:p>
    <w:p>
      <w:r>
        <w:t>患者：没有。</w:t>
      </w:r>
    </w:p>
    <w:p>
      <w:r>
        <w:t>患者：就今天早上开始，最开始以为是岔气。</w:t>
      </w:r>
    </w:p>
    <w:p>
      <w:r>
        <w:t>医生：有没有吃过什么不干净的，喝酒之类的。</w:t>
      </w:r>
    </w:p>
    <w:p>
      <w:r>
        <w:t>患者：没有，感觉疼的时候后背好像也跟着疼。</w:t>
      </w:r>
    </w:p>
    <w:p>
      <w:r>
        <w:t>医生：这个考虑胃炎可能比较大。可以先吃点药。</w:t>
      </w:r>
    </w:p>
    <w:p>
      <w:r>
        <w:t>患者：胃炎会引起后背跟着疼吗。</w:t>
      </w:r>
    </w:p>
    <w:p>
      <w:r>
        <w:t>患者：疼了一上午了，趟着好一点，不一直疼。</w:t>
      </w:r>
    </w:p>
    <w:p>
      <w:r>
        <w:t>1.A.嘴唇B.骨膜C.位置D.附件</w:t>
        <w:tab/>
        <w:tab/>
        <w:t>正确答案：位置</w:t>
      </w:r>
    </w:p>
    <w:p>
      <w:r>
        <w:t>患者：请问肚子不舒服，想吐是什么病症？（男，28岁）</w:t>
      </w:r>
    </w:p>
    <w:p>
      <w:r>
        <w:t>医生：您好！我是蓝医生，很高兴为您解答。</w:t>
      </w:r>
    </w:p>
    <w:p>
      <w:r>
        <w:t>医生：请问有 __1__ ，上 __2__ ，拉肚子吗。多久了。</w:t>
      </w:r>
    </w:p>
    <w:p>
      <w:r>
        <w:t>患者：蓝医生，您好，是从昨天开始的。</w:t>
      </w:r>
    </w:p>
    <w:p>
      <w:r>
        <w:t>患者：昨天有拉了几回肚子，但是后来感觉可能不是想拉肚子的那种不舒服～</w:t>
      </w:r>
    </w:p>
    <w:p>
      <w:r>
        <w:t>患者：下午喝了不少水，好了很多，不想吐了，但是到了晚上又是肚子不舒服想吐～</w:t>
      </w:r>
    </w:p>
    <w:p>
      <w:r>
        <w:t>医生：有没有吃到不干净东西，或者 __3__ ，吃过多酸辣刺激性的 __4__ ，或喝酒？</w:t>
      </w:r>
    </w:p>
    <w:p>
      <w:r>
        <w:t>患者：有反酸和腹痛，但是不知道是不是上腹～</w:t>
      </w:r>
    </w:p>
    <w:p>
      <w:r>
        <w:t>1.A.悲观B.终身C.反酸D.昏迷</w:t>
        <w:tab/>
        <w:tab/>
        <w:t>正确答案：反酸</w:t>
      </w:r>
    </w:p>
    <w:p>
      <w:r>
        <w:t>2.A.腹痛B.籍贯C.敏感D.混合性病变（肿物）</w:t>
        <w:tab/>
        <w:tab/>
        <w:t>正确答案：腹痛</w:t>
      </w:r>
    </w:p>
    <w:p>
      <w:r>
        <w:t>3.A.暴饮暴食B.牵涉痛C.退烧D.吸收</w:t>
        <w:tab/>
        <w:tab/>
        <w:t>正确答案：暴饮暴食</w:t>
      </w:r>
    </w:p>
    <w:p>
      <w:r>
        <w:t>4.A.婚育史B.食物C.空肠D.反而</w:t>
        <w:tab/>
        <w:tab/>
        <w:t>正确答案：食物</w:t>
      </w:r>
    </w:p>
    <w:p>
      <w:r>
        <w:t>患者： __1__ ，口苦，喉咙有异物感，身体还感觉 __2__ 做了 __3__ 是浅表性胃炎， __4__ 反流中度。吃过西药效果不行。有没有效果对症的中成药呢。（男，26岁）</w:t>
      </w:r>
    </w:p>
    <w:p>
      <w:r>
        <w:t>医生：你好，这种情况 __5__ 多久了？</w:t>
      </w:r>
    </w:p>
    <w:p>
      <w:r>
        <w:t>患者：最近四天把所有的药都停了，下午六七点左右口苦的严重，吃过饭后就会 __6__ 点。</w:t>
      </w:r>
    </w:p>
    <w:p>
      <w:r>
        <w:t>患者：三个月了，喉咙有异物感有一个月。</w:t>
      </w:r>
    </w:p>
    <w:p>
      <w:r>
        <w:t>患者：喉咙有痰吐不出来咽不下去。</w:t>
      </w:r>
    </w:p>
    <w:p>
      <w:r>
        <w:t>医生：西药吃了多久呀，中成药我建议你吃摩洛丹，至少三个月。</w:t>
      </w:r>
    </w:p>
    <w:p>
      <w:r>
        <w:t>患者：西药吃了两个月，</w:t>
      </w:r>
    </w:p>
    <w:p>
      <w:r>
        <w:t>1.A.浮肿B.反酸C.安慰D.平常</w:t>
        <w:tab/>
        <w:tab/>
        <w:t>正确答案：反酸</w:t>
      </w:r>
    </w:p>
    <w:p>
      <w:r>
        <w:t>2.A.颗B.乏力C.母乳D.耻骨联合</w:t>
        <w:tab/>
        <w:tab/>
        <w:t>正确答案：乏力</w:t>
      </w:r>
    </w:p>
    <w:p>
      <w:r>
        <w:t>3.A.胃镜B.排尿C.牙体D.感觉器官</w:t>
        <w:tab/>
        <w:tab/>
        <w:t>正确答案：胃镜</w:t>
      </w:r>
    </w:p>
    <w:p>
      <w:r>
        <w:t>4.A.胆汁B.胆汁酸C.内环境D.淹溺</w:t>
        <w:tab/>
        <w:tab/>
        <w:t>正确答案：胆汁</w:t>
      </w:r>
    </w:p>
    <w:p>
      <w:r>
        <w:t>5.A.持续B.外表C.分布D.晒</w:t>
        <w:tab/>
        <w:tab/>
        <w:t>正确答案：持续</w:t>
      </w:r>
    </w:p>
    <w:p>
      <w:r>
        <w:t>6.A.结合B.个人史C.缓解D.浓</w:t>
        <w:tab/>
        <w:tab/>
        <w:t>正确答案：缓解</w:t>
      </w:r>
    </w:p>
    <w:p>
      <w:r>
        <w:t>患者：胃不适，主要是胃好象上火，胀，消化不良， __1__ ， __2__ 肿痛，目赤，咽喉肿痛，胃胀可是稍进食后 __3__ 舒服些？还有 __4__  __5__ 不佳以至 __6__ ，请问是怎么回事？（男，42岁）</w:t>
      </w:r>
    </w:p>
    <w:p>
      <w:r>
        <w:t>医生：您好，这种情况多久了？做过 __7__  __8__ 吗？</w:t>
      </w:r>
    </w:p>
    <w:p>
      <w:r>
        <w:t>患者：胃没痛过，也没有过酸水，返酸之类。</w:t>
      </w:r>
    </w:p>
    <w:p>
      <w:r>
        <w:t>患者：几年前做过胃镜没什么，最近这次大概半月了。</w:t>
      </w:r>
    </w:p>
    <w:p>
      <w:r>
        <w:t>患者：医生开了伊托必利，泮托拉唑吃了也没效果。</w:t>
      </w:r>
    </w:p>
    <w:p>
      <w:r>
        <w:t>医生：那就先解决便秘的问题，这个可能是主要问题。</w:t>
      </w:r>
    </w:p>
    <w:p>
      <w:r>
        <w:t>患者：是什么原因啊，我自己吃了点牛黄解毒片， __9__ 后还是那样。</w:t>
      </w:r>
    </w:p>
    <w:p>
      <w:r>
        <w:t>1.A.消化B.便秘C.苏醒D.解剖</w:t>
        <w:tab/>
        <w:tab/>
        <w:t>正确答案：便秘</w:t>
      </w:r>
    </w:p>
    <w:p>
      <w:r>
        <w:t>2.A.血象B.牙龈C.羊膜D.肛裂</w:t>
        <w:tab/>
        <w:tab/>
        <w:t>正确答案：牙龈</w:t>
      </w:r>
    </w:p>
    <w:p>
      <w:r>
        <w:t>3.A.临床B.适当C.烫D.反而</w:t>
        <w:tab/>
        <w:tab/>
        <w:t>正确答案：反而</w:t>
      </w:r>
    </w:p>
    <w:p>
      <w:r>
        <w:t>4.A.咯血B.青紫C.类型D.导致</w:t>
        <w:tab/>
        <w:tab/>
        <w:t>正确答案：导致</w:t>
      </w:r>
    </w:p>
    <w:p>
      <w:r>
        <w:t>5.A.副黏液病毒科B.睡眠C.风湿免疫内科D.炮弹病毒科</w:t>
        <w:tab/>
        <w:tab/>
        <w:t>正确答案：睡眠</w:t>
      </w:r>
    </w:p>
    <w:p>
      <w:r>
        <w:t>6.A.空洞B.失眠C.浮肿D.节奏</w:t>
        <w:tab/>
        <w:tab/>
        <w:t>正确答案：失眠</w:t>
      </w:r>
    </w:p>
    <w:p>
      <w:r>
        <w:t>7.A.胃镜B.冠状动脉C.黄体D.脑死亡</w:t>
        <w:tab/>
        <w:tab/>
        <w:t>正确答案：胃镜</w:t>
      </w:r>
    </w:p>
    <w:p>
      <w:r>
        <w:t>8.A.检查B.穿刺术C.无菌术D.脑桥</w:t>
        <w:tab/>
        <w:tab/>
        <w:t>正确答案：检查</w:t>
      </w:r>
    </w:p>
    <w:p>
      <w:r>
        <w:t>9.A.咯血B.会阴C.费用D.腹泻</w:t>
        <w:tab/>
        <w:tab/>
        <w:t>正确答案：腹泻</w:t>
      </w:r>
    </w:p>
    <w:p>
      <w:r>
        <w:t>患者：喷门失驰缓症恶变的 __1__ （女，57岁）</w:t>
      </w:r>
    </w:p>
    <w:p>
      <w:r>
        <w:t>医生：你好，请问这个病多长时间了？</w:t>
      </w:r>
    </w:p>
    <w:p>
      <w:r>
        <w:t>患者：魏医生：早晨好！得病有20年了，3年前在武汉协和医院做了隧道手术，术后效果不错，但近半年来 __2__ 又出现困难且有加重，偶尔胸痛（原来胸痛一喝水可 __3__ ，现在较难）， __4__ 也 __5__ 了，近一个月又出现右 __6__ 缝 __7__ 。请 __8__ ，谢谢！</w:t>
      </w:r>
    </w:p>
    <w:p>
      <w:r>
        <w:t>医生：最近做过什么 __9__ 吗？</w:t>
      </w:r>
    </w:p>
    <w:p>
      <w:r>
        <w:t>患者：没有。</w:t>
      </w:r>
    </w:p>
    <w:p>
      <w:r>
        <w:t>医生：上次术后有没有做过 __10__ ？</w:t>
      </w:r>
    </w:p>
    <w:p>
      <w:r>
        <w:t>患者：一年前到协和医院复查过，胃动力检查，不理想。</w:t>
      </w:r>
    </w:p>
    <w:p>
      <w:r>
        <w:t>1.A.危害B.症状C.母乳D.边界</w:t>
        <w:tab/>
        <w:tab/>
        <w:t>正确答案：症状</w:t>
      </w:r>
    </w:p>
    <w:p>
      <w:r>
        <w:t>2.A.蛋白质B.吞咽C.酒精D.观察</w:t>
        <w:tab/>
        <w:tab/>
        <w:t>正确答案：吞咽</w:t>
      </w:r>
    </w:p>
    <w:p>
      <w:r>
        <w:t>3.A.肝B.缓解C.救护车D.移动</w:t>
        <w:tab/>
        <w:tab/>
        <w:t>正确答案：缓解</w:t>
      </w:r>
    </w:p>
    <w:p>
      <w:r>
        <w:t>4.A.会阴B.盲肠C.体重D.适应症</w:t>
        <w:tab/>
        <w:tab/>
        <w:t>正确答案：体重</w:t>
      </w:r>
    </w:p>
    <w:p>
      <w:r>
        <w:t>5.A.彻底B.根治C.下降D.测量</w:t>
        <w:tab/>
        <w:tab/>
        <w:t>正确答案：下降</w:t>
      </w:r>
    </w:p>
    <w:p>
      <w:r>
        <w:t>6.A.清淡B.扁桃体炎C.肩胛骨D.喉部</w:t>
        <w:tab/>
        <w:tab/>
        <w:t>正确答案：肩胛骨</w:t>
      </w:r>
    </w:p>
    <w:p>
      <w:r>
        <w:t>7.A.震颤B.胰岛素C.酸痛D.臀大肌</w:t>
        <w:tab/>
        <w:tab/>
        <w:t>正确答案：酸痛</w:t>
      </w:r>
    </w:p>
    <w:p>
      <w:r>
        <w:t>8.A.中医精神科B.中医外科C.输血科D.诊断</w:t>
        <w:tab/>
        <w:tab/>
        <w:t>正确答案：诊断</w:t>
      </w:r>
    </w:p>
    <w:p>
      <w:r>
        <w:t>9.A.淀粉酶B.憩室C.检查D.骨髓象</w:t>
        <w:tab/>
        <w:tab/>
        <w:t>正确答案：检查</w:t>
      </w:r>
    </w:p>
    <w:p>
      <w:r>
        <w:t>10.A.复查B.尿道C.性质D.好转</w:t>
        <w:tab/>
        <w:tab/>
        <w:t>正确答案：复查</w:t>
      </w:r>
    </w:p>
    <w:p>
      <w:r>
        <w:t>患者：男性上腹肚子疼怎么回事（男，32岁）</w:t>
      </w:r>
    </w:p>
    <w:p>
      <w:r>
        <w:t>医生：你好，请问这种情况多久了。</w:t>
      </w:r>
    </w:p>
    <w:p>
      <w:r>
        <w:t>医生：上腹具体哪个 __1__ 能具体说一下吗。</w:t>
      </w:r>
    </w:p>
    <w:p>
      <w:r>
        <w:t>医生：除了疼，还有其他不适吗。</w:t>
      </w:r>
    </w:p>
    <w:p>
      <w:r>
        <w:t>医生：你好，在吗请及时回复，我需要了解一下您的病情。你好，在吗。</w:t>
      </w:r>
    </w:p>
    <w:p>
      <w:r>
        <w:t>患者：右中上腹。</w:t>
      </w:r>
    </w:p>
    <w:p>
      <w:r>
        <w:t>患者：拉不出 __2__ ，，有肚气在里面。</w:t>
      </w:r>
    </w:p>
    <w:p>
      <w:r>
        <w:t>1.A.部位B.眼C.头D.其他骨</w:t>
        <w:tab/>
        <w:tab/>
        <w:t>正确答案：部位</w:t>
      </w:r>
    </w:p>
    <w:p>
      <w:r>
        <w:t>2.A.大便B.胎儿C.因素D.病毒</w:t>
        <w:tab/>
        <w:tab/>
        <w:t>正确答案：大便</w:t>
      </w:r>
    </w:p>
    <w:p>
      <w:r>
        <w:t>患者： __1__ 打饱嗝一个多月了，每天都会无数次的 __2__ ，感觉有气，没有胃胀的感觉，吃饭也都正常。（男，31岁）</w:t>
      </w:r>
    </w:p>
    <w:p>
      <w:r>
        <w:t>医生：你好？打嗝有加重麽？</w:t>
      </w:r>
    </w:p>
    <w:p>
      <w:r>
        <w:t>患者：这两天感觉会干呕了，偶尔，可能是不是因为这两天感冒了。</w:t>
      </w:r>
    </w:p>
    <w:p>
      <w:r>
        <w:t>医生：建议查幽门螺旋杆菌， __3__ 可以去中医科行针灸 __4__ ，效果比较好。</w:t>
      </w:r>
    </w:p>
    <w:p>
      <w:r>
        <w:t>医生：嗯感冒也会引起胃肠不适。</w:t>
      </w:r>
    </w:p>
    <w:p>
      <w:r>
        <w:t>患者：嘴里没有什么异味。</w:t>
      </w:r>
    </w:p>
    <w:p>
      <w:r>
        <w:t>1.A.着凉B.连续C.直径D.焦虑</w:t>
        <w:tab/>
        <w:tab/>
        <w:t>正确答案：连续</w:t>
      </w:r>
    </w:p>
    <w:p>
      <w:r>
        <w:t>2.A.纠正B.打嗝C.积水D.热量</w:t>
        <w:tab/>
        <w:tab/>
        <w:t>正确答案：打嗝</w:t>
      </w:r>
    </w:p>
    <w:p>
      <w:r>
        <w:t>3.A.疙瘩B.以及C.初乳D.疾病</w:t>
        <w:tab/>
        <w:tab/>
        <w:t>正确答案：以及</w:t>
      </w:r>
    </w:p>
    <w:p>
      <w:r>
        <w:t>4.A.激素B.治疗C.冠心病D.分化</w:t>
        <w:tab/>
        <w:tab/>
        <w:t>正确答案：治疗</w:t>
      </w:r>
    </w:p>
    <w:p>
      <w:r>
        <w:t>患者：医生，你好，就是我今天早上起床以后就感觉肚子痛，然后去卫生间，但是我还拉不出来 __1__ ，还比较 __2__ ，而且头还比较晕，后来就干呕了一下，再后来就上了厕所，然后感觉就好多了，请问这是怎么回事啊？（女，18岁）</w:t>
      </w:r>
    </w:p>
    <w:p>
      <w:r>
        <w:t>患者：就是厕所上完后没有肚子痛了。</w:t>
      </w:r>
    </w:p>
    <w:p>
      <w:r>
        <w:t>医生：您好！我是安医生，请问以前有过这种情况吗？</w:t>
      </w:r>
    </w:p>
    <w:p>
      <w:r>
        <w:t>患者：没有。</w:t>
      </w:r>
    </w:p>
    <w:p>
      <w:r>
        <w:t>患者：就是上完厕所后感觉胃不是很舒服。</w:t>
      </w:r>
    </w:p>
    <w:p>
      <w:r>
        <w:t>患者：但是过了一会胃也没那么难受了，等到吃中饭之前吃了一袋干脆面，后来等到下午胃就胀胀的。</w:t>
      </w:r>
    </w:p>
    <w:p>
      <w:r>
        <w:t>患者：医生，我还有一个问题，就是有的时候不吃饭胃也会胀是怎么回事啊。</w:t>
      </w:r>
    </w:p>
    <w:p>
      <w:r>
        <w:t>1.A.形成B.大便C.连续D.急性会厌炎</w:t>
        <w:tab/>
        <w:tab/>
        <w:t>正确答案：大便</w:t>
      </w:r>
    </w:p>
    <w:p>
      <w:r>
        <w:t>2.A.尿量B.恶心C.白癜风D.体征</w:t>
        <w:tab/>
        <w:tab/>
        <w:t>正确答案：恶心</w:t>
      </w:r>
    </w:p>
    <w:p>
      <w:r>
        <w:t>患者：幽门杆菌的药吃13天可以吗（女，27岁）</w:t>
      </w:r>
    </w:p>
    <w:p>
      <w:r>
        <w:t>医生：你好，你都吃13天了，怎么没有坚持吃到14天呢？</w:t>
      </w:r>
    </w:p>
    <w:p>
      <w:r>
        <w:t>患者：今天第13天还吃着，胃特别难受。</w:t>
      </w:r>
    </w:p>
    <w:p>
      <w:r>
        <w:t>医生：建议最好是够疗程～这样效果最好。护胃的药在吃吗？</w:t>
      </w:r>
    </w:p>
    <w:p>
      <w:r>
        <w:t>患者：刚开始吃着没事，这几天 __1__ 很大，是不是一定要14天。</w:t>
      </w:r>
    </w:p>
    <w:p>
      <w:r>
        <w:t>医生：如果实在难受，那就停了吧。</w:t>
      </w:r>
    </w:p>
    <w:p>
      <w:r>
        <w:t>患者：吃了斯达舒。</w:t>
      </w:r>
    </w:p>
    <w:p>
      <w:r>
        <w:t>医生：可以呢。这个可以吃。</w:t>
      </w:r>
    </w:p>
    <w:p>
      <w:r>
        <w:t>医生：如果实在胃很难受，那就停了吧。</w:t>
      </w:r>
    </w:p>
    <w:p>
      <w:r>
        <w:t>患者：坚持吃明天一天吗。</w:t>
      </w:r>
    </w:p>
    <w:p>
      <w:r>
        <w:t>1.A.中医骨科B.反应C.心脏病学或心脏科D.牙科</w:t>
        <w:tab/>
        <w:tab/>
        <w:t>正确答案：反应</w:t>
      </w:r>
    </w:p>
    <w:p>
      <w:r>
        <w:t>患者：晕车晕的厉害，下了车休息了一下午还是头晕 __1__ 怎么办（女，21岁）</w:t>
      </w:r>
    </w:p>
    <w:p>
      <w:r>
        <w:t>医生：你好，坐了多长时间车，呕吐有几次了。</w:t>
      </w:r>
    </w:p>
    <w:p>
      <w:r>
        <w:t>患者：坐了四个多小时。</w:t>
      </w:r>
    </w:p>
    <w:p>
      <w:r>
        <w:t>患者：中午一点多下车到现在就吐了很多次期间补吃了一颗晕车药。</w:t>
      </w:r>
    </w:p>
    <w:p>
      <w:r>
        <w:t>患者：呕吐的话就是总感觉食道喉咙这里有 __2__ 吐酸水这样。</w:t>
      </w:r>
    </w:p>
    <w:p>
      <w:r>
        <w:t>患者：你看有没有什么办法能 __3__ 刚刚去医院值班医生很忙。</w:t>
      </w:r>
    </w:p>
    <w:p>
      <w:r>
        <w:t>1.A.感觉器官B.血小板C.影像学检查D.呕吐</w:t>
        <w:tab/>
        <w:tab/>
        <w:t>正确答案：呕吐</w:t>
      </w:r>
    </w:p>
    <w:p>
      <w:r>
        <w:t>2.A.惊厥B.脑桥C.孕激素D.异物</w:t>
        <w:tab/>
        <w:tab/>
        <w:t>正确答案：异物</w:t>
      </w:r>
    </w:p>
    <w:p>
      <w:r>
        <w:t>3.A.免疫B.缩短C.摔倒D.缓解</w:t>
        <w:tab/>
        <w:tab/>
        <w:t>正确答案：缓解</w:t>
      </w:r>
    </w:p>
    <w:p>
      <w:r>
        <w:t>患者：肚子一会疼，上一下厕所就好了，过一会又疼（女，16岁）</w:t>
      </w:r>
    </w:p>
    <w:p>
      <w:r>
        <w:t>医生：你好，很高兴为你服务。</w:t>
      </w:r>
    </w:p>
    <w:p>
      <w:r>
        <w:t>医生：为了能更好的提供服务，我需要 __1__ 您几个与病症 __2__ 的问题，感谢您 __3__ 。</w:t>
      </w:r>
    </w:p>
    <w:p>
      <w:r>
        <w:t>医生：请问 __4__ 多长时间了。</w:t>
      </w:r>
    </w:p>
    <w:p>
      <w:r>
        <w:t>患者：恩。</w:t>
      </w:r>
    </w:p>
    <w:p>
      <w:r>
        <w:t>1.A.查房B.询问C.失眠D.神经</w:t>
        <w:tab/>
        <w:tab/>
        <w:t>正确答案：询问</w:t>
      </w:r>
    </w:p>
    <w:p>
      <w:r>
        <w:t>2.A.相关B.高原病C.位置D.摸</w:t>
        <w:tab/>
        <w:tab/>
        <w:t>正确答案：相关</w:t>
      </w:r>
    </w:p>
    <w:p>
      <w:r>
        <w:t>3.A.配合B.熬夜C.监护D.发病机制</w:t>
        <w:tab/>
        <w:tab/>
        <w:t>正确答案：配合</w:t>
      </w:r>
    </w:p>
    <w:p>
      <w:r>
        <w:t>4.A.面积B.腹痛C.咽部D.吃力</w:t>
        <w:tab/>
        <w:tab/>
        <w:t>正确答案：腹痛</w:t>
      </w:r>
    </w:p>
    <w:p>
      <w:r>
        <w:t>患者：男，24岁，近年来肠胃十分不好，经常拉肚子，经常 __1__ 几次 __2__ ，每天几次大便都习惯了，想去医院检查一下，不知道需要注意些什么（男，23岁）</w:t>
      </w:r>
    </w:p>
    <w:p>
      <w:r>
        <w:t>医生：你好， __3__ 吗？大便稀吗？有脓血吗？</w:t>
      </w:r>
    </w:p>
    <w:p>
      <w:r>
        <w:t>患者：腹痛很少出现，大便有时稀，有时粘稠，脓血不知道有没有，没怎么注意。</w:t>
      </w:r>
    </w:p>
    <w:p>
      <w:r>
        <w:t>医生：什么情况下会拉肚子？与 __4__ 有关吗？</w:t>
      </w:r>
    </w:p>
    <w:p>
      <w:r>
        <w:t>患者：应该是与饮食有关，有时稍微吃得辣一点，喝得凉一点就容易拉肚子。就算吃得很 __5__ 也经常有想上厕所的感觉，但又不怎么拉得出来。</w:t>
      </w:r>
    </w:p>
    <w:p>
      <w:r>
        <w:t>1.A.青光眼B.顶叶C.范围D.连续</w:t>
        <w:tab/>
        <w:tab/>
        <w:t>正确答案：连续</w:t>
      </w:r>
    </w:p>
    <w:p>
      <w:r>
        <w:t>2.A.大肠杆菌B.分泌C.大便D.反酸</w:t>
        <w:tab/>
        <w:tab/>
        <w:t>正确答案：大便</w:t>
      </w:r>
    </w:p>
    <w:p>
      <w:r>
        <w:t>3.A.消毒B.类型C.腹痛D.沟通</w:t>
        <w:tab/>
        <w:tab/>
        <w:t>正确答案：腹痛</w:t>
      </w:r>
    </w:p>
    <w:p>
      <w:r>
        <w:t>4.A.引发B.尿道C.饮食D.清醒</w:t>
        <w:tab/>
        <w:tab/>
        <w:t>正确答案：饮食</w:t>
      </w:r>
    </w:p>
    <w:p>
      <w:r>
        <w:t>5.A.巨大B.素食C.清淡D.恢复</w:t>
        <w:tab/>
        <w:tab/>
        <w:t>正确答案：清淡</w:t>
      </w:r>
    </w:p>
    <w:p>
      <w:r>
        <w:t>患者：胃疼，按压会疼，平时没感觉，而且一直拉肚子我调节 __1__ 一天了还是疼（男，21岁）</w:t>
      </w:r>
    </w:p>
    <w:p>
      <w:r>
        <w:t>医生：胃痛一般多是胃炎或者溃疡引起，一般需要吃些泮托拉唑 __2__ 。</w:t>
      </w:r>
    </w:p>
    <w:p>
      <w:r>
        <w:t>患者：那怎么判断我到底是什么毛病已经疼了好久了。</w:t>
      </w:r>
    </w:p>
    <w:p>
      <w:r>
        <w:t>医生：一般 __3__ 慢性胃炎或者溃疡。</w:t>
      </w:r>
    </w:p>
    <w:p>
      <w:r>
        <w:t>患者：应该不是胃溃疡吧！我饭后肚子不会疼，只有用手按压会疼，拉肚子时候会疼。</w:t>
      </w:r>
    </w:p>
    <w:p>
      <w:r>
        <w:t>医生：有可能的，所以先吃些保护胃 __4__ 治疗。</w:t>
      </w:r>
    </w:p>
    <w:p>
      <w:r>
        <w:t>患者：这几天都喝粥。</w:t>
      </w:r>
    </w:p>
    <w:p>
      <w:r>
        <w:t>患者：饭前吃点胃散。</w:t>
      </w:r>
    </w:p>
    <w:p>
      <w:r>
        <w:t>患者：过段时间如果还是不行我就去医院看一下。</w:t>
      </w:r>
    </w:p>
    <w:p>
      <w:r>
        <w:t>1.A.颤抖B.饮食C.睡眠D.尿酸</w:t>
        <w:tab/>
        <w:tab/>
        <w:t>正确答案：饮食</w:t>
      </w:r>
    </w:p>
    <w:p>
      <w:r>
        <w:t>2.A.伤害B.治疗C.间隔D.日常</w:t>
        <w:tab/>
        <w:tab/>
        <w:t>正确答案：治疗</w:t>
      </w:r>
    </w:p>
    <w:p>
      <w:r>
        <w:t>3.A.垂体B.属于C.胎儿D.腹部</w:t>
        <w:tab/>
        <w:tab/>
        <w:t>正确答案：属于</w:t>
      </w:r>
    </w:p>
    <w:p>
      <w:r>
        <w:t>4.A.变态反应科B.药物C.职业病科D.组织免疫科</w:t>
        <w:tab/>
        <w:tab/>
        <w:t>正确答案：药物</w:t>
      </w:r>
    </w:p>
    <w:p>
      <w:r>
        <w:t>患者：今天下午不知道为什么吃了几个车厘子后喝了水没几分钟就突然想吐，后面忍到下班后六点就吐了，吐完没什么 __1__ 并且胃有点堵，就睡了一觉，现在好多了。请问我是吃错东西了吗（女，23岁）</w:t>
      </w:r>
    </w:p>
    <w:p>
      <w:r>
        <w:t>医生：对的！没错！很可能你吃东西吃的！</w:t>
      </w:r>
    </w:p>
    <w:p>
      <w:r>
        <w:t>患者：请问是 __2__ 引起的急性胃炎吗。</w:t>
      </w:r>
    </w:p>
    <w:p>
      <w:r>
        <w:t>医生：不是急性胃炎！没那么严重的！</w:t>
      </w:r>
    </w:p>
    <w:p>
      <w:r>
        <w:t>医生：你都吐出去了就没啥事了。</w:t>
      </w:r>
    </w:p>
    <w:p>
      <w:r>
        <w:t>患者：现在胃还是有点不舒服。</w:t>
      </w:r>
    </w:p>
    <w:p>
      <w:r>
        <w:t>1.A.脊柱B.女性生殖C.腰骶部D.精神</w:t>
        <w:tab/>
        <w:tab/>
        <w:t>正确答案：精神</w:t>
      </w:r>
    </w:p>
    <w:p>
      <w:r>
        <w:t>2.A.单克隆抗体B.门诊C.寄生虫D.食物</w:t>
        <w:tab/>
        <w:tab/>
        <w:t>正确答案：食物</w:t>
      </w:r>
    </w:p>
    <w:p>
      <w:r>
        <w:t>患者：医生您好，这是我的问题：老人误食蓖麻子（女，89岁）</w:t>
      </w:r>
    </w:p>
    <w:p>
      <w:r>
        <w:t>医生：你好！你这种情况有多久了呢？</w:t>
      </w:r>
    </w:p>
    <w:p>
      <w:r>
        <w:t>患者：上午9点左右吃了10余粒，12时出现 __1__ 。</w:t>
      </w:r>
    </w:p>
    <w:p>
      <w:r>
        <w:t>医生： __2__ 呕吐有几次。 __3__ 有吗。 __4__ 腹胀。</w:t>
      </w:r>
    </w:p>
    <w:p>
      <w:r>
        <w:t>患者：共吐出来2次。</w:t>
      </w:r>
    </w:p>
    <w:p>
      <w:r>
        <w:t>医生：现在感觉好些了吗。</w:t>
      </w:r>
    </w:p>
    <w:p>
      <w:r>
        <w:t>患者： __5__ 无 __6__ 不适，5天没有 __7__ 了。</w:t>
      </w:r>
    </w:p>
    <w:p>
      <w:r>
        <w:t>1.A.生物利用度B.等张溶液C.呕吐D.新陈代谢</w:t>
        <w:tab/>
        <w:tab/>
        <w:t>正确答案：呕吐</w:t>
      </w:r>
    </w:p>
    <w:p>
      <w:r>
        <w:t>2.A.恶心B.睾丸C.抗原D.喘息</w:t>
        <w:tab/>
        <w:tab/>
        <w:t>正确答案：恶心</w:t>
      </w:r>
    </w:p>
    <w:p>
      <w:r>
        <w:t>3.A.发热B.检查C.内部D.扩张</w:t>
        <w:tab/>
        <w:tab/>
        <w:t>正确答案：发热</w:t>
      </w:r>
    </w:p>
    <w:p>
      <w:r>
        <w:t>4.A.腹痛B.促进C.迟缓D.造成</w:t>
        <w:tab/>
        <w:tab/>
        <w:t>正确答案：腹痛</w:t>
      </w:r>
    </w:p>
    <w:p>
      <w:r>
        <w:t>5.A.腹部B.四肢C.咽喉D.睾丸</w:t>
        <w:tab/>
        <w:tab/>
        <w:t>正确答案：腹部</w:t>
      </w:r>
    </w:p>
    <w:p>
      <w:r>
        <w:t>6.A.尾骨B.明显C.示范D.门诊</w:t>
        <w:tab/>
        <w:tab/>
        <w:t>正确答案：明显</w:t>
      </w:r>
    </w:p>
    <w:p>
      <w:r>
        <w:t>7.A.扭伤B.排便C.干燥D.阴茎</w:t>
        <w:tab/>
        <w:tab/>
        <w:t>正确答案：排便</w:t>
      </w:r>
    </w:p>
    <w:p>
      <w:r>
        <w:t>患者：今天做完无痛 __1__ ，中午吃饭的时候没事，晚上吃饭的时候 __2__ ，烧心，喉咙也烧的慌，是正常 __3__ 吗？（男，22岁）</w:t>
      </w:r>
    </w:p>
    <w:p>
      <w:r>
        <w:t>医生：您好，浅表性胃炎不严重，有幽门螺杆菌 __4__ 吗？什么不舒服胃镜检查呢？</w:t>
      </w:r>
    </w:p>
    <w:p>
      <w:r>
        <w:t>医生：最近喝酒吗？爱吃 __5__ 油炸 __6__ 生冷刺激性 __7__ 吗？</w:t>
      </w:r>
    </w:p>
    <w:p>
      <w:r>
        <w:t>患者：这几天吃过饭一直胃疼，就是以前有幽门螺杆菌，所以有点害怕了，做个胃镜。</w:t>
      </w:r>
    </w:p>
    <w:p>
      <w:r>
        <w:t>医生：这次有 __8__ 幽门螺杆菌？</w:t>
      </w:r>
    </w:p>
    <w:p>
      <w:r>
        <w:t>患者：查了，没事。</w:t>
      </w:r>
    </w:p>
    <w:p>
      <w:r>
        <w:t>医生：有 __9__ 过幽门螺杆菌？</w:t>
      </w:r>
    </w:p>
    <w:p>
      <w:r>
        <w:t>患者：大夫，我这个恶心烧心是不是因为做胃镜做的吗？我在吃饭的时候感觉喉咙也烧的慌。</w:t>
      </w:r>
    </w:p>
    <w:p>
      <w:r>
        <w:t>1.A.疝B.胃镜C.葡萄胎D.衣原体</w:t>
        <w:tab/>
        <w:tab/>
        <w:t>正确答案：胃镜</w:t>
      </w:r>
    </w:p>
    <w:p>
      <w:r>
        <w:t>2.A.顶叶B.恶心C.霍乱D.耳蜗</w:t>
        <w:tab/>
        <w:tab/>
        <w:t>正确答案：恶心</w:t>
      </w:r>
    </w:p>
    <w:p>
      <w:r>
        <w:t>3.A.镇定B.现象C.输液室D.脚趾</w:t>
        <w:tab/>
        <w:tab/>
        <w:t>正确答案：现象</w:t>
      </w:r>
    </w:p>
    <w:p>
      <w:r>
        <w:t>4.A.肾上腺B.检查C.胸大肌D.性病</w:t>
        <w:tab/>
        <w:tab/>
        <w:t>正确答案：检查</w:t>
      </w:r>
    </w:p>
    <w:p>
      <w:r>
        <w:t>5.A.恐惧B.辛辣C.痛苦D.结膜</w:t>
        <w:tab/>
        <w:tab/>
        <w:t>正确答案：辛辣</w:t>
      </w:r>
    </w:p>
    <w:p>
      <w:r>
        <w:t>6.A.下降B.油腻C.平衡D.尿急</w:t>
        <w:tab/>
        <w:tab/>
        <w:t>正确答案：油腻</w:t>
      </w:r>
    </w:p>
    <w:p>
      <w:r>
        <w:t>7.A.意外B.食物C.相关D.烦躁不安</w:t>
        <w:tab/>
        <w:tab/>
        <w:t>正确答案：食物</w:t>
      </w:r>
    </w:p>
    <w:p>
      <w:r>
        <w:t>8.A.婚育史B.复查C.咽部D.维持</w:t>
        <w:tab/>
        <w:tab/>
        <w:t>正确答案：复查</w:t>
      </w:r>
    </w:p>
    <w:p>
      <w:r>
        <w:t>9.A.既往史B.治疗C.单纯D.内脏</w:t>
        <w:tab/>
        <w:tab/>
        <w:t>正确答案：治疗</w:t>
      </w:r>
    </w:p>
    <w:p>
      <w:r>
        <w:t>患者：请问医生从早上起床到现在一直反胃是怎么回事？上午吐了两次，不是 __1__ （女，29岁）</w:t>
      </w:r>
    </w:p>
    <w:p>
      <w:r>
        <w:t>医生：你好！除了 __2__ ，还有其他不适情况吗？比如发烧，感冒，拉肚子等。</w:t>
      </w:r>
    </w:p>
    <w:p>
      <w:r>
        <w:t>患者：没有感冒发烧，一上午吐了两次拉了两次。</w:t>
      </w:r>
    </w:p>
    <w:p>
      <w:r>
        <w:t>医生：总体考虑急性胃肠炎可能性大，可以服用止泻和 __3__ 等 __4__ ，如蒙脱石散和肠炎宁胶囊等，注意 __5__  __6__ ，多饮水。</w:t>
      </w:r>
    </w:p>
    <w:p>
      <w:r>
        <w:t>患者：哺乳期能吃吗？</w:t>
      </w:r>
    </w:p>
    <w:p>
      <w:r>
        <w:t>1.A.怀孕B.青春期C.睾丸D.臀部</w:t>
        <w:tab/>
        <w:tab/>
        <w:t>正确答案：怀孕</w:t>
      </w:r>
    </w:p>
    <w:p>
      <w:r>
        <w:t>2.A.月经初潮B.颞叶C.呕吐D.中暑</w:t>
        <w:tab/>
        <w:tab/>
        <w:t>正确答案：呕吐</w:t>
      </w:r>
    </w:p>
    <w:p>
      <w:r>
        <w:t>3.A.坐高B.胰腺炎C.消炎D.失去</w:t>
        <w:tab/>
        <w:tab/>
        <w:t>正确答案：消炎</w:t>
      </w:r>
    </w:p>
    <w:p>
      <w:r>
        <w:t>4.A.口腔急诊科B.呼吸系统C.药物D.内分泌科</w:t>
        <w:tab/>
        <w:tab/>
        <w:t>正确答案：药物</w:t>
      </w:r>
    </w:p>
    <w:p>
      <w:r>
        <w:t>5.A.清淡B.口腔C.粗糙D.典型</w:t>
        <w:tab/>
        <w:tab/>
        <w:t>正确答案：清淡</w:t>
      </w:r>
    </w:p>
    <w:p>
      <w:r>
        <w:t>6.A.饮食B.弱C.素食D.焦虑</w:t>
        <w:tab/>
        <w:tab/>
        <w:t>正确答案：饮食</w:t>
      </w:r>
    </w:p>
    <w:p>
      <w:r>
        <w:t>患者：吃完早饭胃就感觉涨， __1__ ， __2__ ，到了中午时候胃就开始有点疼，吃了中午饭之后和吃完早饭一样的难受，不舒服， __3__ 好几天了，我之前偶尔会 __4__ ，而且以前吃饭都不把东西嚼碎就咽下去。（男，24岁）</w:t>
      </w:r>
    </w:p>
    <w:p>
      <w:r>
        <w:t>医生：你好，请问这种情况有多久了？以前有胃病吗？</w:t>
      </w:r>
    </w:p>
    <w:p>
      <w:r>
        <w:t>医生：有没有做过 __5__ 或者吃过什么药？大小便正常吗？</w:t>
      </w:r>
    </w:p>
    <w:p>
      <w:r>
        <w:t>患者：之前就是吃饭速度快的话会有这种情况，现在这个 __6__  __7__ 有1周了。</w:t>
      </w:r>
    </w:p>
    <w:p>
      <w:r>
        <w:t>医生：做过 __8__ 吗？</w:t>
      </w:r>
    </w:p>
    <w:p>
      <w:r>
        <w:t>患者：以前没有胃病，之前没有做过检查，医生还有个问题，我过年在家的半个月期间一天 __9__ 3次。</w:t>
      </w:r>
    </w:p>
    <w:p>
      <w:r>
        <w:t>患者：没有做过胃镜，</w:t>
      </w:r>
    </w:p>
    <w:p>
      <w:r>
        <w:t>患者：在家大便次数多有去诊所看过医生，医生给开了奥美拉唑和阿莫西林，今天中午胃难受的受不了了就又吃了一顿。</w:t>
      </w:r>
    </w:p>
    <w:p>
      <w:r>
        <w:t>1.A.素食B.打嗝C.股骨D.尖锐湿疣</w:t>
        <w:tab/>
        <w:tab/>
        <w:t>正确答案：打嗝</w:t>
      </w:r>
    </w:p>
    <w:p>
      <w:r>
        <w:t>2.A.腹部B.反酸C.麻疹D.耵聍</w:t>
        <w:tab/>
        <w:tab/>
        <w:t>正确答案：反酸</w:t>
      </w:r>
    </w:p>
    <w:p>
      <w:r>
        <w:t>3.A.知觉B.连续C.胸口D.外表</w:t>
        <w:tab/>
        <w:tab/>
        <w:t>正确答案：连续</w:t>
      </w:r>
    </w:p>
    <w:p>
      <w:r>
        <w:t>4.A.猩红热B.暴饮暴食C.暴饮暴食D.溶血病</w:t>
        <w:tab/>
        <w:tab/>
        <w:t>正确答案：暴饮暴食</w:t>
      </w:r>
    </w:p>
    <w:p>
      <w:r>
        <w:t>5.A.检查B.桡骨C.智齿D.流质</w:t>
        <w:tab/>
        <w:tab/>
        <w:t>正确答案：检查</w:t>
      </w:r>
    </w:p>
    <w:p>
      <w:r>
        <w:t>6.A.免疫B.状况C.解剖D.下降</w:t>
        <w:tab/>
        <w:tab/>
        <w:t>正确答案：状况</w:t>
      </w:r>
    </w:p>
    <w:p>
      <w:r>
        <w:t>7.A.误差B.疖C.生命体征D.持续</w:t>
        <w:tab/>
        <w:tab/>
        <w:t>正确答案：持续</w:t>
      </w:r>
    </w:p>
    <w:p>
      <w:r>
        <w:t>8.A.臀大肌B.凝血酶C.自愈D.胃镜</w:t>
        <w:tab/>
        <w:tab/>
        <w:t>正确答案：胃镜</w:t>
      </w:r>
    </w:p>
    <w:p>
      <w:r>
        <w:t>9.A.情绪B.性质C.骨盆D.大便</w:t>
        <w:tab/>
        <w:tab/>
        <w:t>正确答案：大便</w:t>
      </w:r>
    </w:p>
    <w:p>
      <w:r>
        <w:t>患者：今天拉肚8次无味盼点红怎么回事?（男，28岁）</w:t>
      </w:r>
    </w:p>
    <w:p>
      <w:r>
        <w:t>医生：有没有吃坏什么东西今天， __1__ 颜色红？</w:t>
      </w:r>
    </w:p>
    <w:p>
      <w:r>
        <w:t>患者：都是这样的。</w:t>
      </w:r>
    </w:p>
    <w:p>
      <w:r>
        <w:t>医生：痔疮有没有。</w:t>
      </w:r>
    </w:p>
    <w:p>
      <w:r>
        <w:t>患者：没有。</w:t>
      </w:r>
    </w:p>
    <w:p>
      <w:r>
        <w:t>医生：这两天吃了什么东西。</w:t>
      </w:r>
    </w:p>
    <w:p>
      <w:r>
        <w:t>医生：你这个方便的话明天去医院验一个大便。</w:t>
      </w:r>
    </w:p>
    <w:p>
      <w:r>
        <w:t>患者：就 __2__ 吃饭而已。</w:t>
      </w:r>
    </w:p>
    <w:p>
      <w:r>
        <w:t>1.A.操作B.冠心病C.病历D.大便</w:t>
        <w:tab/>
        <w:tab/>
        <w:t>正确答案：大便</w:t>
      </w:r>
    </w:p>
    <w:p>
      <w:r>
        <w:t>2.A.收缩B.个体C.药物D.平常</w:t>
        <w:tab/>
        <w:tab/>
        <w:t>正确答案：平常</w:t>
      </w:r>
    </w:p>
    <w:p>
      <w:r>
        <w:t>患者：你好，医生，我想问下我现在有 __3__ 炎，盆腔炎和胃炎，需要怎样 __1__ 啊？（女，28岁）</w:t>
      </w:r>
    </w:p>
    <w:p>
      <w:r>
        <w:t>医生：您好，请问这种情况有多长时间了。</w:t>
      </w:r>
    </w:p>
    <w:p>
      <w:r>
        <w:t>医生：您好，现在都有什么 __2__ ？</w:t>
      </w:r>
    </w:p>
    <w:p>
      <w:r>
        <w:t>患者：两个星期啦。</w:t>
      </w:r>
    </w:p>
    <w:p>
      <w:r>
        <w:t>患者：去医院查Ct盆腔没有脓肿的情况，但我按下去就是痛，和阑尾 __4__ ，都在吊针啊，我都不知道怎么办好啦。</w:t>
      </w:r>
    </w:p>
    <w:p>
      <w:r>
        <w:t>患者：吊针四天还有痛。</w:t>
      </w:r>
    </w:p>
    <w:p>
      <w:r>
        <w:t>患者：医生说阑尾做手术是在痛的三天内做，但我痛了七八天啦。</w:t>
      </w:r>
    </w:p>
    <w:p>
      <w:r>
        <w:t>患者：说等不痛再做啊，可是炎症吊针能消退吗？</w:t>
      </w:r>
    </w:p>
    <w:p>
      <w:r>
        <w:t>1.A.治疗B.早期C.咽部D.缺损</w:t>
        <w:tab/>
        <w:tab/>
        <w:t>正确答案：治疗</w:t>
      </w:r>
    </w:p>
    <w:p>
      <w:r>
        <w:t>2.A.症状B.反而C.身高/长D.绷带</w:t>
        <w:tab/>
        <w:tab/>
        <w:t>正确答案：症状</w:t>
      </w:r>
    </w:p>
    <w:p>
      <w:r>
        <w:t>3.A.确定B.消瘦C.阑尾D.发炎</w:t>
        <w:tab/>
        <w:tab/>
        <w:t>正确答案：阑尾</w:t>
      </w:r>
    </w:p>
    <w:p>
      <w:r>
        <w:t>4.A.消炎B.内耳C.禁食D.位置</w:t>
        <w:tab/>
        <w:tab/>
        <w:t>正确答案：位置</w:t>
      </w:r>
    </w:p>
    <w:p>
      <w:r>
        <w:t>患者：弟弟 __1__ 不正常，一天三四次，不成型稀的，问他说有十年多（男，28岁）</w:t>
      </w:r>
    </w:p>
    <w:p>
      <w:r>
        <w:t>医生：你好，你弟弟每天大便都这样吗？</w:t>
      </w:r>
    </w:p>
    <w:p>
      <w:r>
        <w:t>患者：是的。</w:t>
      </w:r>
    </w:p>
    <w:p>
      <w:r>
        <w:t>医生：便里有脓有血吗？ __2__ 吗？</w:t>
      </w:r>
    </w:p>
    <w:p>
      <w:r>
        <w:t>患者：都没有。</w:t>
      </w:r>
    </w:p>
    <w:p>
      <w:r>
        <w:t>1.A.大便B.指标C.回声D.胸口</w:t>
        <w:tab/>
        <w:tab/>
        <w:t>正确答案：大便</w:t>
      </w:r>
    </w:p>
    <w:p>
      <w:r>
        <w:t>2.A.腹痛B.节奏C.反酸D.敏感</w:t>
        <w:tab/>
        <w:tab/>
        <w:t>正确答案：腹痛</w:t>
      </w:r>
    </w:p>
    <w:p>
      <w:r>
        <w:t>患者：晚上吃太多半夜肚子疼（女，19岁）</w:t>
      </w:r>
    </w:p>
    <w:p>
      <w:r>
        <w:t>医生：你好，你肚子什么 __1__ 痛？</w:t>
      </w:r>
    </w:p>
    <w:p>
      <w:r>
        <w:t>患者：正中间。</w:t>
      </w:r>
    </w:p>
    <w:p>
      <w:r>
        <w:t>医生：有没有拉肚子？ __2__  __3__ 吗。</w:t>
      </w:r>
    </w:p>
    <w:p>
      <w:r>
        <w:t>患者：不会想。</w:t>
      </w:r>
    </w:p>
    <w:p>
      <w:r>
        <w:t>医生：以前出现过这种情况吗？</w:t>
      </w:r>
    </w:p>
    <w:p>
      <w:r>
        <w:t>患者：就一直嗝气。</w:t>
      </w:r>
    </w:p>
    <w:p>
      <w:r>
        <w:t>患者：有。</w:t>
      </w:r>
    </w:p>
    <w:p>
      <w:r>
        <w:t>患者：就是消化不良吧。</w:t>
      </w:r>
    </w:p>
    <w:p>
      <w:r>
        <w:t>1.A.下肢骨B.足C.部位D.颅骨</w:t>
        <w:tab/>
        <w:tab/>
        <w:t>正确答案：部位</w:t>
      </w:r>
    </w:p>
    <w:p>
      <w:r>
        <w:t>2.A.配偶B.救护车C.恶心D.寿命</w:t>
        <w:tab/>
        <w:tab/>
        <w:t>正确答案：恶心</w:t>
      </w:r>
    </w:p>
    <w:p>
      <w:r>
        <w:t>3.A.胸大肌B.引产术C.软组织D.呕吐</w:t>
        <w:tab/>
        <w:tab/>
        <w:t>正确答案：呕吐</w:t>
      </w:r>
    </w:p>
    <w:p>
      <w:r>
        <w:t>患者：吃完桃，突然 __1__ 想吐，以前吃没有这种 __2__ ，应该怎么办（女，21岁）</w:t>
      </w:r>
    </w:p>
    <w:p>
      <w:r>
        <w:t>医生：你好，除了吃桃子还吃过什么东西。</w:t>
      </w:r>
    </w:p>
    <w:p>
      <w:r>
        <w:t>患者：没有，其他的没吃。</w:t>
      </w:r>
    </w:p>
    <w:p>
      <w:r>
        <w:t>医生：有没有肚子不舒服。</w:t>
      </w:r>
    </w:p>
    <w:p>
      <w:r>
        <w:t>患者：有，肚子疼。</w:t>
      </w:r>
    </w:p>
    <w:p>
      <w:r>
        <w:t>患者：但是不 __3__ 。</w:t>
      </w:r>
    </w:p>
    <w:p>
      <w:r>
        <w:t>医生：嗯，那考虑可能跟吃的桃子有关，是不是没洗干净或者 __4__ ，现在的话可以吃点雷贝拉唑保护一下胃试试。</w:t>
      </w:r>
    </w:p>
    <w:p>
      <w:r>
        <w:t>患者：与胃炎有关吗。</w:t>
      </w:r>
    </w:p>
    <w:p>
      <w:r>
        <w:t>医生：嗯，有关系。</w:t>
      </w:r>
    </w:p>
    <w:p>
      <w:r>
        <w:t>患者：还有胆囊炎，最近胆囊炎 __5__ 。</w:t>
      </w:r>
    </w:p>
    <w:p>
      <w:r>
        <w:t>1.A.平衡B.恶心C.恢复D.风险</w:t>
        <w:tab/>
        <w:tab/>
        <w:t>正确答案：恶心</w:t>
      </w:r>
    </w:p>
    <w:p>
      <w:r>
        <w:t>2.A.人工B.现象C.食物D.视力</w:t>
        <w:tab/>
        <w:tab/>
        <w:t>正确答案：现象</w:t>
      </w:r>
    </w:p>
    <w:p>
      <w:r>
        <w:t>3.A.暂停B.近视C.腹泻D.寄生虫</w:t>
        <w:tab/>
        <w:tab/>
        <w:t>正确答案：腹泻</w:t>
      </w:r>
    </w:p>
    <w:p>
      <w:r>
        <w:t>4.A.呼吸B.区域C.危害D.变质</w:t>
        <w:tab/>
        <w:tab/>
        <w:t>正确答案：变质</w:t>
      </w:r>
    </w:p>
    <w:p>
      <w:r>
        <w:t>5.A.肛门B.听诊器C.脊髓灰质炎D.发作</w:t>
        <w:tab/>
        <w:tab/>
        <w:t>正确答案：发作</w:t>
      </w:r>
    </w:p>
    <w:p>
      <w:r>
        <w:t>患者：吃胃药一个小时后 __1__ 吐怎么回事（女，29岁）</w:t>
      </w:r>
    </w:p>
    <w:p>
      <w:r>
        <w:t>医生：你好！吃的是什么药？什么胃病？</w:t>
      </w:r>
    </w:p>
    <w:p>
      <w:r>
        <w:t>患者：香砂颗粒。</w:t>
      </w:r>
    </w:p>
    <w:p>
      <w:r>
        <w:t>患者：还有复方胃疼胶囊。</w:t>
      </w:r>
    </w:p>
    <w:p>
      <w:r>
        <w:t>医生：是在医院开的吗？</w:t>
      </w:r>
    </w:p>
    <w:p>
      <w:r>
        <w:t>患者：就这两天总感觉早上起来胃不舒服，去看了说胃炎开了点药。</w:t>
      </w:r>
    </w:p>
    <w:p>
      <w:r>
        <w:t>患者：能喝姜水吗刚煮了点姜水。</w:t>
      </w:r>
    </w:p>
    <w:p>
      <w:r>
        <w:t>患者：就刚刚一阵恶心想吐，啃了两个小曼头没吐出来，现在好多了。</w:t>
      </w:r>
    </w:p>
    <w:p>
      <w:r>
        <w:t>患者：现在老打气。</w:t>
      </w:r>
    </w:p>
    <w:p>
      <w:r>
        <w:t>患者：打气就舒服了。</w:t>
      </w:r>
    </w:p>
    <w:p>
      <w:r>
        <w:t>1.A.恶心B.按摩C.加剧D.诊断</w:t>
        <w:tab/>
        <w:tab/>
        <w:t>正确答案：恶心</w:t>
      </w:r>
    </w:p>
    <w:p>
      <w:r>
        <w:t>"患者：胃很不舒服''''发胀''''''食欲有点减退''''吃饭吃起来就想大口大口的赶快吃完'''越吃越狂躁（男，31岁）", '医生：您好，这种情况多长时间了？一直都是这种吃饭方式么？', "患者：有一段时间了''''具体多长时间了'''也不记得了''''严重吗。", '医生：可有反酸烧心，嗳气？大便正常么？平时饮食寒凉和辛辣食物多么？', "患者：嘴里不反酸''''也不烧心''暖气'''''但是辛辣食物吃的多'''饮食还很不规律''''我是一名司机。", "患者：这段时间就是胃很胀''''每天都很难受。", '医生：可能你有慢性胃炎，建议你先吃2周的雷贝拉唑和伊托必利看看，如果效果不佳，建议做个胃镜检查。</w:t>
      </w:r>
    </w:p>
    <w:p>
      <w:r>
        <w:t>医生：饮食上少吃辛辣刺激性食物，吃饭要细嚼慢咽。</w:t>
      </w:r>
    </w:p>
    <w:p>
      <w:r>
        <w:t>医生：少吃产气多的食物如豆制品和难消化食物。', "患者：其实我想做个胃镜检查''''可是我听人说很痛苦'''有别的其他的检查方法吗。"</w:t>
      </w:r>
    </w:p>
    <w:p>
      <w:r>
        <w:t>1.A.监测B.探头C.哺乳D.反酸</w:t>
        <w:tab/>
        <w:tab/>
        <w:t>正确答案：反酸</w:t>
      </w:r>
    </w:p>
    <w:p>
      <w:r>
        <w:t>2.A.骨骼肌B.情绪C.检验D.嗳气</w:t>
        <w:tab/>
        <w:tab/>
        <w:t>正确答案：嗳气</w:t>
      </w:r>
    </w:p>
    <w:p>
      <w:r>
        <w:t>3.A.白癜风B.移动C.尿液D.大便</w:t>
        <w:tab/>
        <w:tab/>
        <w:t>正确答案：大便</w:t>
      </w:r>
    </w:p>
    <w:p>
      <w:r>
        <w:t>4.A.霍乱B.抗体C.恢复D.饮食</w:t>
        <w:tab/>
        <w:tab/>
        <w:t>正确答案：饮食</w:t>
      </w:r>
    </w:p>
    <w:p>
      <w:r>
        <w:t>5.A.梗阻B.臀大肌C.髂骨D.胃镜</w:t>
        <w:tab/>
        <w:tab/>
        <w:t>正确答案：胃镜</w:t>
      </w:r>
    </w:p>
    <w:p>
      <w:r>
        <w:t>患者：吃饭 __1__ 不好，而且胃里面始终不舒服有点 __2__ ，有的时候吃饭有点想吐的感觉，腹胀并且有时候会有一点疼。 __3__ 一直不舒服，还有 __4__ （男，25岁）</w:t>
      </w:r>
    </w:p>
    <w:p>
      <w:r>
        <w:t>医生：您好，请问胃不舒服多长时间了？可有 __5__ 烧心？</w:t>
      </w:r>
    </w:p>
    <w:p>
      <w:r>
        <w:t>患者：有反酸烧心。</w:t>
      </w:r>
    </w:p>
    <w:p>
      <w:r>
        <w:t>患者：三个月了。</w:t>
      </w:r>
    </w:p>
    <w:p>
      <w:r>
        <w:t>患者：去医院做了 __6__ 也没有问题。</w:t>
      </w:r>
    </w:p>
    <w:p>
      <w:r>
        <w:t>1.A.根治B.胃口C.阶段D.等候</w:t>
        <w:tab/>
        <w:tab/>
        <w:t>正确答案：胃口</w:t>
      </w:r>
    </w:p>
    <w:p>
      <w:r>
        <w:t>2.A.海绵状血管瘤B.胸闷C.轴突D.呕吐</w:t>
        <w:tab/>
        <w:tab/>
        <w:t>正确答案：胸闷</w:t>
      </w:r>
    </w:p>
    <w:p>
      <w:r>
        <w:t>3.A.查房B.籍贯C.定期D.胸口</w:t>
        <w:tab/>
        <w:tab/>
        <w:t>正确答案：胸口</w:t>
      </w:r>
    </w:p>
    <w:p>
      <w:r>
        <w:t>4.A.营养B.咀嚼C.单纯D.打嗝</w:t>
        <w:tab/>
        <w:tab/>
        <w:t>正确答案：打嗝</w:t>
      </w:r>
    </w:p>
    <w:p>
      <w:r>
        <w:t>5.A.意外B.液体C.反酸D.流泪</w:t>
        <w:tab/>
        <w:tab/>
        <w:t>正确答案：反酸</w:t>
      </w:r>
    </w:p>
    <w:p>
      <w:r>
        <w:t>6.A.肺性脑病B.乳酸脱氢酶C.检查D.肺炎链球菌</w:t>
        <w:tab/>
        <w:tab/>
        <w:t>正确答案：检查</w:t>
      </w:r>
    </w:p>
    <w:p>
      <w:r>
        <w:t>患者：昨天一天没吃饭晚上十点半左右吧反正比较晚一下吃的比较撑今天早上肚子疼拉肚子是怎么回事（女，18岁）</w:t>
      </w:r>
    </w:p>
    <w:p>
      <w:r>
        <w:t>医生：您好，考虑是胃肠功能 __1__ 引起的～跟 __2__ 不 __3__ 有关。</w:t>
      </w:r>
    </w:p>
    <w:p>
      <w:r>
        <w:t>患者：现在拉肚子拉得厉害吃点思密达可以吗？还是什么。</w:t>
      </w:r>
    </w:p>
    <w:p>
      <w:r>
        <w:t>医生：拉了几次？</w:t>
      </w:r>
    </w:p>
    <w:p>
      <w:r>
        <w:t>患者：两次肚子还是有点疼。</w:t>
      </w:r>
    </w:p>
    <w:p>
      <w:r>
        <w:t>患者：第二趟也拉不出什么就是肚子疼拉肚子那样的疼。</w:t>
      </w:r>
    </w:p>
    <w:p>
      <w:r>
        <w:t>1.A.多胞胎B.外耳道C.上颌骨D.紊乱</w:t>
        <w:tab/>
        <w:tab/>
        <w:t>正确答案：紊乱</w:t>
      </w:r>
    </w:p>
    <w:p>
      <w:r>
        <w:t>2.A.登记B.尿酸C.饮食D.直径</w:t>
        <w:tab/>
        <w:tab/>
        <w:t>正确答案：饮食</w:t>
      </w:r>
    </w:p>
    <w:p>
      <w:r>
        <w:t>3.A.肛门B.补体C.规律D.形成</w:t>
        <w:tab/>
        <w:tab/>
        <w:t>正确答案：规律</w:t>
      </w:r>
    </w:p>
    <w:p>
      <w:r>
        <w:t>患者：有肠炎和 __1__ ，怎么办？（男，37岁）</w:t>
      </w:r>
    </w:p>
    <w:p>
      <w:r>
        <w:t>医生：你好，现在主要是什么 __2__ ？ __3__ 息肉建议还是肠镜下电切掉。</w:t>
      </w:r>
    </w:p>
    <w:p>
      <w:r>
        <w:t>医生：现在主要是什么症状？</w:t>
      </w:r>
    </w:p>
    <w:p>
      <w:r>
        <w:t>患者：现在医生建议 __4__ 息肉，有这个 __5__ 吗？</w:t>
      </w:r>
    </w:p>
    <w:p>
      <w:r>
        <w:t>医生：肠道的息肉发现了还是建议切掉的，时间长了容易变化，也容易出现一些 __6__ 症状，肠镜下电切就可以。</w:t>
      </w:r>
    </w:p>
    <w:p>
      <w:r>
        <w:t>患者： __7__ 夹不住， __8__ 的时间一久，容易排在身上！</w:t>
      </w:r>
    </w:p>
    <w:p>
      <w:r>
        <w:t>医生：这与炎症，息肉都有一定关系。</w:t>
      </w:r>
    </w:p>
    <w:p>
      <w:r>
        <w:t>患者：还有肠炎呀！</w:t>
      </w:r>
    </w:p>
    <w:p>
      <w:r>
        <w:t>医生：平时有饮酒史吗？吃肉多吗？</w:t>
      </w:r>
    </w:p>
    <w:p>
      <w:r>
        <w:t>患者：那手术难受吗？</w:t>
      </w:r>
    </w:p>
    <w:p>
      <w:r>
        <w:t>1.A.息肉B.巨结肠C.端坐呼吸D.缺血</w:t>
        <w:tab/>
        <w:tab/>
        <w:t>正确答案：息肉</w:t>
      </w:r>
    </w:p>
    <w:p>
      <w:r>
        <w:t>2.A.症状B.板状腹C.稳定D.关节</w:t>
        <w:tab/>
        <w:tab/>
        <w:t>正确答案：症状</w:t>
      </w:r>
    </w:p>
    <w:p>
      <w:r>
        <w:t>3.A.结肠B.弱视C.缺血D.缺铁性贫血</w:t>
        <w:tab/>
        <w:tab/>
        <w:t>正确答案：结肠</w:t>
      </w:r>
    </w:p>
    <w:p>
      <w:r>
        <w:t>4.A.切除B.先天性C.性病D.肺纹理</w:t>
        <w:tab/>
        <w:tab/>
        <w:t>正确答案：切除</w:t>
      </w:r>
    </w:p>
    <w:p>
      <w:r>
        <w:t>5.A.反而B.必要C.探头D.治疗</w:t>
        <w:tab/>
        <w:tab/>
        <w:t>正确答案：必要</w:t>
      </w:r>
    </w:p>
    <w:p>
      <w:r>
        <w:t>6.A.浮肿B.刺激C.调整D.鼻咽癌</w:t>
        <w:tab/>
        <w:tab/>
        <w:t>正确答案：刺激</w:t>
      </w:r>
    </w:p>
    <w:p>
      <w:r>
        <w:t>7.A.修复B.大便C.伤害D.指标</w:t>
        <w:tab/>
        <w:tab/>
        <w:t>正确答案：大便</w:t>
      </w:r>
    </w:p>
    <w:p>
      <w:r>
        <w:t>8.A.白癜风B.憋C.消除D.解剖</w:t>
        <w:tab/>
        <w:tab/>
        <w:t>正确答案：憋</w:t>
      </w:r>
    </w:p>
    <w:p>
      <w:r>
        <w:t>患者：长期腹泻，早上要上2-3次厕所，大便不成形，饭后，吃完凉的，辣的肚子疼有便意，便后缓解，午后腹胀、屁多（男，29岁）</w:t>
      </w:r>
    </w:p>
    <w:p>
      <w:r>
        <w:t>医生：你这个就是肠道功能紊乱，肠易激，吃点益生菌调节下肠道，时间要长。</w:t>
      </w:r>
    </w:p>
    <w:p>
      <w:r>
        <w:t>患者：具体吃什么益生菌啊？</w:t>
      </w:r>
    </w:p>
    <w:p>
      <w:r>
        <w:t>患者：大概有近十年时间了，中医，西医都看过，验过大便正常，没有做过肠镜，有必要做下吗？</w:t>
      </w:r>
    </w:p>
    <w:p>
      <w:r>
        <w:t>医生：时间这么长，可以做个肠镜检查下。</w:t>
      </w:r>
    </w:p>
    <w:p>
      <w:r>
        <w:t>医生：双歧杆菌三联活菌或者整肠生都可以。</w:t>
      </w:r>
    </w:p>
    <w:p>
      <w:r>
        <w:t>患者：是啊，去医院看的时候医生一看大便正常，就没让做肠镜。</w:t>
      </w:r>
    </w:p>
    <w:p>
      <w:r>
        <w:t>医生：我也觉得没必要做，吃药看下效果吧，饮食上清淡规律，生活规律，不要太劳累熬夜。</w:t>
      </w:r>
    </w:p>
    <w:p>
      <w:r>
        <w:t>患者：好的，谢谢你，刘医生。</w:t>
      </w:r>
    </w:p>
    <w:p>
      <w:r>
        <w:t>1.A.行为B.延期C.腹泻D.容积</w:t>
        <w:tab/>
        <w:tab/>
        <w:t>正确答案：腹泻</w:t>
      </w:r>
    </w:p>
    <w:p>
      <w:r>
        <w:t>2.A.清淡B.残疾C.缓解D.清除</w:t>
        <w:tab/>
        <w:tab/>
        <w:t>正确答案：缓解</w:t>
      </w:r>
    </w:p>
    <w:p>
      <w:r>
        <w:t>3.A.马尾B.消化性溃疡C.紊乱D.骨髓象</w:t>
        <w:tab/>
        <w:tab/>
        <w:t>正确答案：紊乱</w:t>
      </w:r>
    </w:p>
    <w:p>
      <w:r>
        <w:t>4.A.尿毒症B.必要C.胸口D.顺畅</w:t>
        <w:tab/>
        <w:tab/>
        <w:t>正确答案：必要</w:t>
      </w:r>
    </w:p>
    <w:p>
      <w:r>
        <w:t>5.A.补液B.饮食C.肝素D.固定</w:t>
        <w:tab/>
        <w:tab/>
        <w:t>正确答案：饮食</w:t>
      </w:r>
    </w:p>
    <w:p>
      <w:r>
        <w:t>患者：你好医生，我最近回老家过年，吃饭时间和次数和平常都有变化，食物也不是很对口。前两天有吃穿心莲，小柴胡颗粒，和藿香正气，没有同时吃，是隔天或者隔次吃。最近一周一直胀肚，厌食，大便不成形，还要每天排便3到4次。请问是什么引起的，应该怎么治疗？谢谢！（男，35岁）</w:t>
      </w:r>
    </w:p>
    <w:p>
      <w:r>
        <w:t>医生：您好，您吃哪些药是为了治疗什么呢？</w:t>
      </w:r>
    </w:p>
    <w:p>
      <w:r>
        <w:t>患者：您好，前两个是为了预防感冒，藿香正气是因为我肚子不舒服，就吃了一些，最近新肺炎也是让我有些焦虑，有点乱用药了。</w:t>
      </w:r>
    </w:p>
    <w:p>
      <w:r>
        <w:t>医生：我记得您是饮食习惯改变还有吃的不对加上乱吃药导致的胃肠道功能紊乱了。</w:t>
      </w:r>
    </w:p>
    <w:p>
      <w:r>
        <w:t>患者：嗯好像是这样的，的确…我现在应该怎么调理呢？谢谢！</w:t>
      </w:r>
    </w:p>
    <w:p>
      <w:r>
        <w:t>医生：清淡饮食，配合吃药吧。</w:t>
      </w:r>
    </w:p>
    <w:p>
      <w:r>
        <w:t>患者：嗯好的，请问我应该怎么用药？</w:t>
      </w:r>
    </w:p>
    <w:p>
      <w:r>
        <w:t>1.A.排便B.性质C.保持D.干咳</w:t>
        <w:tab/>
        <w:tab/>
        <w:t>正确答案：排便</w:t>
      </w:r>
    </w:p>
    <w:p>
      <w:r>
        <w:t>2.A.导致B.巩膜C.补液D.升</w:t>
        <w:tab/>
        <w:tab/>
        <w:t>正确答案：导致</w:t>
      </w:r>
    </w:p>
    <w:p>
      <w:r>
        <w:t>3.A.清淡B.排除C.精神D.医嘱</w:t>
        <w:tab/>
        <w:tab/>
        <w:t>正确答案：清淡</w:t>
      </w:r>
    </w:p>
    <w:p>
      <w:r>
        <w:t>患者：女22岁这两天 __1__ 出血（女，21岁）</w:t>
      </w:r>
    </w:p>
    <w:p>
      <w:r>
        <w:t>医生：你好，是鲜红色血吗？</w:t>
      </w:r>
    </w:p>
    <w:p>
      <w:r>
        <w:t>医生：你好，以前有过这种情况吗？</w:t>
      </w:r>
    </w:p>
    <w:p>
      <w:r>
        <w:t>医生：您好，大便时 __2__ 疼不疼？有没有痔疮的？</w:t>
      </w:r>
    </w:p>
    <w:p>
      <w:r>
        <w:t>患者：是的前两天大便时肛门疼。</w:t>
      </w:r>
    </w:p>
    <w:p>
      <w:r>
        <w:t>医生：月经正常吗？</w:t>
      </w:r>
    </w:p>
    <w:p>
      <w:r>
        <w:t>患者：手纸上有血。</w:t>
      </w:r>
    </w:p>
    <w:p>
      <w:r>
        <w:t>患者：正常。</w:t>
      </w:r>
    </w:p>
    <w:p>
      <w:r>
        <w:t>1.A.晚期B.畸形C.摔倒D.大便</w:t>
        <w:tab/>
        <w:tab/>
        <w:t>正确答案：大便</w:t>
      </w:r>
    </w:p>
    <w:p>
      <w:r>
        <w:t>2.A.防止B.办理C.咀嚼D.肛门</w:t>
        <w:tab/>
        <w:tab/>
        <w:t>正确答案：肛门</w:t>
      </w:r>
    </w:p>
    <w:p>
      <w:r>
        <w:t>患者：昨天中午吃完饭肚子就涨，好像不 __1__ ，晚上也没吃饭。今天早上起来感觉好一些，但吃完早饭又是特别涨。坐着没事，一站着就不舒服（男，25岁）</w:t>
      </w:r>
    </w:p>
    <w:p>
      <w:r>
        <w:t>医生：你好，以前胃部经常有不适感觉吗？</w:t>
      </w:r>
    </w:p>
    <w:p>
      <w:r>
        <w:t>患者：没有。</w:t>
      </w:r>
    </w:p>
    <w:p>
      <w:r>
        <w:t>患者：只不过原来可以吃辣，最近两年一点辣也吃不了。</w:t>
      </w:r>
    </w:p>
    <w:p>
      <w:r>
        <w:t>患者：昨天吃完饭后就不舒服，突然性的。</w:t>
      </w:r>
    </w:p>
    <w:p>
      <w:r>
        <w:t>医生：有胃酸，烧心吗。</w:t>
      </w:r>
    </w:p>
    <w:p>
      <w:r>
        <w:t>患者：没有，就是涨。</w:t>
      </w:r>
    </w:p>
    <w:p>
      <w:r>
        <w:t>患者：不舒服。</w:t>
      </w:r>
    </w:p>
    <w:p>
      <w:r>
        <w:t>患者：也不上厕所。</w:t>
      </w:r>
    </w:p>
    <w:p>
      <w:r>
        <w:t>患者：然后一直涨需要吃什么药吗医生。</w:t>
      </w:r>
    </w:p>
    <w:p>
      <w:r>
        <w:t>1.A.精神病科B.头颈外科C.消化D.产前诊断科</w:t>
        <w:tab/>
        <w:tab/>
        <w:t>正确答案：消化</w:t>
      </w:r>
    </w:p>
    <w:p>
      <w:r>
        <w:t>患者：要去非洲尼日利亚工作，需要备什么药品呢？（男，34岁）</w:t>
      </w:r>
    </w:p>
    <w:p>
      <w:r>
        <w:t>医生：你好，去非洲要备藿香正气液， __1__ ，行军散，感冒药，碘酒等。那边医疗不是很方便。</w:t>
      </w:r>
    </w:p>
    <w:p>
      <w:r>
        <w:t>患者：工作环境还算好，住宿办公都有空调， __2__ 到不会。就怕感冒拉肚子。</w:t>
      </w:r>
    </w:p>
    <w:p>
      <w:r>
        <w:t>患者：感冒药带哪种呢。</w:t>
      </w:r>
    </w:p>
    <w:p>
      <w:r>
        <w:t>医生：三九。感冒都带点。藿香正气液多带点。</w:t>
      </w:r>
    </w:p>
    <w:p>
      <w:r>
        <w:t>患者：抗生素带头孢克肟可以么？</w:t>
      </w:r>
    </w:p>
    <w:p>
      <w:r>
        <w:t>1.A.步骤B.青霉素C.面部D.抗生素</w:t>
        <w:tab/>
        <w:tab/>
        <w:t>正确答案：抗生素</w:t>
      </w:r>
    </w:p>
    <w:p>
      <w:r>
        <w:t>2.A.皮肌炎B.衣原体C.三叉神经D.中暑</w:t>
        <w:tab/>
        <w:tab/>
        <w:t>正确答案：中暑</w:t>
      </w:r>
    </w:p>
    <w:p>
      <w:r>
        <w:t>患者：吃完东西肚子就胀得难受，喝水也容易胀，怎么回事呢？ __1__ 正常，常放屁。（男，25岁）</w:t>
      </w:r>
    </w:p>
    <w:p>
      <w:r>
        <w:t>医生：你好，很高兴为您服务。这种情况多久了？</w:t>
      </w:r>
    </w:p>
    <w:p>
      <w:r>
        <w:t>患者：医生你好。</w:t>
      </w:r>
    </w:p>
    <w:p>
      <w:r>
        <w:t>医生：您好。还有其他的不舒服吗？</w:t>
      </w:r>
    </w:p>
    <w:p>
      <w:r>
        <w:t>患者：有2年左右，有时吃多了涨得难受会吐。</w:t>
      </w:r>
    </w:p>
    <w:p>
      <w:r>
        <w:t>医生：有没有 __2__ ， __3__ 的 __4__ 呢？</w:t>
      </w:r>
    </w:p>
    <w:p>
      <w:r>
        <w:t>患者：吃硬的，不容易 __5__ 的，喝酒，有时会 __6__ 。肚子不会疼，没有反酸。只是涨。</w:t>
      </w:r>
    </w:p>
    <w:p>
      <w:r>
        <w:t>1.A.排便B.干燥C.鉴别D.热量</w:t>
        <w:tab/>
        <w:tab/>
        <w:t>正确答案：排便</w:t>
      </w:r>
    </w:p>
    <w:p>
      <w:r>
        <w:t>2.A.腹痛B.骨关节炎C.干咳D.白沫</w:t>
        <w:tab/>
        <w:tab/>
        <w:t>正确答案：腹痛</w:t>
      </w:r>
    </w:p>
    <w:p>
      <w:r>
        <w:t>3.A.反酸B.尿液C.胰腺炎D.灵活</w:t>
        <w:tab/>
        <w:tab/>
        <w:t>正确答案：反酸</w:t>
      </w:r>
    </w:p>
    <w:p>
      <w:r>
        <w:t>4.A.症状B.消毒C.位于D.参与</w:t>
        <w:tab/>
        <w:tab/>
        <w:t>正确答案：症状</w:t>
      </w:r>
    </w:p>
    <w:p>
      <w:r>
        <w:t>5.A.消化B.中医血液科C.男性科D.急诊科</w:t>
        <w:tab/>
        <w:tab/>
        <w:t>正确答案：消化</w:t>
      </w:r>
    </w:p>
    <w:p>
      <w:r>
        <w:t>6.A.呕吐B.血友病C.腹股沟斜疝D.绝经</w:t>
        <w:tab/>
        <w:tab/>
        <w:t>正确答案：呕吐</w:t>
      </w:r>
    </w:p>
    <w:p>
      <w:r>
        <w:t>患者：最近几天每次饭后都肚子痛，肚脐和肚脐 __1__ 上 __2__ 疼（男，26岁）</w:t>
      </w:r>
    </w:p>
    <w:p>
      <w:r>
        <w:t>医生：你这情况多久了？有加重麽？</w:t>
      </w:r>
    </w:p>
    <w:p>
      <w:r>
        <w:t>医生：请问一下，有没有发烧， __3__ ， __4__ 等情况？</w:t>
      </w:r>
    </w:p>
    <w:p>
      <w:r>
        <w:t>医生：有没有拉肚子或者 __5__  __6__ ？在忙吗？</w:t>
      </w:r>
    </w:p>
    <w:p>
      <w:r>
        <w:t>患者：十几天，没发烧没呕吐前几天有两天反酸，也有便秘。</w:t>
      </w:r>
    </w:p>
    <w:p>
      <w:r>
        <w:t>患者：喝了庆大霉素普鲁卡因维B12颗粒还有肠康片也不管用还是疼。</w:t>
      </w:r>
    </w:p>
    <w:p>
      <w:r>
        <w:t>1.A.产生B.偏C.强度D.移动</w:t>
        <w:tab/>
        <w:tab/>
        <w:t>正确答案：偏</w:t>
      </w:r>
    </w:p>
    <w:p>
      <w:r>
        <w:t>2.A.肌肉B.部位C.肾上腺D.输精管</w:t>
        <w:tab/>
        <w:tab/>
        <w:t>正确答案：部位</w:t>
      </w:r>
    </w:p>
    <w:p>
      <w:r>
        <w:t>3.A.斑B.反酸C.移动D.就诊</w:t>
        <w:tab/>
        <w:tab/>
        <w:t>正确答案：反酸</w:t>
      </w:r>
    </w:p>
    <w:p>
      <w:r>
        <w:t>4.A.关节囊B.呕吐C.高钙血症D.亚健康</w:t>
        <w:tab/>
        <w:tab/>
        <w:t>正确答案：呕吐</w:t>
      </w:r>
    </w:p>
    <w:p>
      <w:r>
        <w:t>5.A.伴随B.便秘C.荤D.憋</w:t>
        <w:tab/>
        <w:tab/>
        <w:t>正确答案：便秘</w:t>
      </w:r>
    </w:p>
    <w:p>
      <w:r>
        <w:t>6.A.年纪B.症状C.麻疹D.改善</w:t>
        <w:tab/>
        <w:tab/>
        <w:t>正确答案：症状</w:t>
      </w:r>
    </w:p>
    <w:p>
      <w:r>
        <w:t>患者：右侧肚子 __1__ 下方 __2__ ，偏向生理期疼痛(上次生理期已经结束七八天)，昨天早上开始轻微疼痛，今天早上又开始疼痛，比昨天严重一点。（女，20岁）</w:t>
      </w:r>
    </w:p>
    <w:p>
      <w:r>
        <w:t>医生：你好，是持续性疼呢？还是阵发性疼呢？</w:t>
      </w:r>
    </w:p>
    <w:p>
      <w:r>
        <w:t>患者：阵发性疼痛。</w:t>
      </w:r>
    </w:p>
    <w:p>
      <w:r>
        <w:t>医生：大、 __3__ 正常吗？体温正常吗？</w:t>
      </w:r>
    </w:p>
    <w:p>
      <w:r>
        <w:t>患者：大小便正常，体温不知道。</w:t>
      </w:r>
    </w:p>
    <w:p>
      <w:r>
        <w:t>医生：用手按压右下 __4__ 的 __5__ ，有腹痛加重的情况吗？</w:t>
      </w:r>
    </w:p>
    <w:p>
      <w:r>
        <w:t>患者：没有，按压有减轻疼痛。</w:t>
      </w:r>
    </w:p>
    <w:p>
      <w:r>
        <w:t>1.A.不孕B.麻疹C.疾病D.偏</w:t>
        <w:tab/>
        <w:tab/>
        <w:t>正确答案：偏</w:t>
      </w:r>
    </w:p>
    <w:p>
      <w:r>
        <w:t>2.A.康复科B.遗传病科C.疼痛D.骨科学</w:t>
        <w:tab/>
        <w:tab/>
        <w:t>正确答案：疼痛</w:t>
      </w:r>
    </w:p>
    <w:p>
      <w:r>
        <w:t>3.A.折磨B.板状腹C.小便D.混合性病变（肿物）</w:t>
        <w:tab/>
        <w:tab/>
        <w:t>正确答案：小便</w:t>
      </w:r>
    </w:p>
    <w:p>
      <w:r>
        <w:t>4.A.病案室B.C.腹痛D.用途</w:t>
        <w:tab/>
        <w:tab/>
        <w:t>正确答案：腹痛</w:t>
      </w:r>
    </w:p>
    <w:p>
      <w:r>
        <w:t>5.A.部位B.血液C.精神D.女性生殖</w:t>
        <w:tab/>
        <w:tab/>
        <w:t>正确答案：部位</w:t>
      </w:r>
    </w:p>
    <w:p>
      <w:r>
        <w:t>患者：要 __1__ 幽门螺杆菌，请问现有药这几样药怎么吃？（男，56岁）</w:t>
      </w:r>
    </w:p>
    <w:p>
      <w:r>
        <w:t>医生：你好请把药发过来看看。收到。</w:t>
      </w:r>
    </w:p>
    <w:p>
      <w:r>
        <w:t>医生：雷贝拉唑一次一 __2__ ，一天两次。</w:t>
      </w:r>
    </w:p>
    <w:p>
      <w:r>
        <w:t>患者：麻烦您告诉我四样都是饭前饭后一起几次和每次计量，说明书可能不准确。</w:t>
      </w:r>
    </w:p>
    <w:p>
      <w:r>
        <w:t>医生：阿莫西林一次4片，一天两次。</w:t>
      </w:r>
    </w:p>
    <w:p>
      <w:r>
        <w:t>患者：饭前饭后呢。</w:t>
      </w:r>
    </w:p>
    <w:p>
      <w:r>
        <w:t>1.A.治疗B.胆固醇C.光滑D.因素</w:t>
        <w:tab/>
        <w:tab/>
        <w:t>正确答案：治疗</w:t>
      </w:r>
    </w:p>
    <w:p>
      <w:r>
        <w:t>2.A.数据B.片C.悲观D.膀胱</w:t>
        <w:tab/>
        <w:tab/>
        <w:t>正确答案：片</w:t>
      </w:r>
    </w:p>
    <w:p>
      <w:r>
        <w:t>患者： __1__ 隐隐作痛，肠镜检查正常，晚上 __2__ ，（男，39岁）</w:t>
      </w:r>
    </w:p>
    <w:p>
      <w:r>
        <w:t>医生：你好，你这个 __3__ 有多长时间？你是肚脐下面疼吗。</w:t>
      </w:r>
    </w:p>
    <w:p>
      <w:r>
        <w:t>患者：肚脐左上部。</w:t>
      </w:r>
    </w:p>
    <w:p>
      <w:r>
        <w:t>医生：嗯还有什么别得不舒服吗。腹胀没有。</w:t>
      </w:r>
    </w:p>
    <w:p>
      <w:r>
        <w:t>患者：后弯腰的话右后背有胀痛。</w:t>
      </w:r>
    </w:p>
    <w:p>
      <w:r>
        <w:t>医生：吃饭最近怎么样，</w:t>
      </w:r>
    </w:p>
    <w:p>
      <w:r>
        <w:t>患者：腹胀很少，吃饭一般。</w:t>
      </w:r>
    </w:p>
    <w:p>
      <w:r>
        <w:t>1.A.下肢B.下肢骨C.周围神经系统D.腹部</w:t>
        <w:tab/>
        <w:tab/>
        <w:t>正确答案：腹部</w:t>
      </w:r>
    </w:p>
    <w:p>
      <w:r>
        <w:t>2.A.肾B.敏感C.传播D.失眠</w:t>
        <w:tab/>
        <w:tab/>
        <w:t>正确答案：失眠</w:t>
      </w:r>
    </w:p>
    <w:p>
      <w:r>
        <w:t>3.A.指标B.应用C.情绪D.症状</w:t>
        <w:tab/>
        <w:tab/>
        <w:t>正确答案：症状</w:t>
      </w:r>
    </w:p>
    <w:p>
      <w:r>
        <w:t>患者：拉肚子， __1__ ，四肢无力，困，头晕头疼（女，26岁）</w:t>
      </w:r>
    </w:p>
    <w:p>
      <w:r>
        <w:t>医生：你好，你的这个情况有多久了。发烧不，鼻塞，流涕不。</w:t>
      </w:r>
    </w:p>
    <w:p>
      <w:r>
        <w:t>患者：不发烧。</w:t>
      </w:r>
    </w:p>
    <w:p>
      <w:r>
        <w:t>患者：都没有。</w:t>
      </w:r>
    </w:p>
    <w:p>
      <w:r>
        <w:t>医生：考虑急性肠炎了。</w:t>
      </w:r>
    </w:p>
    <w:p>
      <w:r>
        <w:t>患者：那我吃什么药呢。</w:t>
      </w:r>
    </w:p>
    <w:p>
      <w:r>
        <w:t>患者：这个情况有2，3天了。</w:t>
      </w:r>
    </w:p>
    <w:p>
      <w:r>
        <w:t>1.A.潮湿B.高原病C.循环D.腹痛</w:t>
        <w:tab/>
        <w:tab/>
        <w:t>正确答案：腹痛</w:t>
      </w:r>
    </w:p>
    <w:p>
      <w:r>
        <w:t>患者： __1__ 出血，鲜红色的那种，大便 __2__ 。大便完之后擦一下会有血，不多，再擦就没有了。之间有过一次这样出血，后来自己好了。我胃肠一直不太好，去年四五月份的时候拉肚子好几次，还大便干燥。后来放假休息好很多了，但是大便还是比较干燥，还比较爱放屁，尤其是大便完以后。请问问题大吗？谢谢！（女，18岁）</w:t>
      </w:r>
    </w:p>
    <w:p>
      <w:r>
        <w:t>医生：你好，这种情况多久了？出血多吗。</w:t>
      </w:r>
    </w:p>
    <w:p>
      <w:r>
        <w:t>患者：不多，一个星期左右。</w:t>
      </w:r>
    </w:p>
    <w:p>
      <w:r>
        <w:t>医生： __3__ 疼吗。</w:t>
      </w:r>
    </w:p>
    <w:p>
      <w:r>
        <w:t>患者：有的时候有一点。</w:t>
      </w:r>
    </w:p>
    <w:p>
      <w:r>
        <w:t>医生：你这个情况考虑有内痔， __4__  __5__ 需要去做肛诊。</w:t>
      </w:r>
    </w:p>
    <w:p>
      <w:r>
        <w:t>患者：还有别的可能吗。</w:t>
      </w:r>
    </w:p>
    <w:p>
      <w:r>
        <w:t>1.A.大便B.位于C.不孕D.参考</w:t>
        <w:tab/>
        <w:tab/>
        <w:t>正确答案：大便</w:t>
      </w:r>
    </w:p>
    <w:p>
      <w:r>
        <w:t>2.A.百日咳B.痛苦C.干燥D.B型超声（B超）</w:t>
        <w:tab/>
        <w:tab/>
        <w:t>正确答案：干燥</w:t>
      </w:r>
    </w:p>
    <w:p>
      <w:r>
        <w:t>3.A.门诊B.肱骨C.禁食D.排便</w:t>
        <w:tab/>
        <w:tab/>
        <w:t>正确答案：排便</w:t>
      </w:r>
    </w:p>
    <w:p>
      <w:r>
        <w:t>4.A.饮食B.便秘C.明确D.应用</w:t>
        <w:tab/>
        <w:tab/>
        <w:t>正确答案：明确</w:t>
      </w:r>
    </w:p>
    <w:p>
      <w:r>
        <w:t>5.A.心脑血管内科B.牙周科C.诊断D.布尼亚病毒科</w:t>
        <w:tab/>
        <w:tab/>
        <w:t>正确答案：诊断</w:t>
      </w:r>
    </w:p>
    <w:p>
      <w:r>
        <w:t>患者：女，23岁，最近几天有些消化不良，每天都感觉不到饿，吃完东西好像就卡在喉咙那，胸闷难受，有些想吐。从中秋节那段时间开始的，断断续续好几次了。上厕所之类的正常啊。麻烦了（女，22岁）</w:t>
      </w:r>
    </w:p>
    <w:p>
      <w:r>
        <w:t>医生：请问这种情况有多长时间了？</w:t>
      </w:r>
    </w:p>
    <w:p>
      <w:r>
        <w:t>医生：你好！有反酸，烧心，恶心的症状。？受凉劳累吗？</w:t>
      </w:r>
    </w:p>
    <w:p>
      <w:r>
        <w:t>医生：有没有吃生冷刺激辛辣油腻食物？月经正常吗？</w:t>
      </w:r>
    </w:p>
    <w:p>
      <w:r>
        <w:t>医生：有没有做过检查或者吃过什么药？以前有胃病吗？</w:t>
      </w:r>
    </w:p>
    <w:p>
      <w:r>
        <w:t>患者：国庆开始有这种状况的，中间时好时不好，难受过几次，这次又这样了。月经之类都正常啊，也没受凉，穿的蛮厚的。有点恶心，吃的东西好像堵在喉咙那，吃了乳酸菌片和多潘立酮片，没什么用。谢谢医生了。</w:t>
      </w:r>
    </w:p>
    <w:p>
      <w:r>
        <w:t>患者：没有胃病，以前也没出现这种症状。</w:t>
      </w:r>
    </w:p>
    <w:p>
      <w:r>
        <w:t>医生：做过胃镜吗？</w:t>
      </w:r>
    </w:p>
    <w:p>
      <w:r>
        <w:t>患者：还没有哎，没到医院做过什么检查。</w:t>
      </w:r>
    </w:p>
    <w:p>
      <w:r>
        <w:t>1.A.残胃癌B.丘脑C.幽门螺杆菌D.胸闷</w:t>
        <w:tab/>
        <w:tab/>
        <w:t>正确答案：胸闷</w:t>
      </w:r>
    </w:p>
    <w:p>
      <w:r>
        <w:t>2.A.粉末B.辐射C.后代D.恶心</w:t>
        <w:tab/>
        <w:tab/>
        <w:t>正确答案：恶心</w:t>
      </w:r>
    </w:p>
    <w:p>
      <w:r>
        <w:t>3.A.症状B.踝关节C.小便D.数据</w:t>
        <w:tab/>
        <w:tab/>
        <w:t>正确答案：症状</w:t>
      </w:r>
    </w:p>
    <w:p>
      <w:r>
        <w:t>4.A.劳累B.冻僵C.延期D.肩胛骨</w:t>
        <w:tab/>
        <w:tab/>
        <w:t>正确答案：劳累</w:t>
      </w:r>
    </w:p>
    <w:p>
      <w:r>
        <w:t>5.A.刺激B.口腔C.胃口D.烫</w:t>
        <w:tab/>
        <w:tab/>
        <w:t>正确答案：刺激</w:t>
      </w:r>
    </w:p>
    <w:p>
      <w:r>
        <w:t>6.A.胃镜B.高尿素血症C.二尖瓣关闭不全D.屈光不正</w:t>
        <w:tab/>
        <w:tab/>
        <w:t>正确答案：胃镜</w:t>
      </w:r>
    </w:p>
    <w:p>
      <w:r>
        <w:t>患者：上周六胃痛拉肚子，然后就一直小腹一直隐隐作痛，前天拉肚子 __1__ 发黑，昨天大便昨天发绿，今天早上 __2__ ，又拉肚子了，没吃过药。（女，20岁）</w:t>
      </w:r>
    </w:p>
    <w:p>
      <w:r>
        <w:t>患者：经常胃痛。</w:t>
      </w:r>
    </w:p>
    <w:p>
      <w:r>
        <w:t>医生：您好，有没有受凉或者 __3__ 不当呢。</w:t>
      </w:r>
    </w:p>
    <w:p>
      <w:r>
        <w:t>患者：应该没有受凉。</w:t>
      </w:r>
    </w:p>
    <w:p>
      <w:r>
        <w:t>患者：饮食的话也就是吃的 __4__ 的。</w:t>
      </w:r>
    </w:p>
    <w:p>
      <w:r>
        <w:t>患者：想不到。</w:t>
      </w:r>
    </w:p>
    <w:p>
      <w:r>
        <w:t>医生：看 __5__ 考虑胃肠炎。</w:t>
      </w:r>
    </w:p>
    <w:p>
      <w:r>
        <w:t>患者：要吃药吗。</w:t>
      </w:r>
    </w:p>
    <w:p>
      <w:r>
        <w:t>医生：需要吃药。</w:t>
      </w:r>
    </w:p>
    <w:p>
      <w:r>
        <w:t>患者：要吃什么药ne</w:t>
      </w:r>
    </w:p>
    <w:p>
      <w:r>
        <w:t>1.A.大便B.萎缩C.伴随D.精子</w:t>
        <w:tab/>
        <w:tab/>
        <w:t>正确答案：大便</w:t>
      </w:r>
    </w:p>
    <w:p>
      <w:r>
        <w:t>2.A.超敏反应B.潮湿C.恶心D.肋</w:t>
        <w:tab/>
        <w:tab/>
        <w:t>正确答案：恶心</w:t>
      </w:r>
    </w:p>
    <w:p>
      <w:r>
        <w:t>3.A.巩膜B.消炎C.饮食D.绷带</w:t>
        <w:tab/>
        <w:tab/>
        <w:t>正确答案：饮食</w:t>
      </w:r>
    </w:p>
    <w:p>
      <w:r>
        <w:t>4.A.征求B.紧急C.平常D.修复</w:t>
        <w:tab/>
        <w:tab/>
        <w:t>正确答案：平常</w:t>
      </w:r>
    </w:p>
    <w:p>
      <w:r>
        <w:t>5.A.及早B.尾骨C.症状D.吃力</w:t>
        <w:tab/>
        <w:tab/>
        <w:t>正确答案：症状</w:t>
      </w:r>
    </w:p>
    <w:p>
      <w:r>
        <w:t>患者：胃突然 __1__ ，又吐又拉又 __2__ ，还特别疼，疼的都不敢动弹了怎么回事？（男，42岁）</w:t>
      </w:r>
    </w:p>
    <w:p>
      <w:r>
        <w:t>医生：您好，这种情况多久了？</w:t>
      </w:r>
    </w:p>
    <w:p>
      <w:r>
        <w:t>医生：有没有其他 __3__ 需要 __4__ 的？</w:t>
      </w:r>
    </w:p>
    <w:p>
      <w:r>
        <w:t>患者：就在刚才，突然间。</w:t>
      </w:r>
    </w:p>
    <w:p>
      <w:r>
        <w:t>医生：有吃什么不卫生， __5__  __6__ 生冷食物吗。</w:t>
      </w:r>
    </w:p>
    <w:p>
      <w:r>
        <w:t>患者：是我老头胃突然疼痛，又吐又拉，恶心，请问是什么原因，谢谢！</w:t>
      </w:r>
    </w:p>
    <w:p>
      <w:r>
        <w:t>医生：胃肠炎。建议你最好做个胃肠镜看看具体胃肠道有没有什么器质性病变。</w:t>
      </w:r>
    </w:p>
    <w:p>
      <w:r>
        <w:t>患者：昨晚吃炸肉了，还有他爱喝碳酸饮料，(我总是不让他喝他就是不听一直)，昨晚上还喝茶水了。</w:t>
      </w:r>
    </w:p>
    <w:p>
      <w:r>
        <w:t>医生：嗯。所以就是饮食习惯不好。</w:t>
      </w:r>
    </w:p>
    <w:p>
      <w:r>
        <w:t>患者：一般没有什么大问题吧医生，让他去医院 __7__ 比登天还难。</w:t>
      </w:r>
    </w:p>
    <w:p>
      <w:r>
        <w:t>1.A.小儿康复科B.手足外科C.核医学科D.疼痛</w:t>
        <w:tab/>
        <w:tab/>
        <w:t>正确答案：疼痛</w:t>
      </w:r>
    </w:p>
    <w:p>
      <w:r>
        <w:t>2.A.实习B.安慰C.尽快D.恶心</w:t>
        <w:tab/>
        <w:tab/>
        <w:t>正确答案：恶心</w:t>
      </w:r>
    </w:p>
    <w:p>
      <w:r>
        <w:t>3.A.症状B.放大C.主诉D.超敏反应</w:t>
        <w:tab/>
        <w:tab/>
        <w:t>正确答案：症状</w:t>
      </w:r>
    </w:p>
    <w:p>
      <w:r>
        <w:t>4.A.补充B.人工C.候诊区D.卒中</w:t>
        <w:tab/>
        <w:tab/>
        <w:t>正确答案：补充</w:t>
      </w:r>
    </w:p>
    <w:p>
      <w:r>
        <w:t>5.A.辛辣B.基因C.物品D.积水</w:t>
        <w:tab/>
        <w:tab/>
        <w:t>正确答案：辛辣</w:t>
      </w:r>
    </w:p>
    <w:p>
      <w:r>
        <w:t>6.A.刺激B.巩膜C.顾虑D.病史</w:t>
        <w:tab/>
        <w:tab/>
        <w:t>正确答案：刺激</w:t>
      </w:r>
    </w:p>
    <w:p>
      <w:r>
        <w:t>7.A.检查B.丹毒C.促性腺激素D.上颌骨</w:t>
        <w:tab/>
        <w:tab/>
        <w:t>正确答案：检查</w:t>
      </w:r>
    </w:p>
    <w:p>
      <w:r>
        <w:t>患者： __1__ 按压有轻微的胀痛感，偶尔便后擦拭有血迹，一着急或则受凉容易拉肚子，请问这是什么情况（男，31岁）</w:t>
      </w:r>
    </w:p>
    <w:p>
      <w:r>
        <w:t>医生：你好，这种情况多长时间了？</w:t>
      </w:r>
    </w:p>
    <w:p>
      <w:r>
        <w:t>医生：肚脐上面还是哪里疼。</w:t>
      </w:r>
    </w:p>
    <w:p>
      <w:r>
        <w:t>医生： __2__ 一天几次，干的还是稀的。</w:t>
      </w:r>
    </w:p>
    <w:p>
      <w:r>
        <w:t>患者：好几个月了，肚脐以下按压有事有那么一点轻微的胀痛，大便不干成型。</w:t>
      </w:r>
    </w:p>
    <w:p>
      <w:r>
        <w:t>医生：出血什么颜色，鲜红色还是暗红色。</w:t>
      </w:r>
    </w:p>
    <w:p>
      <w:r>
        <w:t>患者：隔几天会有便后擦拭的时候有血。</w:t>
      </w:r>
    </w:p>
    <w:p>
      <w:r>
        <w:t>医生：出血颜色具体说清楚。</w:t>
      </w:r>
    </w:p>
    <w:p>
      <w:r>
        <w:t>患者：一想起心事，腹部会有感觉喘不过来气的感觉，</w:t>
      </w:r>
    </w:p>
    <w:p>
      <w:r>
        <w:t>1.A.肠B.气管C.腹部D.食道</w:t>
        <w:tab/>
        <w:tab/>
        <w:t>正确答案：腹部</w:t>
      </w:r>
    </w:p>
    <w:p>
      <w:r>
        <w:t>2.A.病例B.急性上呼吸道感染（上感）C.手足口病D.大便</w:t>
        <w:tab/>
        <w:tab/>
        <w:t>正确答案：大便</w:t>
      </w:r>
    </w:p>
    <w:p>
      <w:r>
        <w:t>患者：嗯，我就是想问问有时候早上肚子很痛又吃不下去早餐，而且有时候经常我都不吃早餐，会不会胃痛，早上刷完牙还没吃早餐肚子会觉得很痛，然后有时候站起来走了一会就不会，反正就是经常肚子会不舒服会痛，然后擦了一点风油精过一会就好（女，15岁）</w:t>
      </w:r>
    </w:p>
    <w:p>
      <w:r>
        <w:t>医生：你好，你出现这种情况具体多久了。</w:t>
      </w:r>
    </w:p>
    <w:p>
      <w:r>
        <w:t>患者：一年半。</w:t>
      </w:r>
    </w:p>
    <w:p>
      <w:r>
        <w:t>医生：以后不要擦风油精了，有可能临时掩盖一下 __1__ 的 __2__ 。这么长时间有查过 __3__ 和幽门螺杆菌吗？</w:t>
      </w:r>
    </w:p>
    <w:p>
      <w:r>
        <w:t>医生：有没有口苦厌食 __4__ 的情况。</w:t>
      </w:r>
    </w:p>
    <w:p>
      <w:r>
        <w:t>患者：没有去 __5__ 过。</w:t>
      </w:r>
    </w:p>
    <w:p>
      <w:r>
        <w:t>患者：有时候会。</w:t>
      </w:r>
    </w:p>
    <w:p>
      <w:r>
        <w:t>1.A.腹痛B.口臭C.雌酮D.浸润</w:t>
        <w:tab/>
        <w:tab/>
        <w:t>正确答案：腹痛</w:t>
      </w:r>
    </w:p>
    <w:p>
      <w:r>
        <w:t>2.A.臭B.症状C.哺乳D.骶骨</w:t>
        <w:tab/>
        <w:tab/>
        <w:t>正确答案：症状</w:t>
      </w:r>
    </w:p>
    <w:p>
      <w:r>
        <w:t>3.A.透析B.胃镜C.宿主D.总蛋白</w:t>
        <w:tab/>
        <w:tab/>
        <w:t>正确答案：胃镜</w:t>
      </w:r>
    </w:p>
    <w:p>
      <w:r>
        <w:t>4.A.规律B.油腻C.哺乳D.白内障</w:t>
        <w:tab/>
        <w:tab/>
        <w:t>正确答案：油腻</w:t>
      </w:r>
    </w:p>
    <w:p>
      <w:r>
        <w:t>5.A.肾小球肾炎B.潜伏C.检查D.侧脑室</w:t>
        <w:tab/>
        <w:tab/>
        <w:t>正确答案：检查</w:t>
      </w:r>
    </w:p>
    <w:p>
      <w:r>
        <w:t>患者： __1__ 出有幽门螺杆菌， __2__ 。没有其他的 __3__ ，应该怎么办？听说挺严重的（女，23岁）</w:t>
      </w:r>
    </w:p>
    <w:p>
      <w:r>
        <w:t>医生：您好，这种情况服用 __4__  __5__ 即可。比如四联药物。</w:t>
      </w:r>
    </w:p>
    <w:p>
      <w:r>
        <w:t>医生：奥美拉唑，果胶铋，阿莫西林，克拉霉素。服药两周。</w:t>
      </w:r>
    </w:p>
    <w:p>
      <w:r>
        <w:t>患者：好的，需要去做 __6__ 吗？</w:t>
      </w:r>
    </w:p>
    <w:p>
      <w:r>
        <w:t>患者：或者还有没有其他需要注意的呢？</w:t>
      </w:r>
    </w:p>
    <w:p>
      <w:r>
        <w:t>1.A.检查B.摩擦音C.肱三头肌D.侧脑室</w:t>
        <w:tab/>
        <w:tab/>
        <w:t>正确答案：检查</w:t>
      </w:r>
    </w:p>
    <w:p>
      <w:r>
        <w:t>2.A.阳性B.罕见C.记录D.腕骨</w:t>
        <w:tab/>
        <w:tab/>
        <w:t>正确答案：阳性</w:t>
      </w:r>
    </w:p>
    <w:p>
      <w:r>
        <w:t>3.A.症状B.消瘦C.传染D.纱布</w:t>
        <w:tab/>
        <w:tab/>
        <w:t>正确答案：症状</w:t>
      </w:r>
    </w:p>
    <w:p>
      <w:r>
        <w:t>4.A.神经外科B.精神心理科C.药物D.地钱科</w:t>
        <w:tab/>
        <w:tab/>
        <w:t>正确答案：药物</w:t>
      </w:r>
    </w:p>
    <w:p>
      <w:r>
        <w:t>5.A.家族史B.因素C.治疗D.骨折</w:t>
        <w:tab/>
        <w:tab/>
        <w:t>正确答案：治疗</w:t>
      </w:r>
    </w:p>
    <w:p>
      <w:r>
        <w:t>6.A.卵泡B.关节腔C.胃镜D.干扰素</w:t>
        <w:tab/>
        <w:tab/>
        <w:t>正确答案：胃镜</w:t>
      </w:r>
    </w:p>
    <w:p>
      <w:r>
        <w:t>患者：左下腹痛肛门坠胀大便青色，小便有尿不尽感觉，早晨起来喉咙稍有点痛有点气不足咳痰饭后咳痰一会，睡觉后无感觉。1月25号和2月13号CT检查支气管炎，血常规正常。复查一样。平常有肠易激综合征和焦虑症。体温正常（男，39岁）</w:t>
      </w:r>
    </w:p>
    <w:p>
      <w:r>
        <w:t>医生：您好，感谢信任，前来就诊！我将尽心尽力为您做出最准确的病情分析和治疗方案。</w:t>
      </w:r>
    </w:p>
    <w:p>
      <w:r>
        <w:t>医生：平时饮食如何？辛辣刺激的吃吗？压力大吗？休息如何？总熬夜吗？是否总着凉？</w:t>
      </w:r>
    </w:p>
    <w:p>
      <w:r>
        <w:t>患者：压力有些大，身体不舒服就紧张，饮食可以，没有辛辣刺激。</w:t>
      </w:r>
    </w:p>
    <w:p>
      <w:r>
        <w:t>医生：目前都有哪些症状？主要症状。</w:t>
      </w:r>
    </w:p>
    <w:p>
      <w:r>
        <w:t>患者：左下腹痛肛门坠胀大便青色，小便有尿不尽感觉，早晨起来喉咙稍有点痛有点气不足咳痰饭后咳痰一会，睡觉后无感觉。1月25号和2月13号CT检查支气管炎，血常规正常。复查一样。平常有肠易激综合征和焦虑症。体温正常（男，39岁）</w:t>
      </w:r>
    </w:p>
    <w:p>
      <w:r>
        <w:t>医生：大便一天几次。</w:t>
      </w:r>
    </w:p>
    <w:p>
      <w:r>
        <w:t>患者：近一月一直服药，昨天服的香砂养胃丸和龙七胃康片。</w:t>
      </w:r>
    </w:p>
    <w:p>
      <w:r>
        <w:t>医生：有效果吗。</w:t>
      </w:r>
    </w:p>
    <w:p>
      <w:r>
        <w:t>患者：大便一般一次，最多2次，就是这5、6天颜色发青色，有拉不净和尿不尽感觉。</w:t>
      </w:r>
    </w:p>
    <w:p>
      <w:r>
        <w:t>1.A.踝关节B.大便C.用途D.面部</w:t>
        <w:tab/>
        <w:tab/>
        <w:t>正确答案：大便</w:t>
      </w:r>
    </w:p>
    <w:p>
      <w:r>
        <w:t>2.A.成人B.医嘱C.平常D.压迫</w:t>
        <w:tab/>
        <w:tab/>
        <w:t>正确答案：平常</w:t>
      </w:r>
    </w:p>
    <w:p>
      <w:r>
        <w:t>3.A.脑桥B.抗凝C.综合征D.低蛋白血症</w:t>
        <w:tab/>
        <w:tab/>
        <w:t>正确答案：综合征</w:t>
      </w:r>
    </w:p>
    <w:p>
      <w:r>
        <w:t>4.A.地钱科B.重症监护科C.就诊D.周围血管科</w:t>
        <w:tab/>
        <w:tab/>
        <w:t>正确答案：就诊</w:t>
      </w:r>
    </w:p>
    <w:p>
      <w:r>
        <w:t>患者：拉便便不太 __1__ ，拉出来的便便有点像泥巴样。不成形，也算不上拉肚子。最近肚子很胀很鼓，一按有点疼，请问是什么原因？（女，23岁）</w:t>
      </w:r>
    </w:p>
    <w:p>
      <w:r>
        <w:t>医生：你好 __2__ 一天几次？多长时间了？是下腹 __3__ 痛。下腹部痛吗？</w:t>
      </w:r>
    </w:p>
    <w:p>
      <w:r>
        <w:t>患者：应该是两三天拉一次。</w:t>
      </w:r>
    </w:p>
    <w:p>
      <w:r>
        <w:t>患者：每次拉的都不多。</w:t>
      </w:r>
    </w:p>
    <w:p>
      <w:r>
        <w:t>患者：下腹很胀，鼓鼓的。</w:t>
      </w:r>
    </w:p>
    <w:p>
      <w:r>
        <w:t>患者：不按的话还好。</w:t>
      </w:r>
    </w:p>
    <w:p>
      <w:r>
        <w:t>患者：按的话稍有一点疼。</w:t>
      </w:r>
    </w:p>
    <w:p>
      <w:r>
        <w:t>患者：拉出来的便便像泥巴，不成形。但是也不像拉肚子是种稀的。</w:t>
      </w:r>
    </w:p>
    <w:p>
      <w:r>
        <w:t>患者：每次拉完便便会觉得肚子好受一点。</w:t>
      </w:r>
    </w:p>
    <w:p>
      <w:r>
        <w:t>1.A.规律B.身高/长C.颤抖D.传染</w:t>
        <w:tab/>
        <w:tab/>
        <w:t>正确答案：规律</w:t>
      </w:r>
    </w:p>
    <w:p>
      <w:r>
        <w:t>2.A.大便B.随时C.补充D.放大</w:t>
        <w:tab/>
        <w:tab/>
        <w:t>正确答案：大便</w:t>
      </w:r>
    </w:p>
    <w:p>
      <w:r>
        <w:t>3.A.部位B.输卵管C.颅骨D.输精管</w:t>
        <w:tab/>
        <w:tab/>
        <w:t>正确答案：部位</w:t>
      </w:r>
    </w:p>
    <w:p>
      <w:r>
        <w:t>患者：小腹 __1__ ，女生，是怎么回事（女，18岁）</w:t>
      </w:r>
    </w:p>
    <w:p>
      <w:r>
        <w:t>医生：你好，还有没有其他 __2__ 。</w:t>
      </w:r>
    </w:p>
    <w:p>
      <w:r>
        <w:t>患者：没有，就是小腹疼痛。</w:t>
      </w:r>
    </w:p>
    <w:p>
      <w:r>
        <w:t>患者：特别痛。</w:t>
      </w:r>
    </w:p>
    <w:p>
      <w:r>
        <w:t>医生：是怎么一种痛？持续性的还是间歇性的？钝痛还是锐痛？什么时候会比较重或者有 __3__ ？</w:t>
      </w:r>
    </w:p>
    <w:p>
      <w:r>
        <w:t>患者：间歇性的，钝痛，我用手一按就更痛。</w:t>
      </w:r>
    </w:p>
    <w:p>
      <w:r>
        <w:t>医生：有没有来月经？</w:t>
      </w:r>
    </w:p>
    <w:p>
      <w:r>
        <w:t>患者：月经刚走几天，我最近扁桃体 __4__ 还有一点感冒，在吃药。</w:t>
      </w:r>
    </w:p>
    <w:p>
      <w:r>
        <w:t>医生：小腹具体哪个 __5__ 痛？</w:t>
      </w:r>
    </w:p>
    <w:p>
      <w:r>
        <w:t>患者：肚脐以下的痛。</w:t>
      </w:r>
    </w:p>
    <w:p>
      <w:r>
        <w:t>1.A.疼痛B.全科C.中医综合D.整形科</w:t>
        <w:tab/>
        <w:tab/>
        <w:t>正确答案：疼痛</w:t>
      </w:r>
    </w:p>
    <w:p>
      <w:r>
        <w:t>2.A.症状B.巩膜C.镇定D.热量</w:t>
        <w:tab/>
        <w:tab/>
        <w:t>正确答案：症状</w:t>
      </w:r>
    </w:p>
    <w:p>
      <w:r>
        <w:t>3.A.缓解B.包扎C.干燥D.迅速</w:t>
        <w:tab/>
        <w:tab/>
        <w:t>正确答案：缓解</w:t>
      </w:r>
    </w:p>
    <w:p>
      <w:r>
        <w:t>4.A.发炎B.内脏C.臭D.滴</w:t>
        <w:tab/>
        <w:tab/>
        <w:t>正确答案：发炎</w:t>
      </w:r>
    </w:p>
    <w:p>
      <w:r>
        <w:t>5.A.位置B.症状C.抢救D.变质</w:t>
        <w:tab/>
        <w:tab/>
        <w:t>正确答案：位置</w:t>
      </w:r>
    </w:p>
    <w:p>
      <w:r>
        <w:t>患者：糜烂性胃炎怎么办？？（女，28岁）</w:t>
      </w:r>
    </w:p>
    <w:p>
      <w:r>
        <w:t>医生：您是糜烂性胃炎还是胃炎伴糜烂。</w:t>
      </w:r>
    </w:p>
    <w:p>
      <w:r>
        <w:t>患者：糜烂性胃炎。</w:t>
      </w:r>
    </w:p>
    <w:p>
      <w:r>
        <w:t>医生：可以吃点耐信，施维舒。</w:t>
      </w:r>
    </w:p>
    <w:p>
      <w:r>
        <w:t>患者：西药吗？</w:t>
      </w:r>
    </w:p>
    <w:p>
      <w:r>
        <w:t>医生：西药。也可以选择中药调理。</w:t>
      </w:r>
    </w:p>
    <w:p>
      <w:r>
        <w:t>患者：有没有 __1__ 。</w:t>
      </w:r>
    </w:p>
    <w:p>
      <w:r>
        <w:t>患者：怎么中药调理呢？</w:t>
      </w:r>
    </w:p>
    <w:p>
      <w:r>
        <w:t>1.A.吞咽B.副作用C.婴儿D.插</w:t>
        <w:tab/>
        <w:tab/>
        <w:t>正确答案：副作用</w:t>
      </w:r>
    </w:p>
    <w:p>
      <w:r>
        <w:t>患者：昨晚腹泄五次， __1__ 似水，今也泄两次（男，41岁）</w:t>
      </w:r>
    </w:p>
    <w:p>
      <w:r>
        <w:t>医生：你好，是不是吃了不干净的东西？有 __2__  __3__  __4__ 吗。</w:t>
      </w:r>
    </w:p>
    <w:p>
      <w:r>
        <w:t>患者：没恶心，没呕吐，可能是衣服穿少了，冻了，昨晚喝了两碗姜水。</w:t>
      </w:r>
    </w:p>
    <w:p>
      <w:r>
        <w:t>患者：搞得今早没吃，中餐不敢吃。</w:t>
      </w:r>
    </w:p>
    <w:p>
      <w:r>
        <w:t>患者：准备去买点药吃。</w:t>
      </w:r>
    </w:p>
    <w:p>
      <w:r>
        <w:t>医生：要的话吃两片黄连素就行。</w:t>
      </w:r>
    </w:p>
    <w:p>
      <w:r>
        <w:t>医生：如果症状 __5__ 不 __6__ 可以加一袋蒙脱石散。</w:t>
      </w:r>
    </w:p>
    <w:p>
      <w:r>
        <w:t>患者：买了氟哌酸。</w:t>
      </w:r>
    </w:p>
    <w:p>
      <w:r>
        <w:t>医生：可以。</w:t>
      </w:r>
    </w:p>
    <w:p>
      <w:r>
        <w:t>患者：吃了四粒，晚上吃一碗粥，现在又在泻水样，去买蒙脱石散吃，可以吗？</w:t>
      </w:r>
    </w:p>
    <w:p>
      <w:r>
        <w:t>1.A.避孕B.断端C.大便D.尺骨</w:t>
        <w:tab/>
        <w:tab/>
        <w:t>正确答案：大便</w:t>
      </w:r>
    </w:p>
    <w:p>
      <w:r>
        <w:t>2.A.幅度B.焦虑C.恶心D.物质</w:t>
        <w:tab/>
        <w:tab/>
        <w:t>正确答案：恶心</w:t>
      </w:r>
    </w:p>
    <w:p>
      <w:r>
        <w:t>3.A.绝经B.机会性致病菌C.呕吐D.冠状动脉</w:t>
        <w:tab/>
        <w:tab/>
        <w:t>正确答案：呕吐</w:t>
      </w:r>
    </w:p>
    <w:p>
      <w:r>
        <w:t>4.A.促进B.消瘦C.症状D.罕见</w:t>
        <w:tab/>
        <w:tab/>
        <w:t>正确答案：症状</w:t>
      </w:r>
    </w:p>
    <w:p>
      <w:r>
        <w:t>5.A.改善B.区域C.疖D.基因</w:t>
        <w:tab/>
        <w:tab/>
        <w:t>正确答案：改善</w:t>
      </w:r>
    </w:p>
    <w:p>
      <w:r>
        <w:t>6.A.明显B.胸围C.达到D.基因</w:t>
        <w:tab/>
        <w:tab/>
        <w:t>正确答案：明显</w:t>
      </w:r>
    </w:p>
    <w:p>
      <w:r>
        <w:t>患者： __1__ 干而且硬带血，上厕所是好难。（女，17岁）</w:t>
      </w:r>
    </w:p>
    <w:p>
      <w:r>
        <w:t>医生：你好，那这种情况有多长时间啦？</w:t>
      </w:r>
    </w:p>
    <w:p>
      <w:r>
        <w:t>患者：就这个星期。</w:t>
      </w:r>
    </w:p>
    <w:p>
      <w:r>
        <w:t>医生：带血是便后滴血吗？</w:t>
      </w:r>
    </w:p>
    <w:p>
      <w:r>
        <w:t>患者：在便上的。</w:t>
      </w:r>
    </w:p>
    <w:p>
      <w:r>
        <w:t>医生：恩，是鲜血吗？</w:t>
      </w:r>
    </w:p>
    <w:p>
      <w:r>
        <w:t>患者：这个没注意，我只看到有血ji</w:t>
      </w:r>
    </w:p>
    <w:p>
      <w:r>
        <w:t>1.A.免疫B.症状C.尾骨D.大便</w:t>
        <w:tab/>
        <w:tab/>
        <w:t>正确答案：大便</w:t>
      </w:r>
    </w:p>
    <w:p>
      <w:r>
        <w:t>患者：做 __1__ 是慢性胃炎，幽门螺旋杆菌 __2__ 没有，吃奥美拉唑，雷呗啦唑，吗丁啉，莫沙比利四个月了，但是一顿不吃吗丁啉莫沙比利马上就疼怎么办？（女，35岁）（女，</w:t>
      </w:r>
    </w:p>
    <w:p>
      <w:r>
        <w:t>医生：奥美拉唑和雷贝拉唑只服用一种就可以的。吗丁啉和莫沙必利一般也不联系 __3__  __4__ 。可以 __5__ 上元胡止痛片的。</w:t>
      </w:r>
    </w:p>
    <w:p>
      <w:r>
        <w:t>患者：是的，每次只吃一种，共吃了四个月，吃上就不疼，吗丁啉或莫沙比利一顿不吃就疼的不行。</w:t>
      </w:r>
    </w:p>
    <w:p>
      <w:r>
        <w:t>患者：只吃吗丁啉或莫沙比利，就不疼，现在是想问总吃这种药能治好胃病吗。</w:t>
      </w:r>
    </w:p>
    <w:p>
      <w:r>
        <w:t>患者：还有别的办法吗？</w:t>
      </w:r>
    </w:p>
    <w:p>
      <w:r>
        <w:t>患者：说话呀。</w:t>
      </w:r>
    </w:p>
    <w:p>
      <w:r>
        <w:t>患者：还在吗？</w:t>
      </w:r>
    </w:p>
    <w:p>
      <w:r>
        <w:t>1.A.胃镜B.丘脑C.颞叶D.促红细胞生成素</w:t>
        <w:tab/>
        <w:tab/>
        <w:t>正确答案：胃镜</w:t>
      </w:r>
    </w:p>
    <w:p>
      <w:r>
        <w:t>2.A.压痛B.性病C.检查D.杵状指/趾</w:t>
        <w:tab/>
        <w:tab/>
        <w:t>正确答案：检查</w:t>
      </w:r>
    </w:p>
    <w:p>
      <w:r>
        <w:t>3.A.避孕B.误差C.联合D.阑尾</w:t>
        <w:tab/>
        <w:tab/>
        <w:t>正确答案：联合</w:t>
      </w:r>
    </w:p>
    <w:p>
      <w:r>
        <w:t>4.A.终止B.喂养C.应用D.尿糖</w:t>
        <w:tab/>
        <w:tab/>
        <w:t>正确答案：应用</w:t>
      </w:r>
    </w:p>
    <w:p>
      <w:r>
        <w:t>5.A.分型B.持续C.配合D.大肠杆菌</w:t>
        <w:tab/>
        <w:tab/>
        <w:t>正确答案：配合</w:t>
      </w:r>
    </w:p>
    <w:p>
      <w:r>
        <w:t>患者：你好，医生，前段时间就是胃特别不舒服，就是特别胀，就是没吃东西和吃完东西以后就会有 __1__  __2__ 的感觉，这两天才好一些。</w:t>
      </w:r>
    </w:p>
    <w:p>
      <w:r>
        <w:t>医生：目前还有什么具体 __3__ ？</w:t>
      </w:r>
    </w:p>
    <w:p>
      <w:r>
        <w:t>医生： __4__ 考虑前两天症状存在消化不良情况。</w:t>
      </w:r>
    </w:p>
    <w:p>
      <w:r>
        <w:t>患者：还有就是7月份的例假没有来。</w:t>
      </w:r>
    </w:p>
    <w:p>
      <w:r>
        <w:t>医生：有过性生活吗？</w:t>
      </w:r>
    </w:p>
    <w:p>
      <w:r>
        <w:t>患者：有过一次。</w:t>
      </w:r>
    </w:p>
    <w:p>
      <w:r>
        <w:t>1.A.治疗B.皮疹C.宠物D.恶心</w:t>
        <w:tab/>
        <w:tab/>
        <w:t>正确答案：恶心</w:t>
      </w:r>
    </w:p>
    <w:p>
      <w:r>
        <w:t>2.A.动眼神经B.外耳道C.支气管D.呕吐</w:t>
        <w:tab/>
        <w:tab/>
        <w:t>正确答案：呕吐</w:t>
      </w:r>
    </w:p>
    <w:p>
      <w:r>
        <w:t>3.A.沉默B.位置C.费用D.症状</w:t>
        <w:tab/>
        <w:tab/>
        <w:t>正确答案：症状</w:t>
      </w:r>
    </w:p>
    <w:p>
      <w:r>
        <w:t>4.A.细菌B.肝硬化C.初步D.传播</w:t>
        <w:tab/>
        <w:tab/>
        <w:t>正确答案：初步</w:t>
      </w:r>
    </w:p>
    <w:p>
      <w:r>
        <w:t>患者：这两天一直想 __1__ ，总感觉拉不干净，大便颜色好的还成形的，就是肚子疼（女，40岁）</w:t>
      </w:r>
    </w:p>
    <w:p>
      <w:r>
        <w:t>医生：你好！这种情况有多长时间了，以前有过这种情况吗。</w:t>
      </w:r>
    </w:p>
    <w:p>
      <w:r>
        <w:t>患者：就这两天。</w:t>
      </w:r>
    </w:p>
    <w:p>
      <w:r>
        <w:t>医生：肚子疼是在大便之前还是大便之后呢。</w:t>
      </w:r>
    </w:p>
    <w:p>
      <w:r>
        <w:t>患者：我以前得过肠胃炎，跟肠胃炎有关系吗？</w:t>
      </w:r>
    </w:p>
    <w:p>
      <w:r>
        <w:t>患者：大便之前，肚子很痛拉不出。</w:t>
      </w:r>
    </w:p>
    <w:p>
      <w:r>
        <w:t>1.A.发抖B.大便C.包扎D.单克隆抗体</w:t>
        <w:tab/>
        <w:tab/>
        <w:t>正确答案：大便</w:t>
      </w:r>
    </w:p>
    <w:p>
      <w:r>
        <w:t>患者：男，23岁，左下腹 __1__  __2__ 隔一阵时会痛隔一阵时间会痛，痛时为扭痛，已有三天，按压无痛感， __3__ ，无 __4__ ，无出血，吃硬食会痛，在第一天晚上发烧，吃了开的药和输了 __5__ 后有少许 __6__ 但还是会腹泻，吃了量较多一点饭会痛，做稍长时间运动也会痛。（男，23岁）</w:t>
      </w:r>
    </w:p>
    <w:p>
      <w:r>
        <w:t>医生：你好，现在每天腹泻几次。</w:t>
      </w:r>
    </w:p>
    <w:p>
      <w:r>
        <w:t>患者：次数较多。</w:t>
      </w:r>
    </w:p>
    <w:p>
      <w:r>
        <w:t>患者：七八次吧。</w:t>
      </w:r>
    </w:p>
    <w:p>
      <w:r>
        <w:t>患者：也没太记。</w:t>
      </w:r>
    </w:p>
    <w:p>
      <w:r>
        <w:t>医生：就输了一天液吗，后面没有口服药了吗。</w:t>
      </w:r>
    </w:p>
    <w:p>
      <w:r>
        <w:t>患者：有。</w:t>
      </w:r>
    </w:p>
    <w:p>
      <w:r>
        <w:t>患者：刚输完第二天。</w:t>
      </w:r>
    </w:p>
    <w:p>
      <w:r>
        <w:t>医生：现在吃什么药呢。</w:t>
      </w:r>
    </w:p>
    <w:p>
      <w:r>
        <w:t>患者：还是这几个。</w:t>
      </w:r>
    </w:p>
    <w:p>
      <w:r>
        <w:t>1.A.苍白B.标本C.强烈D.固定</w:t>
        <w:tab/>
        <w:tab/>
        <w:t>正确答案：固定</w:t>
      </w:r>
    </w:p>
    <w:p>
      <w:r>
        <w:t>2.A.忍受B.排除C.办理D.位置</w:t>
        <w:tab/>
        <w:tab/>
        <w:t>正确答案：位置</w:t>
      </w:r>
    </w:p>
    <w:p>
      <w:r>
        <w:t>3.A.产程B.混合性病变（肿物）C.尿毒症D.腹泻</w:t>
        <w:tab/>
        <w:tab/>
        <w:t>正确答案：腹泻</w:t>
      </w:r>
    </w:p>
    <w:p>
      <w:r>
        <w:t>4.A.呕吐B.介入C.尿潴留D.支气管</w:t>
        <w:tab/>
        <w:tab/>
        <w:t>正确答案：呕吐</w:t>
      </w:r>
    </w:p>
    <w:p>
      <w:r>
        <w:t>5.A.抗生素B.单位C.小便D.特征</w:t>
        <w:tab/>
        <w:tab/>
        <w:t>正确答案：抗生素</w:t>
      </w:r>
    </w:p>
    <w:p>
      <w:r>
        <w:t>6.A.好转B.肠系膜C.喉部D.敏感</w:t>
        <w:tab/>
        <w:tab/>
        <w:t>正确答案：好转</w:t>
      </w:r>
    </w:p>
    <w:p>
      <w:r>
        <w:t>患者：肚子一受凉就不舒服拉稀早上跟晚上都要拉稀一次两个礼拜了怎么回事（男，25岁）</w:t>
      </w:r>
    </w:p>
    <w:p>
      <w:r>
        <w:t>医生：您好，请问 __1__ 怎么样？</w:t>
      </w:r>
    </w:p>
    <w:p>
      <w:r>
        <w:t>患者：饮食比较 __2__ 了都很少吃辣椒。</w:t>
      </w:r>
    </w:p>
    <w:p>
      <w:r>
        <w:t>医生：考虑胃肠功能 __3__ ，可以口服舒丽启能和美常安试试。</w:t>
      </w:r>
    </w:p>
    <w:p>
      <w:r>
        <w:t>患者：现在在吃奥美拉挫吗丁啉阿莫灵还可以吃吗。</w:t>
      </w:r>
    </w:p>
    <w:p>
      <w:r>
        <w:t>1.A.间隔B.强烈C.扩散D.饮食</w:t>
        <w:tab/>
        <w:tab/>
        <w:t>正确答案：饮食</w:t>
      </w:r>
    </w:p>
    <w:p>
      <w:r>
        <w:t>2.A.数据B.清淡C.迟缓D.护理</w:t>
        <w:tab/>
        <w:tab/>
        <w:t>正确答案：清淡</w:t>
      </w:r>
    </w:p>
    <w:p>
      <w:r>
        <w:t>3.A.乐观B.海绵状血管瘤C.移行D.紊乱</w:t>
        <w:tab/>
        <w:tab/>
        <w:t>正确答案：紊乱</w:t>
      </w:r>
    </w:p>
    <w:p>
      <w:r>
        <w:t>患者： __1__ 不成型半年了，然后这星期开始大便习惯有些改变，原本每天早上一次，这周有两天都上了两次，便量都不多，没有 __2__ ，但还是不成型，颜色深棕色，胃有时有灼烧感，有时有些隐隐发痛，不过不是很 __3__ ，下腹部也有不适，到底是怎么了（男，28岁）</w:t>
      </w:r>
    </w:p>
    <w:p>
      <w:r>
        <w:t>医生：您好，大便不成型可以吃点益生菌。胃部烧灼感可以口服奥美拉唑和莫沙必利。</w:t>
      </w:r>
    </w:p>
    <w:p>
      <w:r>
        <w:t>患者：我想知道，这样的 __4__ ，是不是要去医院 __5__  __6__ 下。</w:t>
      </w:r>
    </w:p>
    <w:p>
      <w:r>
        <w:t>患者：会不会是炎症或者是 __7__ 啊。</w:t>
      </w:r>
    </w:p>
    <w:p>
      <w:r>
        <w:t>医生：如果非常担心可以去化验下大便，或者直接做肠镜。</w:t>
      </w:r>
    </w:p>
    <w:p>
      <w:r>
        <w:t>患者： __8__ 还是肠镜呢。</w:t>
      </w:r>
    </w:p>
    <w:p>
      <w:r>
        <w:t>医生：肠镜。</w:t>
      </w:r>
    </w:p>
    <w:p>
      <w:r>
        <w:t>患者：为什么呢。</w:t>
      </w:r>
    </w:p>
    <w:p>
      <w:r>
        <w:t>患者：我是请教的语气。</w:t>
      </w:r>
    </w:p>
    <w:p>
      <w:r>
        <w:t>1.A.处方B.面部C.大便D.促进</w:t>
        <w:tab/>
        <w:tab/>
        <w:t>正确答案：大便</w:t>
      </w:r>
    </w:p>
    <w:p>
      <w:r>
        <w:t>2.A.狭窄B.彻底C.腹泻D.伸</w:t>
        <w:tab/>
        <w:tab/>
        <w:t>正确答案：腹泻</w:t>
      </w:r>
    </w:p>
    <w:p>
      <w:r>
        <w:t>3.A.搭配B.饮食C.频繁D.液体</w:t>
        <w:tab/>
        <w:tab/>
        <w:t>正确答案：频繁</w:t>
      </w:r>
    </w:p>
    <w:p>
      <w:r>
        <w:t>4.A.监护B.嗓子C.症状D.筛选</w:t>
        <w:tab/>
        <w:tab/>
        <w:t>正确答案：症状</w:t>
      </w:r>
    </w:p>
    <w:p>
      <w:r>
        <w:t>5.A.检查B.反跳痛C.气管D.轴突</w:t>
        <w:tab/>
        <w:tab/>
        <w:t>正确答案：检查</w:t>
      </w:r>
    </w:p>
    <w:p>
      <w:r>
        <w:t>6.A.母乳B.尿急C.戒D.化验</w:t>
        <w:tab/>
        <w:tab/>
        <w:t>正确答案：化验</w:t>
      </w:r>
    </w:p>
    <w:p>
      <w:r>
        <w:t>7.A.医疗美容科B.眼科学C.优生遗传科D.肿瘤</w:t>
        <w:tab/>
        <w:tab/>
        <w:t>正确答案：肿瘤</w:t>
      </w:r>
    </w:p>
    <w:p>
      <w:r>
        <w:t>8.A.脓尿B.胃镜C.痔D.胰腺</w:t>
        <w:tab/>
        <w:tab/>
        <w:t>正确答案：胃镜</w:t>
      </w:r>
    </w:p>
    <w:p>
      <w:r>
        <w:t>患者：经常4，5天上次厕所，上完厕所后4天内没有想 __1__ 的感觉，第五天想上，感觉还使不上劲！（女，26岁）</w:t>
      </w:r>
    </w:p>
    <w:p>
      <w:r>
        <w:t>医生：你好，很高兴为你解答。</w:t>
      </w:r>
    </w:p>
    <w:p>
      <w:r>
        <w:t>医生：这种情况多长时间了？</w:t>
      </w:r>
    </w:p>
    <w:p>
      <w:r>
        <w:t>患者： __2__ 以后就这样，现在孩子6个月。</w:t>
      </w:r>
    </w:p>
    <w:p>
      <w:r>
        <w:t>医生：由于产后饮食习惯及生活方式的改变，很多都会有 __3__ 的情况的。</w:t>
      </w:r>
    </w:p>
    <w:p>
      <w:r>
        <w:t>医生：便秘注意多运动，多吃蔬菜水果。</w:t>
      </w:r>
    </w:p>
    <w:p>
      <w:r>
        <w:t>患者：能吃什么药吗？</w:t>
      </w:r>
    </w:p>
    <w:p>
      <w:r>
        <w:t>患者：对孩子没影响的。</w:t>
      </w:r>
    </w:p>
    <w:p>
      <w:r>
        <w:t>1.A.体型B.基因C.接触D.大便</w:t>
        <w:tab/>
        <w:tab/>
        <w:t>正确答案：大便</w:t>
      </w:r>
    </w:p>
    <w:p>
      <w:r>
        <w:t>2.A.门诊B.导尿术C.鼓室D.怀孕</w:t>
        <w:tab/>
        <w:tab/>
        <w:t>正确答案：怀孕</w:t>
      </w:r>
    </w:p>
    <w:p>
      <w:r>
        <w:t>3.A.便秘B.胎儿C.脊髓D.密切</w:t>
        <w:tab/>
        <w:tab/>
        <w:t>正确答案：便秘</w:t>
      </w:r>
    </w:p>
    <w:p>
      <w:r>
        <w:t>患者：前几天拉水，医院看了是肠炎，吃了药这两天好多了，但会一直反胃（男，33岁）</w:t>
      </w:r>
    </w:p>
    <w:p>
      <w:r>
        <w:t>医生：你好！有没有 __1__  __2__ 等其他不舒服。</w:t>
      </w:r>
    </w:p>
    <w:p>
      <w:r>
        <w:t>患者：你好，呕吐不会，会 __3__ 在喉咙口。</w:t>
      </w:r>
    </w:p>
    <w:p>
      <w:r>
        <w:t>医生：这个情况考虑胃炎可能性大。 __4__  __5__ 。吃药 __6__ 看看。</w:t>
      </w:r>
    </w:p>
    <w:p>
      <w:r>
        <w:t>患者：小檗碱 __7__ ，氧氟沙星片，乳酸菌胶囊，蒙脱石散，肠炎的药，我就吃了一天是否不能停 __8__ 的？</w:t>
      </w:r>
    </w:p>
    <w:p>
      <w:r>
        <w:t>患者：我从未有胃病史， __9__ 正常了.</w:t>
      </w:r>
    </w:p>
    <w:p>
      <w:r>
        <w:t>患者：我自己也觉得是胃出问题，上述药是否继续？另是否要加什么药？是否要去医院？谢谢！</w:t>
      </w:r>
    </w:p>
    <w:p>
      <w:r>
        <w:t>1.A.恶心B.平片C.配合D.转移</w:t>
        <w:tab/>
        <w:tab/>
        <w:t>正确答案：恶心</w:t>
      </w:r>
    </w:p>
    <w:p>
      <w:r>
        <w:t>2.A.呕吐B.心绞痛C.脱离D.粒细胞</w:t>
        <w:tab/>
        <w:tab/>
        <w:t>正确答案：呕吐</w:t>
      </w:r>
    </w:p>
    <w:p>
      <w:r>
        <w:t>3.A.保养B.风险C.反酸D.发抖</w:t>
        <w:tab/>
        <w:tab/>
        <w:t>正确答案：反酸</w:t>
      </w:r>
    </w:p>
    <w:p>
      <w:r>
        <w:t>4.A.含服B.健全C.清淡D.适应症</w:t>
        <w:tab/>
        <w:tab/>
        <w:t>正确答案：清淡</w:t>
      </w:r>
    </w:p>
    <w:p>
      <w:r>
        <w:t>5.A.嗜睡B.附件C.饮食D.拖延</w:t>
        <w:tab/>
        <w:tab/>
        <w:t>正确答案：饮食</w:t>
      </w:r>
    </w:p>
    <w:p>
      <w:r>
        <w:t>6.A.应用B.新生儿C.治疗D.部位</w:t>
        <w:tab/>
        <w:tab/>
        <w:t>正确答案：治疗</w:t>
      </w:r>
    </w:p>
    <w:p>
      <w:r>
        <w:t>7.A.后遗症B.下降C.片D.堵塞</w:t>
        <w:tab/>
        <w:tab/>
        <w:t>正确答案：片</w:t>
      </w:r>
    </w:p>
    <w:p>
      <w:r>
        <w:t>8.A.位于B.现象C.造成D.软</w:t>
        <w:tab/>
        <w:tab/>
        <w:t>正确答案：造成</w:t>
      </w:r>
    </w:p>
    <w:p>
      <w:r>
        <w:t>9.A.保健B.腹痛C.大便D.疼痛</w:t>
        <w:tab/>
        <w:tab/>
        <w:t>正确答案：大便</w:t>
      </w:r>
    </w:p>
    <w:p>
      <w:r>
        <w:t>患者：昨晚临睡前食用中药 __1__ 头痛药川芎合欢花柴胡葛根白芷羌活刺五加蔓荊子，半夜胃肠不舒服阴痛，曾经有胃痛史， __2__ :，请问该服用什么 __3__ 治疗（男，51岁）</w:t>
      </w:r>
    </w:p>
    <w:p>
      <w:r>
        <w:t>医生：你好，很高兴为你服务。这种情况，可以口服一下保护胃粘膜的药物雷贝拉唑胶囊铝碳酸镁 __4__ 。</w:t>
      </w:r>
    </w:p>
    <w:p>
      <w:r>
        <w:t>患者：雷贝拉唑胶囊是国产的吗？</w:t>
      </w:r>
    </w:p>
    <w:p>
      <w:r>
        <w:t>医生：国产的。如果经常胃疼，建议 __5__ 检查一下。</w:t>
      </w:r>
    </w:p>
    <w:p>
      <w:r>
        <w:t>患者：国产效果怎样？没有进口的好吧。</w:t>
      </w:r>
    </w:p>
    <w:p>
      <w:r>
        <w:t>医生：效果很好，现在国产药大部分都很好。</w:t>
      </w:r>
    </w:p>
    <w:p>
      <w:r>
        <w:t>患者：中药 __6__ 胃引起的，一个多月的胃疼是空腹服阿斯匹林引起的胃痛，经服药已经不怎么痛了。</w:t>
      </w:r>
    </w:p>
    <w:p>
      <w:r>
        <w:t>医生：你吃降糖药吗？降糖药对胃也有刺激。</w:t>
      </w:r>
    </w:p>
    <w:p>
      <w:r>
        <w:t>患者：没食降糖药，打 __7__ 呢，三歺前6 __8__ 睡前4单位。</w:t>
      </w:r>
    </w:p>
    <w:p>
      <w:r>
        <w:t>患者：雷贝拉唑十铝碳酸镁怎么服法？奥美拉唑行吗。</w:t>
      </w:r>
    </w:p>
    <w:p>
      <w:r>
        <w:t>1.A.肋B.脉搏C.治疗D.伴有</w:t>
        <w:tab/>
        <w:tab/>
        <w:t>正确答案：治疗</w:t>
      </w:r>
    </w:p>
    <w:p>
      <w:r>
        <w:t>2.A.软B.方案C.糖尿病D.广泛</w:t>
        <w:tab/>
        <w:tab/>
        <w:t>正确答案：糖尿病</w:t>
      </w:r>
    </w:p>
    <w:p>
      <w:r>
        <w:t>3.A.血透中心B.理疗科C.药物D.介入科</w:t>
        <w:tab/>
        <w:tab/>
        <w:t>正确答案：药物</w:t>
      </w:r>
    </w:p>
    <w:p>
      <w:r>
        <w:t>4.A.耳鸣B.手掌C.片D.个人史</w:t>
        <w:tab/>
        <w:tab/>
        <w:t>正确答案：片</w:t>
      </w:r>
    </w:p>
    <w:p>
      <w:r>
        <w:t>5.A.亚健康B.硬膜外腔C.胃镜D.肺源性心脏病（肺心病）</w:t>
        <w:tab/>
        <w:tab/>
        <w:t>正确答案：胃镜</w:t>
      </w:r>
    </w:p>
    <w:p>
      <w:r>
        <w:t>6.A.消极B.嗜睡C.刺激D.意外</w:t>
        <w:tab/>
        <w:tab/>
        <w:t>正确答案：刺激</w:t>
      </w:r>
    </w:p>
    <w:p>
      <w:r>
        <w:t>7.A.呕吐B.睾酮C.胰岛素D.凝血因子</w:t>
        <w:tab/>
        <w:tab/>
        <w:t>正确答案：胰岛素</w:t>
      </w:r>
    </w:p>
    <w:p>
      <w:r>
        <w:t>8.A.单位B.负压吸引术C.内镜D.筋膜</w:t>
        <w:tab/>
        <w:tab/>
        <w:t>正确答案：单位</w:t>
      </w:r>
    </w:p>
    <w:p>
      <w:r>
        <w:t>患者： __1__ 右上腹 __2__ ，在紧挨右下第一根肋骨下方，靠近中间 __3__ ，已近一年，按压 __4__ ，温度高缓解，吃东西时对 __5__ 会有影响，一年间相对容易拉肚子。幽门螺杆菌 __6__ 。（男，35岁）</w:t>
      </w:r>
    </w:p>
    <w:p>
      <w:r>
        <w:t>患者：偶尔 __7__ 轻微刺痛。</w:t>
      </w:r>
    </w:p>
    <w:p>
      <w:r>
        <w:t>医生：你好，有做什么 __8__ 吗？</w:t>
      </w:r>
    </w:p>
    <w:p>
      <w:r>
        <w:t>患者：暂未。</w:t>
      </w:r>
    </w:p>
    <w:p>
      <w:r>
        <w:t>患者：正常体检。</w:t>
      </w:r>
    </w:p>
    <w:p>
      <w:r>
        <w:t>1.A.单核细胞B.烫C.闻D.持续</w:t>
        <w:tab/>
        <w:tab/>
        <w:t>正确答案：持续</w:t>
      </w:r>
    </w:p>
    <w:p>
      <w:r>
        <w:t>2.A.延髓B.纤维C.镇静药D.隐痛</w:t>
        <w:tab/>
        <w:tab/>
        <w:t>正确答案：隐痛</w:t>
      </w:r>
    </w:p>
    <w:p>
      <w:r>
        <w:t>3.A.急性上呼吸道感染（上感）B.位置C.手指D.鼻涕</w:t>
        <w:tab/>
        <w:tab/>
        <w:t>正确答案：位置</w:t>
      </w:r>
    </w:p>
    <w:p>
      <w:r>
        <w:t>4.A.缓解B.尽量C.浓度D.范围</w:t>
        <w:tab/>
        <w:tab/>
        <w:t>正确答案：缓解</w:t>
      </w:r>
    </w:p>
    <w:p>
      <w:r>
        <w:t>5.A.疼痛B.小儿神外科C.心血管外科D.眼科</w:t>
        <w:tab/>
        <w:tab/>
        <w:t>正确答案：疼痛</w:t>
      </w:r>
    </w:p>
    <w:p>
      <w:r>
        <w:t>6.A.阴性B.推测C.青紫D.阿司匹林</w:t>
        <w:tab/>
        <w:tab/>
        <w:t>正确答案：阴性</w:t>
      </w:r>
    </w:p>
    <w:p>
      <w:r>
        <w:t>7.A.智力B.因素C.烫D.伴有</w:t>
        <w:tab/>
        <w:tab/>
        <w:t>正确答案：伴有</w:t>
      </w:r>
    </w:p>
    <w:p>
      <w:r>
        <w:t>8.A.输精卵B.迷走神经C.检查D.叩击</w:t>
        <w:tab/>
        <w:tab/>
        <w:t>正确答案：检查</w:t>
      </w:r>
    </w:p>
    <w:p>
      <w:r>
        <w:t>患者：医生您好，我经常肚子疼，但不会想拉肚子，只是 __1__ 的感觉，基本上每个月都有，请问是什么原因呢，也没有受凉（男，19岁）</w:t>
      </w:r>
    </w:p>
    <w:p>
      <w:r>
        <w:t>医生：这种情况具体多久了呢？</w:t>
      </w:r>
    </w:p>
    <w:p>
      <w:r>
        <w:t>患者：上一次是上个月。</w:t>
      </w:r>
    </w:p>
    <w:p>
      <w:r>
        <w:t>医生：吃持续性还是间断性 __2__ 。</w:t>
      </w:r>
    </w:p>
    <w:p>
      <w:r>
        <w:t>患者：间歇性的。</w:t>
      </w:r>
    </w:p>
    <w:p>
      <w:r>
        <w:t>医生： __3__ 正常不。</w:t>
      </w:r>
    </w:p>
    <w:p>
      <w:r>
        <w:t>患者：正常的。</w:t>
      </w:r>
    </w:p>
    <w:p>
      <w:r>
        <w:t>患者：基本上一个月一次。</w:t>
      </w:r>
    </w:p>
    <w:p>
      <w:r>
        <w:t>1.A.失去B.腹痛C.对症治疗D.受体</w:t>
        <w:tab/>
        <w:tab/>
        <w:t>正确答案：腹痛</w:t>
      </w:r>
    </w:p>
    <w:p>
      <w:r>
        <w:t>2.A.皮肤性病B.疼痛C.创伤骨科D.风湿免疫内科</w:t>
        <w:tab/>
        <w:tab/>
        <w:t>正确答案：疼痛</w:t>
      </w:r>
    </w:p>
    <w:p>
      <w:r>
        <w:t>3.A.急诊B.输液室C.大便D.反而</w:t>
        <w:tab/>
        <w:tab/>
        <w:t>正确答案：大便</w:t>
      </w:r>
    </w:p>
    <w:p>
      <w:r>
        <w:t>患者：妈妈去年秋冬的时候也是胳膊没有力气，后来贴了一段时间膏药过了年好多了，今年这段时间秋冬又感觉双胳膊没有力气，使不上劲，请问医生这是什么情况啊？（女，47岁）</w:t>
      </w:r>
    </w:p>
    <w:p>
      <w:r>
        <w:t>医生：你好(^_^)，，，，，，，</w:t>
      </w:r>
    </w:p>
    <w:p>
      <w:r>
        <w:t>患者：妈妈去年秋冬的时候也是胳膊没有力气，后来贴了一段时间膏药过了年好多了，今年这段时间秋冬又感觉双胳膊没有力气，使不上劲，请问医生这是什么情况啊？（女，47岁）</w:t>
      </w:r>
    </w:p>
    <w:p>
      <w:r>
        <w:t>医生：平时干不干体力活，尤其用手的。</w:t>
      </w:r>
    </w:p>
    <w:p>
      <w:r>
        <w:t>患者：不干力气活。</w:t>
      </w:r>
    </w:p>
    <w:p>
      <w:r>
        <w:t>患者：所以不知所措。</w:t>
      </w:r>
    </w:p>
    <w:p>
      <w:r>
        <w:t>患者：还有医生母亲有轻微的 __1__ 间盘突出，每次都腰和小肚子一起疼，特别疼，去医院做过核磁， __2__ 过妇科，妇科没事，</w:t>
      </w:r>
    </w:p>
    <w:p>
      <w:r>
        <w:t>1.A.下腹B.腰C.腹部D.脊柱</w:t>
        <w:tab/>
        <w:tab/>
        <w:t>正确答案：腰</w:t>
      </w:r>
    </w:p>
    <w:p>
      <w:r>
        <w:t>2.A.肺炎链球菌B.检查C.月经初潮D.血友病</w:t>
        <w:tab/>
        <w:tab/>
        <w:t>正确答案：检查</w:t>
      </w:r>
    </w:p>
    <w:p>
      <w:r>
        <w:t>患者： __1__ 发干 __2__ 的时候感觉有异物感（女，25岁）</w:t>
      </w:r>
    </w:p>
    <w:p>
      <w:r>
        <w:t>医生：请问这种情况有多长时间了？</w:t>
      </w:r>
    </w:p>
    <w:p>
      <w:r>
        <w:t>医生：多长时间了，最近感冒没？</w:t>
      </w:r>
    </w:p>
    <w:p>
      <w:r>
        <w:t>患者：前天下午开始的。</w:t>
      </w:r>
    </w:p>
    <w:p>
      <w:r>
        <w:t>患者：没有感冒。</w:t>
      </w:r>
    </w:p>
    <w:p>
      <w:r>
        <w:t>患者：前天下午感觉嗓子发干不舒服喝了好多水昨天没事了今天又那样了。</w:t>
      </w:r>
    </w:p>
    <w:p>
      <w:r>
        <w:t>患者：现在嗓子感觉发干吞咽的时候感觉嗓子里有东西老是想清嗓子。</w:t>
      </w:r>
    </w:p>
    <w:p>
      <w:r>
        <w:t>医生：有没有吃什么不干净东西？ __3__  __4__  __5__ ，甜食，生冷硬食物吃的多吗？ __6__  __7__ 吗？大小便怎样？</w:t>
      </w:r>
    </w:p>
    <w:p>
      <w:r>
        <w:t>患者：饮食规律大小便正常。</w:t>
      </w:r>
    </w:p>
    <w:p>
      <w:r>
        <w:t>1.A.并发症B.听诊C.嗓子D.明显</w:t>
        <w:tab/>
        <w:tab/>
        <w:t>正确答案：嗓子</w:t>
      </w:r>
    </w:p>
    <w:p>
      <w:r>
        <w:t>2.A.衰老B.臭C.颗D.吞咽</w:t>
        <w:tab/>
        <w:tab/>
        <w:t>正确答案：吞咽</w:t>
      </w:r>
    </w:p>
    <w:p>
      <w:r>
        <w:t>3.A.搭配B.嗳气C.头部D.辛辣</w:t>
        <w:tab/>
        <w:tab/>
        <w:t>正确答案：辛辣</w:t>
      </w:r>
    </w:p>
    <w:p>
      <w:r>
        <w:t>4.A.导尿术B.睡眠C.随时D.刺激</w:t>
        <w:tab/>
        <w:tab/>
        <w:t>正确答案：刺激</w:t>
      </w:r>
    </w:p>
    <w:p>
      <w:r>
        <w:t>5.A.丧失B.聋哑C.平衡D.食物</w:t>
        <w:tab/>
        <w:tab/>
        <w:t>正确答案：食物</w:t>
      </w:r>
    </w:p>
    <w:p>
      <w:r>
        <w:t>6.A.自由B.前列腺C.饮食D.腹部</w:t>
        <w:tab/>
        <w:tab/>
        <w:t>正确答案：饮食</w:t>
      </w:r>
    </w:p>
    <w:p>
      <w:r>
        <w:t>7.A.事故B.晕厥C.规律D.耳蜗</w:t>
        <w:tab/>
        <w:tab/>
        <w:t>正确答案：规律</w:t>
      </w:r>
    </w:p>
    <w:p>
      <w:r>
        <w:t>患者：有时候饿的时候或者吃饱了点会有胃痛，喝了水之后打个嗝或者弯腰后都会反胃（男，27岁）</w:t>
      </w:r>
    </w:p>
    <w:p>
      <w:r>
        <w:t>医生：你好，这种情况多久了？有 __1__ 烧心吗？</w:t>
      </w:r>
    </w:p>
    <w:p>
      <w:r>
        <w:t>患者：有两三个月了。</w:t>
      </w:r>
    </w:p>
    <w:p>
      <w:r>
        <w:t>患者：没有。</w:t>
      </w:r>
    </w:p>
    <w:p>
      <w:r>
        <w:t>医生：吃了饭就不疼了吗？</w:t>
      </w:r>
    </w:p>
    <w:p>
      <w:r>
        <w:t>患者：吃了饭后胃痛的 __2__ 会慢慢缓和。</w:t>
      </w:r>
    </w:p>
    <w:p>
      <w:r>
        <w:t>医生：你现在用手按压一下肚脐以上疼吗？</w:t>
      </w:r>
    </w:p>
    <w:p>
      <w:r>
        <w:t>患者：肚脐以上胃的 __3__ 有痛。</w:t>
      </w:r>
    </w:p>
    <w:p>
      <w:r>
        <w:t>1.A.处置B.母乳C.反酸D.全面</w:t>
        <w:tab/>
        <w:tab/>
        <w:t>正确答案：反酸</w:t>
      </w:r>
    </w:p>
    <w:p>
      <w:r>
        <w:t>2.A.适当B.分析C.症状D.尽快</w:t>
        <w:tab/>
        <w:tab/>
        <w:t>正确答案：症状</w:t>
      </w:r>
    </w:p>
    <w:p>
      <w:r>
        <w:t>3.A.膈B.年纪C.核磁共振（MRI）D.位置</w:t>
        <w:tab/>
        <w:tab/>
        <w:t>正确答案：位置</w:t>
      </w:r>
    </w:p>
    <w:p>
      <w:r>
        <w:t>患者：中午吃了西瓜和香蕉吐了，还发烧，吃什么吐什么，喝粥也不行，请问医生这是什么情况（女，44岁）</w:t>
      </w:r>
    </w:p>
    <w:p>
      <w:r>
        <w:t>医生：你好，这个情况之前有吗？有没有高温？有没有 __1__ ？</w:t>
      </w:r>
    </w:p>
    <w:p>
      <w:r>
        <w:t>患者：之前没有这种情况，没有高温，排便。</w:t>
      </w:r>
    </w:p>
    <w:p>
      <w:r>
        <w:t>医生：你这个有 __2__ 吗？ __3__ 有 __4__ 、排便。</w:t>
      </w:r>
    </w:p>
    <w:p>
      <w:r>
        <w:t>患者：没有腹泻。</w:t>
      </w:r>
    </w:p>
    <w:p>
      <w:r>
        <w:t>1.A.输血B.后代C.既往史D.排便</w:t>
        <w:tab/>
        <w:tab/>
        <w:t>正确答案：排便</w:t>
      </w:r>
    </w:p>
    <w:p>
      <w:r>
        <w:t>2.A.断端B.手续C.白喉D.腹泻</w:t>
        <w:tab/>
        <w:tab/>
        <w:t>正确答案：腹泻</w:t>
      </w:r>
    </w:p>
    <w:p>
      <w:r>
        <w:t>3.A.穿孔B.复发C.可见D.确定</w:t>
        <w:tab/>
        <w:tab/>
        <w:t>正确答案：确定</w:t>
      </w:r>
    </w:p>
    <w:p>
      <w:r>
        <w:t>4.A.内镜B.亚急性C.叶酸D.排气</w:t>
        <w:tab/>
        <w:tab/>
        <w:t>正确答案：排气</w:t>
      </w:r>
    </w:p>
    <w:p>
      <w:r>
        <w:t>患者：肚子痛，不 __1__ ，昨天还吐了很难受，困，没有食欲（男，17岁）</w:t>
      </w:r>
    </w:p>
    <w:p>
      <w:r>
        <w:t>医生：你好，有没有受凉感冒。</w:t>
      </w:r>
    </w:p>
    <w:p>
      <w:r>
        <w:t>患者：应该是。</w:t>
      </w:r>
    </w:p>
    <w:p>
      <w:r>
        <w:t>患者：今天喝了两支藿香正气水。</w:t>
      </w:r>
    </w:p>
    <w:p>
      <w:r>
        <w:t>患者：还是难受。</w:t>
      </w:r>
    </w:p>
    <w:p>
      <w:r>
        <w:t>医生：这两天注意 __2__  __3__ 。吃点易消化饮食。</w:t>
      </w:r>
    </w:p>
    <w:p>
      <w:r>
        <w:t>患者：没有食欲什么也不想吃。</w:t>
      </w:r>
    </w:p>
    <w:p>
      <w:r>
        <w:t>医生：然后吃点吗丁啉。</w:t>
      </w:r>
    </w:p>
    <w:p>
      <w:r>
        <w:t>患者：嗯。</w:t>
      </w:r>
    </w:p>
    <w:p>
      <w:r>
        <w:t>患者：谢谢医生。</w:t>
      </w:r>
    </w:p>
    <w:p>
      <w:r>
        <w:t>1.A.消化B.骨伤科C.成瘾医学科D.皮肤病科</w:t>
        <w:tab/>
        <w:tab/>
        <w:t>正确答案：消化</w:t>
      </w:r>
    </w:p>
    <w:p>
      <w:r>
        <w:t>2.A.饮食B.肝C.放射D.片</w:t>
        <w:tab/>
        <w:tab/>
        <w:t>正确答案：饮食</w:t>
      </w:r>
    </w:p>
    <w:p>
      <w:r>
        <w:t>3.A.规律B.分化C.大肠杆菌D.反复</w:t>
        <w:tab/>
        <w:tab/>
        <w:t>正确答案：规律</w:t>
      </w:r>
    </w:p>
    <w:p>
      <w:r>
        <w:t>患者：经常拉肚子什么原因.好的时间很少（男，32岁）</w:t>
      </w:r>
    </w:p>
    <w:p>
      <w:r>
        <w:t>医生：你好具体有多长时间了有没有 __1__ ？ __2__ 有没有粘液鲜血？</w:t>
      </w:r>
    </w:p>
    <w:p>
      <w:r>
        <w:t>患者：不痛大便希点一天要上好几次。</w:t>
      </w:r>
    </w:p>
    <w:p>
      <w:r>
        <w:t>医生：好的你觉得跟 __3__ 有没有关系比如说吃了 __4__  __5__ 生冷的东西会 __6__ 平时饮酒么。</w:t>
      </w:r>
    </w:p>
    <w:p>
      <w:r>
        <w:t>患者： __7__ 有关系冷的一吃肚子就不行不饮涵。</w:t>
      </w:r>
    </w:p>
    <w:p>
      <w:r>
        <w:t>医生：嗯你以前有做过肠镜么。</w:t>
      </w:r>
    </w:p>
    <w:p>
      <w:r>
        <w:t>患者：没。</w:t>
      </w:r>
    </w:p>
    <w:p>
      <w:r>
        <w:t>医生：最近一段时间你感觉有没有变瘦？体重减轻。</w:t>
      </w:r>
    </w:p>
    <w:p>
      <w:r>
        <w:t>患者：不知感觉没有。</w:t>
      </w:r>
    </w:p>
    <w:p>
      <w:r>
        <w:t>1.A.镇定B.腹痛C.蒂D.创伤</w:t>
        <w:tab/>
        <w:tab/>
        <w:t>正确答案：腹痛</w:t>
      </w:r>
    </w:p>
    <w:p>
      <w:r>
        <w:t>2.A.适当B.大便C.特殊D.虫/蛀牙</w:t>
        <w:tab/>
        <w:tab/>
        <w:t>正确答案：大便</w:t>
      </w:r>
    </w:p>
    <w:p>
      <w:r>
        <w:t>3.A.扩张B.饮食C.多发性D.迟钝</w:t>
        <w:tab/>
        <w:tab/>
        <w:t>正确答案：饮食</w:t>
      </w:r>
    </w:p>
    <w:p>
      <w:r>
        <w:t>4.A.晒B.辛辣C.缺损D.犹豫</w:t>
        <w:tab/>
        <w:tab/>
        <w:t>正确答案：辛辣</w:t>
      </w:r>
    </w:p>
    <w:p>
      <w:r>
        <w:t>5.A.频繁B.病程C.刺激D.胸口</w:t>
        <w:tab/>
        <w:tab/>
        <w:t>正确答案：刺激</w:t>
      </w:r>
    </w:p>
    <w:p>
      <w:r>
        <w:t>6.A.滴B.烫C.腹泻D.病案室</w:t>
        <w:tab/>
        <w:tab/>
        <w:t>正确答案：腹泻</w:t>
      </w:r>
    </w:p>
    <w:p>
      <w:r>
        <w:t>7.A.年纪B.疾病C.食物D.承担</w:t>
        <w:tab/>
        <w:tab/>
        <w:t>正确答案：食物</w:t>
      </w:r>
    </w:p>
    <w:p>
      <w:r>
        <w:t>患者：医生您好，最近老 __1__ 胀痛带刺痛感， __2__ 每天早上一次是不是很严重呢？（男，40岁）</w:t>
      </w:r>
    </w:p>
    <w:p>
      <w:r>
        <w:t>医生：你好，有没有做过 __3__ ？</w:t>
      </w:r>
    </w:p>
    <w:p>
      <w:r>
        <w:t>患者：几年前做了检查是慢性肠炎，反正生冷酸辣的 __4__ 不能吃。吃后肠胃就不好老是拉肚子。</w:t>
      </w:r>
    </w:p>
    <w:p>
      <w:r>
        <w:t>医生：b超做了没有？</w:t>
      </w:r>
    </w:p>
    <w:p>
      <w:r>
        <w:t>患者：没有。</w:t>
      </w:r>
    </w:p>
    <w:p>
      <w:r>
        <w:t>医生：这个 __5__ ，b超必须做。先 __6__  __7__ 再来 __8__ 。</w:t>
      </w:r>
    </w:p>
    <w:p>
      <w:r>
        <w:t>患者：最近这段时间吃了点辣的饭菜后，一直胀痛，大便还算正常的。</w:t>
      </w:r>
    </w:p>
    <w:p>
      <w:r>
        <w:t>患者：不做肠镜也行吗？</w:t>
      </w:r>
    </w:p>
    <w:p>
      <w:r>
        <w:t>1.A.腹部B.骨骼C.乳房D.眼</w:t>
        <w:tab/>
        <w:tab/>
        <w:t>正确答案：腹部</w:t>
      </w:r>
    </w:p>
    <w:p>
      <w:r>
        <w:t>2.A.霍乱B.大便C.伴随D.病原</w:t>
        <w:tab/>
        <w:tab/>
        <w:t>正确答案：大便</w:t>
      </w:r>
    </w:p>
    <w:p>
      <w:r>
        <w:t>3.A.检查B.软骨瘤C.迷走神经D.平滑肌</w:t>
        <w:tab/>
        <w:tab/>
        <w:t>正确答案：检查</w:t>
      </w:r>
    </w:p>
    <w:p>
      <w:r>
        <w:t>4.A.食物B.恒牙C.初步D.清除</w:t>
        <w:tab/>
        <w:tab/>
        <w:t>正确答案：食物</w:t>
      </w:r>
    </w:p>
    <w:p>
      <w:r>
        <w:t>5.A.年纪B.补充C.尽量D.食物</w:t>
        <w:tab/>
        <w:tab/>
        <w:t>正确答案：年纪</w:t>
      </w:r>
    </w:p>
    <w:p>
      <w:r>
        <w:t>6.A.治疗B.过敏性紫癜C.防御D.明确</w:t>
        <w:tab/>
        <w:tab/>
        <w:t>正确答案：明确</w:t>
      </w:r>
    </w:p>
    <w:p>
      <w:r>
        <w:t>7.A.反复B.背部C.过敏性紫癜D.病因</w:t>
        <w:tab/>
        <w:tab/>
        <w:t>正确答案：病因</w:t>
      </w:r>
    </w:p>
    <w:p>
      <w:r>
        <w:t>8.A.痛经B.不足C.平片D.治疗</w:t>
        <w:tab/>
        <w:tab/>
        <w:t>正确答案：治疗</w:t>
      </w:r>
    </w:p>
    <w:p>
      <w:r>
        <w:t>患者：胃疼心口左下方一点最近几天晚上胃里响感觉有气游走。主要 __5__  __1__ 的 __2__ 心口右侧心口左下方一点 __3__ 肚脐左侧腹肌外侧疼顿疼。（男，30岁）</w:t>
      </w:r>
    </w:p>
    <w:p>
      <w:r>
        <w:t>医生：打嗝儿 __4__ 水么？腹胀么？你好，这种情况多久了？</w:t>
      </w:r>
    </w:p>
    <w:p>
      <w:r>
        <w:t>医生：请问，以前有过这样的情况么？</w:t>
      </w:r>
    </w:p>
    <w:p>
      <w:r>
        <w:t>患者：不打隔感觉胃里有气自己故意隔气出来感觉会舒服不反酸水半夜肚子涨早上就好了吃了东西感觉肚子重。</w:t>
      </w:r>
    </w:p>
    <w:p>
      <w:r>
        <w:t>患者：最近几天厉害点我肠胃不舒服有一年多了经常会不舒服症状明显的就是心口右侧左侧自己肚脐左侧顿疼不舒服。</w:t>
      </w:r>
    </w:p>
    <w:p>
      <w:r>
        <w:t>医生：有没有烧心。</w:t>
      </w:r>
    </w:p>
    <w:p>
      <w:r>
        <w:t>患者：去年8月份 __6__  __7__ 浅表性胃炎吃了药效果不大好。</w:t>
      </w:r>
    </w:p>
    <w:p>
      <w:r>
        <w:t>1.A.病例B.特殊C.乏力D.明显</w:t>
        <w:tab/>
        <w:tab/>
        <w:t>正确答案：明显</w:t>
      </w:r>
    </w:p>
    <w:p>
      <w:r>
        <w:t>2.A.位置B.尽快C.静脉D.软化</w:t>
        <w:tab/>
        <w:tab/>
        <w:t>正确答案：位置</w:t>
      </w:r>
    </w:p>
    <w:p>
      <w:r>
        <w:t>3.A.以及B.危害C.巩膜D.既往史</w:t>
        <w:tab/>
        <w:tab/>
        <w:t>正确答案：以及</w:t>
      </w:r>
    </w:p>
    <w:p>
      <w:r>
        <w:t>4.A.反酸B.辐射C.下降D.特征</w:t>
        <w:tab/>
        <w:tab/>
        <w:t>正确答案：反酸</w:t>
      </w:r>
    </w:p>
    <w:p>
      <w:r>
        <w:t>5.A.症状B.烫C.维持D.尖锐湿疣</w:t>
        <w:tab/>
        <w:tab/>
        <w:t>正确答案：症状</w:t>
      </w:r>
    </w:p>
    <w:p>
      <w:r>
        <w:t>6.A.性交B.牙槽骨C.胃镜D.心态</w:t>
        <w:tab/>
        <w:tab/>
        <w:t>正确答案：胃镜</w:t>
      </w:r>
    </w:p>
    <w:p>
      <w:r>
        <w:t>7.A.复位B.内分泌系统C.检查D.胸膜</w:t>
        <w:tab/>
        <w:tab/>
        <w:t>正确答案：检查</w:t>
      </w:r>
    </w:p>
    <w:p>
      <w:r>
        <w:t>患者：女，29岁。你好，上个星期吃饭后胃特胀，胀了个把小时，才好点。昨天吃饭后，胃特饿，不知怎么回事。（女，29岁）</w:t>
      </w:r>
    </w:p>
    <w:p>
      <w:r>
        <w:t>医生：平时会经常感觉胃不舒服么。</w:t>
      </w:r>
    </w:p>
    <w:p>
      <w:r>
        <w:t>患者：胃胀。</w:t>
      </w:r>
    </w:p>
    <w:p>
      <w:r>
        <w:t>患者： __1__ 吧！在喉咙口。</w:t>
      </w:r>
    </w:p>
    <w:p>
      <w:r>
        <w:t>医生：有没有做过 __2__ 或者钡餐 __3__ 。</w:t>
      </w:r>
    </w:p>
    <w:p>
      <w:r>
        <w:t>患者：半年前做过，慢性浅表性胃炎伴 __4__ 反流。</w:t>
      </w:r>
    </w:p>
    <w:p>
      <w:r>
        <w:t>患者：但是不是这种 __5__ 吧！不会吃饭后很饿。</w:t>
      </w:r>
    </w:p>
    <w:p>
      <w:r>
        <w:t>医生：嗯是的容易饿通常的讲是因为胃排空过快引起没什么大的问题。不需要 __6__ 的 __7__ 。</w:t>
      </w:r>
    </w:p>
    <w:p>
      <w:r>
        <w:t>患者：不是，就是人家吃过饭感到饱，我吃过饭就感到饿，这样。</w:t>
      </w:r>
    </w:p>
    <w:p>
      <w:r>
        <w:t>1.A.自由B.骨折C.打嗝D.消耗</w:t>
        <w:tab/>
        <w:tab/>
        <w:t>正确答案：打嗝</w:t>
      </w:r>
    </w:p>
    <w:p>
      <w:r>
        <w:t>2.A.肛裂B.剂量-效应关系C.胃镜D.肺性脑病</w:t>
        <w:tab/>
        <w:tab/>
        <w:t>正确答案：胃镜</w:t>
      </w:r>
    </w:p>
    <w:p>
      <w:r>
        <w:t>3.A.牵引B.侏儒症C.检查D.限期手术</w:t>
        <w:tab/>
        <w:tab/>
        <w:t>正确答案：检查</w:t>
      </w:r>
    </w:p>
    <w:p>
      <w:r>
        <w:t>4.A.热型B.消化腺C.胆汁D.轴突</w:t>
        <w:tab/>
        <w:tab/>
        <w:t>正确答案：胆汁</w:t>
      </w:r>
    </w:p>
    <w:p>
      <w:r>
        <w:t>5.A.幅度B.急腹症C.症状D.癫痫</w:t>
        <w:tab/>
        <w:tab/>
        <w:t>正确答案：症状</w:t>
      </w:r>
    </w:p>
    <w:p>
      <w:r>
        <w:t>6.A.肝硬化B.间隔C.特殊D.憋</w:t>
        <w:tab/>
        <w:tab/>
        <w:t>正确答案：特殊</w:t>
      </w:r>
    </w:p>
    <w:p>
      <w:r>
        <w:t>7.A.传染B.治疗C.边缘D.潮湿</w:t>
        <w:tab/>
        <w:tab/>
        <w:t>正确答案：治疗</w:t>
      </w:r>
    </w:p>
    <w:p>
      <w:r>
        <w:t>患者：最近一段时间，感觉头疼， __1__ ，而且 __2__ ，还挺严重的，吃一点就拉稀，刚刚还流鼻血了，这是什么原因 __3__ 的呢？（男，25岁）</w:t>
      </w:r>
    </w:p>
    <w:p>
      <w:r>
        <w:t>医生：您好，请问您这种情况有多长时间。</w:t>
      </w:r>
    </w:p>
    <w:p>
      <w:r>
        <w:t>患者：快三四天了。</w:t>
      </w:r>
    </w:p>
    <w:p>
      <w:r>
        <w:t>医生：有感冒吗。</w:t>
      </w:r>
    </w:p>
    <w:p>
      <w:r>
        <w:t>患者：之前有轻微的发烧。</w:t>
      </w:r>
    </w:p>
    <w:p>
      <w:r>
        <w:t>患者：应该有的。</w:t>
      </w:r>
    </w:p>
    <w:p>
      <w:r>
        <w:t>医生：现在呢，还烧吗。</w:t>
      </w:r>
    </w:p>
    <w:p>
      <w:r>
        <w:t>患者：好像不会。</w:t>
      </w:r>
    </w:p>
    <w:p>
      <w:r>
        <w:t>患者：我测一下36.9</w:t>
      </w:r>
    </w:p>
    <w:p>
      <w:r>
        <w:t>1.A.叶酸B.食欲不振C.腹股沟斜疝D.牙体</w:t>
        <w:tab/>
        <w:tab/>
        <w:t>正确答案：食欲不振</w:t>
      </w:r>
    </w:p>
    <w:p>
      <w:r>
        <w:t>2.A.白沫B.饮食C.痛经D.腹泻</w:t>
        <w:tab/>
        <w:tab/>
        <w:t>正确答案：腹泻</w:t>
      </w:r>
    </w:p>
    <w:p>
      <w:r>
        <w:t>3.A.缝合术B.达到C.白质D.造成</w:t>
        <w:tab/>
        <w:tab/>
        <w:t>正确答案：造成</w:t>
      </w:r>
    </w:p>
    <w:p>
      <w:r>
        <w:t>患者：一吃饭就恶心，胃也没有什么不舒服（男，26岁）</w:t>
      </w:r>
    </w:p>
    <w:p>
      <w:r>
        <w:t>医生：您好！我是蓝医生，很高兴为您解答。</w:t>
      </w:r>
    </w:p>
    <w:p>
      <w:r>
        <w:t>医生：有反酸，打嗝，呕吐，胃胀，胃疼，便秘，拉肚子吗？</w:t>
      </w:r>
    </w:p>
    <w:p>
      <w:r>
        <w:t>患者：没有这些症状。</w:t>
      </w:r>
    </w:p>
    <w:p>
      <w:r>
        <w:t>医生：请问这个情况多久了？做过什么检查治疗没有？胃镜检查没有。</w:t>
      </w:r>
    </w:p>
    <w:p>
      <w:r>
        <w:t>患者：没检查过，持续三天了。</w:t>
      </w:r>
    </w:p>
    <w:p>
      <w:r>
        <w:t>医生：这个情况多长时间了？平时三餐饮食规律吗？有没有经常吃饭太快？经常心里压力大、情绪不好、焦虑？还有经常喝酒？</w:t>
      </w:r>
    </w:p>
    <w:p>
      <w:r>
        <w:t>患者：吃饭不快，饮食也规律，最近吃烧烤，饮料，雪糕比较多。</w:t>
      </w:r>
    </w:p>
    <w:p>
      <w:r>
        <w:t>1.A.抗原B.恶心C.事故D.消瘦</w:t>
        <w:tab/>
        <w:tab/>
        <w:t>正确答案：恶心</w:t>
      </w:r>
    </w:p>
    <w:p>
      <w:r>
        <w:t>2.A.焦虑B.反酸C.梅毒D.急症手术</w:t>
        <w:tab/>
        <w:tab/>
        <w:t>正确答案：反酸</w:t>
      </w:r>
    </w:p>
    <w:p>
      <w:r>
        <w:t>3.A.肩部B.打嗝C.阶段D.扩散</w:t>
        <w:tab/>
        <w:tab/>
        <w:t>正确答案：打嗝</w:t>
      </w:r>
    </w:p>
    <w:p>
      <w:r>
        <w:t>4.A.视诊B.检查C.晶状体D.照射</w:t>
        <w:tab/>
        <w:tab/>
        <w:t>正确答案：检查</w:t>
      </w:r>
    </w:p>
    <w:p>
      <w:r>
        <w:t>5.A.心绞痛B.胃镜C.支气管D.肿块</w:t>
        <w:tab/>
        <w:tab/>
        <w:t>正确答案：胃镜</w:t>
      </w:r>
    </w:p>
    <w:p>
      <w:r>
        <w:t>患者： __1__ 出血还有 __2__ 怎么回事（男，22岁）</w:t>
      </w:r>
    </w:p>
    <w:p>
      <w:r>
        <w:t>医生：你好，这种情况多长时间了？是鲜红色血吗？</w:t>
      </w:r>
    </w:p>
    <w:p>
      <w:r>
        <w:t>患者：三四天了是鲜红色的。</w:t>
      </w:r>
    </w:p>
    <w:p>
      <w:r>
        <w:t>医生：以前有过这种情况吗？每次量多吗。</w:t>
      </w:r>
    </w:p>
    <w:p>
      <w:r>
        <w:t>患者：有多。</w:t>
      </w:r>
    </w:p>
    <w:p>
      <w:r>
        <w:t>医生：以前 __3__ 过没有。</w:t>
      </w:r>
    </w:p>
    <w:p>
      <w:r>
        <w:t>患者：没有。</w:t>
      </w:r>
    </w:p>
    <w:p>
      <w:r>
        <w:t>医生：有没有去过医院呢。</w:t>
      </w:r>
    </w:p>
    <w:p>
      <w:r>
        <w:t>患者：没有去过。</w:t>
      </w:r>
    </w:p>
    <w:p>
      <w:r>
        <w:t>1.A.扁平苔藓B.母乳C.采集D.大便</w:t>
        <w:tab/>
        <w:tab/>
        <w:t>正确答案：大便</w:t>
      </w:r>
    </w:p>
    <w:p>
      <w:r>
        <w:t>2.A.心血管科B.艾滋病科C.产科D.疼痛</w:t>
        <w:tab/>
        <w:tab/>
        <w:t>正确答案：疼痛</w:t>
      </w:r>
    </w:p>
    <w:p>
      <w:r>
        <w:t>3.A.房室结B.黄疸C.暴饮暴食D.检查</w:t>
        <w:tab/>
        <w:tab/>
        <w:t>正确答案：检查</w:t>
      </w:r>
    </w:p>
    <w:p>
      <w:r>
        <w:t>患者：整个小腹胀 __1__ 有卵巢囊肿（女，23岁）</w:t>
      </w:r>
    </w:p>
    <w:p>
      <w:r>
        <w:t>医生：你好！这种腹胀，嗳气情况有多久了？</w:t>
      </w:r>
    </w:p>
    <w:p>
      <w:r>
        <w:t>患者：七八天了。</w:t>
      </w:r>
    </w:p>
    <w:p>
      <w:r>
        <w:t>医生： __2__ 有 __3__ ？ __4__ 不 __5__ 嘛？</w:t>
      </w:r>
    </w:p>
    <w:p>
      <w:r>
        <w:t>患者：会熬夜但是饮食规律。</w:t>
      </w:r>
    </w:p>
    <w:p>
      <w:r>
        <w:t>医生：嗯，喜欢吃 __6__  __7__  __8__ 嘛？</w:t>
      </w:r>
    </w:p>
    <w:p>
      <w:r>
        <w:t>患者：喜欢吃但是这段时间也没吃。</w:t>
      </w:r>
    </w:p>
    <w:p>
      <w:r>
        <w:t>患者：小腹很大。</w:t>
      </w:r>
    </w:p>
    <w:p>
      <w:r>
        <w:t>1.A.复发B.嗳气C.戒D.间隔</w:t>
        <w:tab/>
        <w:tab/>
        <w:t>正确答案：嗳气</w:t>
      </w:r>
    </w:p>
    <w:p>
      <w:r>
        <w:t>2.A.医嘱B.平常C.临床D.尽快</w:t>
        <w:tab/>
        <w:tab/>
        <w:t>正确答案：平常</w:t>
      </w:r>
    </w:p>
    <w:p>
      <w:r>
        <w:t>3.A.代替B.营养C.听诊D.熬夜</w:t>
        <w:tab/>
        <w:tab/>
        <w:t>正确答案：熬夜</w:t>
      </w:r>
    </w:p>
    <w:p>
      <w:r>
        <w:t>4.A.防御B.脾C.病历D.饮食</w:t>
        <w:tab/>
        <w:tab/>
        <w:t>正确答案：饮食</w:t>
      </w:r>
    </w:p>
    <w:p>
      <w:r>
        <w:t>5.A.吞咽B.软C.连续D.规律</w:t>
        <w:tab/>
        <w:tab/>
        <w:t>正确答案：规律</w:t>
      </w:r>
    </w:p>
    <w:p>
      <w:r>
        <w:t>6.A.监测B.防治C.冻伤D.辛辣</w:t>
        <w:tab/>
        <w:tab/>
        <w:t>正确答案：辛辣</w:t>
      </w:r>
    </w:p>
    <w:p>
      <w:r>
        <w:t>7.A.刺激B.紧急C.卧床D.拆</w:t>
        <w:tab/>
        <w:tab/>
        <w:t>正确答案：刺激</w:t>
      </w:r>
    </w:p>
    <w:p>
      <w:r>
        <w:t>8.A.食物B.以免C.焦虑D.空肠</w:t>
        <w:tab/>
        <w:tab/>
        <w:t>正确答案：食物</w:t>
      </w:r>
    </w:p>
    <w:p>
      <w:r>
        <w:t>患者：胃难受， __1__ ，头晕 __2__ 拉肚子手抖，吃三九胃泰颗粒行吗（女，22岁）</w:t>
      </w:r>
    </w:p>
    <w:p>
      <w:r>
        <w:t>医生：你好，这种情况多长时间了？</w:t>
      </w:r>
    </w:p>
    <w:p>
      <w:r>
        <w:t>患者：3到4天之前，从我爷爷去世后开始的。</w:t>
      </w:r>
    </w:p>
    <w:p>
      <w:r>
        <w:t>患者：我不知道这是不是 __3__ 的影响。</w:t>
      </w:r>
    </w:p>
    <w:p>
      <w:r>
        <w:t>医生：一天几次 __4__ 。</w:t>
      </w:r>
    </w:p>
    <w:p>
      <w:r>
        <w:t>患者：今天已经3次了。</w:t>
      </w:r>
    </w:p>
    <w:p>
      <w:r>
        <w:t>患者：我是生什么病了啊。</w:t>
      </w:r>
    </w:p>
    <w:p>
      <w:r>
        <w:t>医生：嗯，吃什么东西不干净了？</w:t>
      </w:r>
    </w:p>
    <w:p>
      <w:r>
        <w:t>患者：吃的炸鸡饭，昨天吃的牛肉面，然后我这几天都没睡好觉，脑袋晕晕的。</w:t>
      </w:r>
    </w:p>
    <w:p>
      <w:r>
        <w:t>1.A.请示B.尿路梗阻C.颈部D.恶心</w:t>
        <w:tab/>
        <w:tab/>
        <w:t>正确答案：恶心</w:t>
      </w:r>
    </w:p>
    <w:p>
      <w:r>
        <w:t>2.A.听诊器B.证件C.坐高D.耳鸣</w:t>
        <w:tab/>
        <w:tab/>
        <w:t>正确答案：耳鸣</w:t>
      </w:r>
    </w:p>
    <w:p>
      <w:r>
        <w:t>3.A.冲服B.反复C.瘫痪D.情绪</w:t>
        <w:tab/>
        <w:tab/>
        <w:t>正确答案：情绪</w:t>
      </w:r>
    </w:p>
    <w:p>
      <w:r>
        <w:t>4.A.超敏反应B.大便C.根治D.谨慎</w:t>
        <w:tab/>
        <w:tab/>
        <w:t>正确答案：大便</w:t>
      </w:r>
    </w:p>
    <w:p>
      <w:r>
        <w:t>患者：胃阵痛想 __1__ ，吐不出来。（女，18岁）</w:t>
      </w:r>
    </w:p>
    <w:p>
      <w:r>
        <w:t>医生：你好！请问这种情况多长时间了？</w:t>
      </w:r>
    </w:p>
    <w:p>
      <w:r>
        <w:t>医生：有没有吃生冷 __2__  __3__  __4__  __5__ ？受凉 __6__ 吗？大小便正常吗？</w:t>
      </w:r>
    </w:p>
    <w:p>
      <w:r>
        <w:t>医生：有没有做过 __7__ 或者吃过什么药？</w:t>
      </w:r>
    </w:p>
    <w:p>
      <w:r>
        <w:t>患者：今天早晨开始的早晨没吃饭，没有吃油腻东西也没有吃药。</w:t>
      </w:r>
    </w:p>
    <w:p>
      <w:r>
        <w:t>医生：以前有胃病吗？月经正常吗？</w:t>
      </w:r>
    </w:p>
    <w:p>
      <w:r>
        <w:t>患者：有。</w:t>
      </w:r>
    </w:p>
    <w:p>
      <w:r>
        <w:t>患者：正常。</w:t>
      </w:r>
    </w:p>
    <w:p>
      <w:r>
        <w:t>1.A.呕吐B.马尾C.轴突D.细胞株</w:t>
        <w:tab/>
        <w:tab/>
        <w:t>正确答案：呕吐</w:t>
      </w:r>
    </w:p>
    <w:p>
      <w:r>
        <w:t>2.A.刺激B.残疾C.抗原D.场所</w:t>
        <w:tab/>
        <w:tab/>
        <w:t>正确答案：刺激</w:t>
      </w:r>
    </w:p>
    <w:p>
      <w:r>
        <w:t>3.A.辛辣B.歪C.不孕D.复发</w:t>
        <w:tab/>
        <w:tab/>
        <w:t>正确答案：辛辣</w:t>
      </w:r>
    </w:p>
    <w:p>
      <w:r>
        <w:t>4.A.油腻B.软化C.现病史D.脊髓灰质炎</w:t>
        <w:tab/>
        <w:tab/>
        <w:t>正确答案：油腻</w:t>
      </w:r>
    </w:p>
    <w:p>
      <w:r>
        <w:t>5.A.食物B.戒C.肾D.下降</w:t>
        <w:tab/>
        <w:tab/>
        <w:t>正确答案：食物</w:t>
      </w:r>
    </w:p>
    <w:p>
      <w:r>
        <w:t>6.A.劳累B.浓度C.生理D.采血室</w:t>
        <w:tab/>
        <w:tab/>
        <w:t>正确答案：劳累</w:t>
      </w:r>
    </w:p>
    <w:p>
      <w:r>
        <w:t>7.A.低钠血症B.检查C.延髓D.胰腺</w:t>
        <w:tab/>
        <w:tab/>
        <w:t>正确答案：检查</w:t>
      </w:r>
    </w:p>
    <w:p>
      <w:r>
        <w:t>患者：请问我这个胃病吃什么药好（男，24岁）</w:t>
      </w:r>
    </w:p>
    <w:p>
      <w:r>
        <w:t>医生：你好，多长时间了，有什么 __1__  __2__ ?</w:t>
      </w:r>
    </w:p>
    <w:p>
      <w:r>
        <w:t>患者：两个多月了老是 __3__ 和放屁多胃赞。</w:t>
      </w:r>
    </w:p>
    <w:p>
      <w:r>
        <w:t>医生：屁偏多，可能和饮食习惯有关，也可能跟 __4__  __5__ 出问题。查幽门螺杆菌了吗。</w:t>
      </w:r>
    </w:p>
    <w:p>
      <w:r>
        <w:t>患者：这个是我的 __6__ 。</w:t>
      </w:r>
    </w:p>
    <w:p>
      <w:r>
        <w:t>患者：没有。</w:t>
      </w:r>
    </w:p>
    <w:p>
      <w:r>
        <w:t>医生：刁建议用药如下。</w:t>
      </w:r>
    </w:p>
    <w:p>
      <w:r>
        <w:t>患者：好的要吃什么药好。</w:t>
      </w:r>
    </w:p>
    <w:p>
      <w:r>
        <w:t>1.A.畸形B.真菌C.消毒D.自觉</w:t>
        <w:tab/>
        <w:tab/>
        <w:t>正确答案：自觉</w:t>
      </w:r>
    </w:p>
    <w:p>
      <w:r>
        <w:t>2.A.罕见B.类型C.终身D.症状</w:t>
        <w:tab/>
        <w:tab/>
        <w:t>正确答案：症状</w:t>
      </w:r>
    </w:p>
    <w:p>
      <w:r>
        <w:t>3.A.鼓室B.消耗C.因素D.打嗝</w:t>
        <w:tab/>
        <w:tab/>
        <w:t>正确答案：打嗝</w:t>
      </w:r>
    </w:p>
    <w:p>
      <w:r>
        <w:t>4.A.消化B.颅脑外科C.肛肠科或肿瘤科D.肝胆胰外科</w:t>
        <w:tab/>
        <w:tab/>
        <w:t>正确答案：消化</w:t>
      </w:r>
    </w:p>
    <w:p>
      <w:r>
        <w:t>5.A.功能B.输血科C.披膜病毒科D.皮肤性病</w:t>
        <w:tab/>
        <w:tab/>
        <w:t>正确答案：功能</w:t>
      </w:r>
    </w:p>
    <w:p>
      <w:r>
        <w:t>6.A.病历B.自觉C.视力D.板状腹</w:t>
        <w:tab/>
        <w:tab/>
        <w:t>正确答案：病历</w:t>
      </w:r>
    </w:p>
    <w:p>
      <w:r>
        <w:t>患者： __1__ 肠镜可以一起 __2__ 吗（女，26岁）</w:t>
      </w:r>
    </w:p>
    <w:p>
      <w:r>
        <w:t>医生：你好，胃镜肠镜可以一起检查。</w:t>
      </w:r>
    </w:p>
    <w:p>
      <w:r>
        <w:t>患者：有的说一起做对身体 __3__ 很大是吗。</w:t>
      </w:r>
    </w:p>
    <w:p>
      <w:r>
        <w:t>医生：这个要看当地医院情况，有的医院有开展无痛胃肠镜套餐，打一次 __4__ ，胃镜肠镜都检查了。</w:t>
      </w:r>
    </w:p>
    <w:p>
      <w:r>
        <w:t>患者：哺乳期如果打麻醉几天不能喂奶呢。</w:t>
      </w:r>
    </w:p>
    <w:p>
      <w:r>
        <w:t>医生：这个要看当地医院的麻醉科给的什么 __5__ 。</w:t>
      </w:r>
    </w:p>
    <w:p>
      <w:r>
        <w:t>患者：正常的话。</w:t>
      </w:r>
    </w:p>
    <w:p>
      <w:r>
        <w:t>1.A.胃镜B.湿疹C.产后出血（PPH）D.足弓</w:t>
        <w:tab/>
        <w:tab/>
        <w:t>正确答案：胃镜</w:t>
      </w:r>
    </w:p>
    <w:p>
      <w:r>
        <w:t>2.A.检查B.晶状体C.迷路D.植皮术</w:t>
        <w:tab/>
        <w:tab/>
        <w:t>正确答案：检查</w:t>
      </w:r>
    </w:p>
    <w:p>
      <w:r>
        <w:t>3.A.伤害B.延期C.过度D.蚊虫叮咬</w:t>
        <w:tab/>
        <w:tab/>
        <w:t>正确答案：伤害</w:t>
      </w:r>
    </w:p>
    <w:p>
      <w:r>
        <w:t>4.A.麻醉B.产前诊断科C.地钱科D.免疫科</w:t>
        <w:tab/>
        <w:tab/>
        <w:t>正确答案：麻醉</w:t>
      </w:r>
    </w:p>
    <w:p>
      <w:r>
        <w:t>5.A.药物B.传染科)C.精神心理科D.肝胆胰外科</w:t>
        <w:tab/>
        <w:tab/>
        <w:t>正确答案：药物</w:t>
      </w:r>
    </w:p>
    <w:p>
      <w:r>
        <w:t>患者：3月份会经常 __1__  __2__ 交替，大概一天一次。4月初吃了5天金双歧+援生力维，后有 __3__ 。而最近又是腹泻便秘交替了，请问该咋办呢（男，20岁）</w:t>
      </w:r>
    </w:p>
    <w:p>
      <w:r>
        <w:t>医生：你好，请问你，腹泻的时候有没有粘液脓血啊？</w:t>
      </w:r>
    </w:p>
    <w:p>
      <w:r>
        <w:t>患者：你好没有的。</w:t>
      </w:r>
    </w:p>
    <w:p>
      <w:r>
        <w:t>医生：便秘或者腹泻和你的 __4__ 有没有关系？比如说这一段时间吃的多，或者是吃了生活的生冷了以后就腹泻。</w:t>
      </w:r>
    </w:p>
    <w:p>
      <w:r>
        <w:t>患者：感觉是，吃多了或者吃的 __5__ ， __6__ 就容易不成形。</w:t>
      </w:r>
    </w:p>
    <w:p>
      <w:r>
        <w:t>1.A.喂养B.腹泻C.血脂D.缩短</w:t>
        <w:tab/>
        <w:tab/>
        <w:t>正确答案：腹泻</w:t>
      </w:r>
    </w:p>
    <w:p>
      <w:r>
        <w:t>2.A.便秘B.浅C.失常D.口腔</w:t>
        <w:tab/>
        <w:tab/>
        <w:t>正确答案：便秘</w:t>
      </w:r>
    </w:p>
    <w:p>
      <w:r>
        <w:t>3.A.好转B.疲劳C.寄生虫D.尿糖</w:t>
        <w:tab/>
        <w:tab/>
        <w:t>正确答案：好转</w:t>
      </w:r>
    </w:p>
    <w:p>
      <w:r>
        <w:t>4.A.饮食B.癣C.初步D.意识</w:t>
        <w:tab/>
        <w:tab/>
        <w:t>正确答案：饮食</w:t>
      </w:r>
    </w:p>
    <w:p>
      <w:r>
        <w:t>5.A.遍布B.复诊C.油腻D.盲肠</w:t>
        <w:tab/>
        <w:tab/>
        <w:t>正确答案：油腻</w:t>
      </w:r>
    </w:p>
    <w:p>
      <w:r>
        <w:t>6.A.苏醒B.人工C.大便D.肝硬化</w:t>
        <w:tab/>
        <w:tab/>
        <w:t>正确答案：大便</w:t>
      </w:r>
    </w:p>
    <w:p>
      <w:r>
        <w:t>患者：最近一个多星期每天有反胃想吐的感觉，请问这是怎么回事（女，25岁）</w:t>
      </w:r>
    </w:p>
    <w:p>
      <w:r>
        <w:t>医生：有没有腹胀 __1__  __2__ ，，</w:t>
      </w:r>
    </w:p>
    <w:p>
      <w:r>
        <w:t>患者：没有。</w:t>
      </w:r>
    </w:p>
    <w:p>
      <w:r>
        <w:t>患者：就是感觉胃不舒服。</w:t>
      </w:r>
    </w:p>
    <w:p>
      <w:r>
        <w:t>医生：你平时生活 __3__  __4__ 吗？有没有吃生冷 __5__  __6__ 。</w:t>
      </w:r>
    </w:p>
    <w:p>
      <w:r>
        <w:t>患者：还好，平时炒菜吃的。</w:t>
      </w:r>
    </w:p>
    <w:p>
      <w:r>
        <w:t>1.A.升高B.输血C.日期D.反酸</w:t>
        <w:tab/>
        <w:tab/>
        <w:t>正确答案：反酸</w:t>
      </w:r>
    </w:p>
    <w:p>
      <w:r>
        <w:t>2.A.边界B.C.症状D.盲肠</w:t>
        <w:tab/>
        <w:tab/>
        <w:t>正确答案：症状</w:t>
      </w:r>
    </w:p>
    <w:p>
      <w:r>
        <w:t>3.A.饮食B.偏C.终止D.节奏</w:t>
        <w:tab/>
        <w:tab/>
        <w:t>正确答案：饮食</w:t>
      </w:r>
    </w:p>
    <w:p>
      <w:r>
        <w:t>4.A.规律B.蔬菜C.松弛D.发作</w:t>
        <w:tab/>
        <w:tab/>
        <w:t>正确答案：规律</w:t>
      </w:r>
    </w:p>
    <w:p>
      <w:r>
        <w:t>5.A.包括B.油腻C.过敏D.近亲</w:t>
        <w:tab/>
        <w:tab/>
        <w:t>正确答案：油腻</w:t>
      </w:r>
    </w:p>
    <w:p>
      <w:r>
        <w:t>6.A.淋病B.食物C.既往史D.肩部</w:t>
        <w:tab/>
        <w:tab/>
        <w:t>正确答案：食物</w:t>
      </w:r>
    </w:p>
    <w:p>
      <w:r>
        <w:t>患者：我睡前肚子一抽一抽的，睡前吃了冰淇淋还有喝了茶，第二天还有 __1__ 拉肚子 __2__ 。（女，19岁）</w:t>
      </w:r>
    </w:p>
    <w:p>
      <w:r>
        <w:t>医生：您好！拉肚子是水样的，还是烂便?一天拉几次?什么颜色的?</w:t>
      </w:r>
    </w:p>
    <w:p>
      <w:r>
        <w:t>医生：有没有 __3__ 、 __4__ 、疲倦等?</w:t>
      </w:r>
    </w:p>
    <w:p>
      <w:r>
        <w:t>患者：没有。</w:t>
      </w:r>
    </w:p>
    <w:p>
      <w:r>
        <w:t>患者：就是拉肚子。</w:t>
      </w:r>
    </w:p>
    <w:p>
      <w:r>
        <w:t>患者：肚子不舒服。</w:t>
      </w:r>
    </w:p>
    <w:p>
      <w:r>
        <w:t>医生：肚子一阵阵痛是那个 __5__ 痛?肚脐周围?</w:t>
      </w:r>
    </w:p>
    <w:p>
      <w:r>
        <w:t>患者：不是特别疼，就是一抽一抽的。</w:t>
      </w:r>
    </w:p>
    <w:p>
      <w:r>
        <w:t>1.A.呼吸B.皮疹C.疤D.腹泻</w:t>
        <w:tab/>
        <w:tab/>
        <w:t>正确答案：腹泻</w:t>
      </w:r>
    </w:p>
    <w:p>
      <w:r>
        <w:t>2.A.颤抖B.鼻涕C.忽略D.现象</w:t>
        <w:tab/>
        <w:tab/>
        <w:t>正确答案：现象</w:t>
      </w:r>
    </w:p>
    <w:p>
      <w:r>
        <w:t>3.A.医嘱B.胫骨C.咀嚼D.发热</w:t>
        <w:tab/>
        <w:tab/>
        <w:t>正确答案：发热</w:t>
      </w:r>
    </w:p>
    <w:p>
      <w:r>
        <w:t>4.A.堵塞B.股四头肌C.乏力D.瘫痪</w:t>
        <w:tab/>
        <w:tab/>
        <w:t>正确答案：乏力</w:t>
      </w:r>
    </w:p>
    <w:p>
      <w:r>
        <w:t>5.A.副作用B.肝C.位置D.参考</w:t>
        <w:tab/>
        <w:tab/>
        <w:t>正确答案：位置</w:t>
      </w:r>
    </w:p>
    <w:p>
      <w:r>
        <w:t>患者：早上空腹吃完炸的鱼，过一个小时之后胃特别疼，怎么回事儿？（女，27岁）</w:t>
      </w:r>
    </w:p>
    <w:p>
      <w:r>
        <w:t>医生：打嗝儿 __1__ 水么？腹胀么？你平时有胃炎吗？</w:t>
      </w:r>
    </w:p>
    <w:p>
      <w:r>
        <w:t>患者：有胃炎。</w:t>
      </w:r>
    </w:p>
    <w:p>
      <w:r>
        <w:t>患者：腹胀。</w:t>
      </w:r>
    </w:p>
    <w:p>
      <w:r>
        <w:t>患者：反酸。</w:t>
      </w:r>
    </w:p>
    <w:p>
      <w:r>
        <w:t>患者：不打隔。</w:t>
      </w:r>
    </w:p>
    <w:p>
      <w:r>
        <w:t>医生：那就是吃 __2__  __3__  __4__ 的胃炎 __5__ 了。</w:t>
      </w:r>
    </w:p>
    <w:p>
      <w:r>
        <w:t>患者：有点 __6__ 干呕。</w:t>
      </w:r>
    </w:p>
    <w:p>
      <w:r>
        <w:t>1.A.反酸B.阴茎C.早期D.颤抖</w:t>
        <w:tab/>
        <w:tab/>
        <w:t>正确答案：反酸</w:t>
      </w:r>
    </w:p>
    <w:p>
      <w:r>
        <w:t>2.A.油腻B.扩张C.实习D.适应症</w:t>
        <w:tab/>
        <w:tab/>
        <w:t>正确答案：油腻</w:t>
      </w:r>
    </w:p>
    <w:p>
      <w:r>
        <w:t>3.A.食物B.行为C.转移D.板状腹</w:t>
        <w:tab/>
        <w:tab/>
        <w:t>正确答案：食物</w:t>
      </w:r>
    </w:p>
    <w:p>
      <w:r>
        <w:t>4.A.打嗝B.导致C.控制D.悲观</w:t>
        <w:tab/>
        <w:tab/>
        <w:t>正确答案：导致</w:t>
      </w:r>
    </w:p>
    <w:p>
      <w:r>
        <w:t>5.A.复发B.参与C.婚育史D.生理</w:t>
        <w:tab/>
        <w:tab/>
        <w:t>正确答案：复发</w:t>
      </w:r>
    </w:p>
    <w:p>
      <w:r>
        <w:t>6.A.恶心B.人工C.内脏D.征求</w:t>
        <w:tab/>
        <w:tab/>
        <w:t>正确答案：恶心</w:t>
      </w:r>
    </w:p>
    <w:p>
      <w:r>
        <w:t>患者： __1__ 突然 __2__ ，男，38岁（男，38岁）</w:t>
      </w:r>
    </w:p>
    <w:p>
      <w:r>
        <w:t>医生：你好，请问是腹部的那个 __3__ ？</w:t>
      </w:r>
    </w:p>
    <w:p>
      <w:r>
        <w:t>患者：中间，下腹。</w:t>
      </w:r>
    </w:p>
    <w:p>
      <w:r>
        <w:t>医生： __4__ 如果？</w:t>
      </w:r>
    </w:p>
    <w:p>
      <w:r>
        <w:t>患者：拉稀。</w:t>
      </w:r>
    </w:p>
    <w:p>
      <w:r>
        <w:t>医生：水样的还是蛋花样大便？</w:t>
      </w:r>
    </w:p>
    <w:p>
      <w:r>
        <w:t>患者：都有。</w:t>
      </w:r>
    </w:p>
    <w:p>
      <w:r>
        <w:t>医生：有 __5__  __6__ 吗？</w:t>
      </w:r>
    </w:p>
    <w:p>
      <w:r>
        <w:t>患者：没。</w:t>
      </w:r>
    </w:p>
    <w:p>
      <w:r>
        <w:t>1.A.颅脑B.骨骼C.输精管D.腹部</w:t>
        <w:tab/>
        <w:tab/>
        <w:t>正确答案：腹部</w:t>
      </w:r>
    </w:p>
    <w:p>
      <w:r>
        <w:t>2.A.疼痛科B.眼科学C.小儿泌尿外科D.疼痛</w:t>
        <w:tab/>
        <w:tab/>
        <w:t>正确答案：疼痛</w:t>
      </w:r>
    </w:p>
    <w:p>
      <w:r>
        <w:t>3.A.扩张B.粉末C.排便D.位置</w:t>
        <w:tab/>
        <w:tab/>
        <w:t>正确答案：位置</w:t>
      </w:r>
    </w:p>
    <w:p>
      <w:r>
        <w:t>4.A.挂号B.百日咳C.遗传D.大便</w:t>
        <w:tab/>
        <w:tab/>
        <w:t>正确答案：大便</w:t>
      </w:r>
    </w:p>
    <w:p>
      <w:r>
        <w:t>5.A.冠心病B.内耳C.节奏D.恶心</w:t>
        <w:tab/>
        <w:tab/>
        <w:t>正确答案：恶心</w:t>
      </w:r>
    </w:p>
    <w:p>
      <w:r>
        <w:t>6.A.幽门螺杆菌B.呕吐C.剖宫产D.呼吸链</w:t>
        <w:tab/>
        <w:tab/>
        <w:t>正确答案：呕吐</w:t>
      </w:r>
    </w:p>
    <w:p>
      <w:r>
        <w:t>患者：医生您好，这是我的问题：胃不舒服（女，43岁）</w:t>
      </w:r>
    </w:p>
    <w:p>
      <w:r>
        <w:t>医生： __2__ 儿 __1__ 水么？腹胀么。具体怎么不舒服的。</w:t>
      </w:r>
    </w:p>
    <w:p>
      <w:r>
        <w:t>患者：打嗝。</w:t>
      </w:r>
    </w:p>
    <w:p>
      <w:r>
        <w:t>医生：有多久了？</w:t>
      </w:r>
    </w:p>
    <w:p>
      <w:r>
        <w:t>患者：腹胀。</w:t>
      </w:r>
    </w:p>
    <w:p>
      <w:r>
        <w:t>医生：吃过什么 __3__ 。</w:t>
      </w:r>
    </w:p>
    <w:p>
      <w:r>
        <w:t>患者：一个礼拜。</w:t>
      </w:r>
    </w:p>
    <w:p>
      <w:r>
        <w:t>医生：做过什么 __4__ 。</w:t>
      </w:r>
    </w:p>
    <w:p>
      <w:r>
        <w:t>患者：吃的就是这个药。</w:t>
      </w:r>
    </w:p>
    <w:p>
      <w:r>
        <w:t>1.A.食物B.广泛C.反酸D.破裂</w:t>
        <w:tab/>
        <w:tab/>
        <w:t>正确答案：反酸</w:t>
      </w:r>
    </w:p>
    <w:p>
      <w:r>
        <w:t>2.A.打嗝B.物品C.粗糙D.恶化</w:t>
        <w:tab/>
        <w:tab/>
        <w:t>正确答案：打嗝</w:t>
      </w:r>
    </w:p>
    <w:p>
      <w:r>
        <w:t>3.A.药物B.眼底病科C.眼科或肿瘤科D.口腔科</w:t>
        <w:tab/>
        <w:tab/>
        <w:t>正确答案：药物</w:t>
      </w:r>
    </w:p>
    <w:p>
      <w:r>
        <w:t>4.A.检查B.造影C.脑膜瘤D.绝经</w:t>
        <w:tab/>
        <w:tab/>
        <w:t>正确答案：检查</w:t>
      </w:r>
    </w:p>
    <w:p>
      <w:r>
        <w:t>患者：早上起来感觉很 __1__ 想吐。（男，17岁）</w:t>
      </w:r>
    </w:p>
    <w:p>
      <w:r>
        <w:t>医生：你好很高兴能帮到你。</w:t>
      </w:r>
    </w:p>
    <w:p>
      <w:r>
        <w:t>医生：昨晚吃过什么不 __2__ 的 __3__ 了吗。</w:t>
      </w:r>
    </w:p>
    <w:p>
      <w:r>
        <w:t>医生：还有别的不舒服的地方吗。</w:t>
      </w:r>
    </w:p>
    <w:p>
      <w:r>
        <w:t>患者：就是消化不怎么好吧。</w:t>
      </w:r>
    </w:p>
    <w:p>
      <w:r>
        <w:t>患者：昨天晚上我买辣条吃，明天晚上都吃零食。</w:t>
      </w:r>
    </w:p>
    <w:p>
      <w:r>
        <w:t>1.A.模糊B.胫骨C.恶心D.病史</w:t>
        <w:tab/>
        <w:tab/>
        <w:t>正确答案：恶心</w:t>
      </w:r>
    </w:p>
    <w:p>
      <w:r>
        <w:t>2.A.遗传代谢病科B.消化C.风湿免疫内科D.生殖保健科</w:t>
        <w:tab/>
        <w:tab/>
        <w:t>正确答案：消化</w:t>
      </w:r>
    </w:p>
    <w:p>
      <w:r>
        <w:t>3.A.抗原B.食物C.浓度D.功能</w:t>
        <w:tab/>
        <w:tab/>
        <w:t>正确答案：食物</w:t>
      </w:r>
    </w:p>
    <w:p>
      <w:r>
        <w:t>患者：每次上厕所拉屎都是黑色的请问是怎么回事（男，17岁）</w:t>
      </w:r>
    </w:p>
    <w:p>
      <w:r>
        <w:t>医生：您好，这样有多久了？有没有腹痛，大便是否不容易冲下去？</w:t>
      </w:r>
    </w:p>
    <w:p>
      <w:r>
        <w:t>患者：容易冲已经好几个月了没有腹痛。</w:t>
      </w:r>
    </w:p>
    <w:p>
      <w:r>
        <w:t>医生：平时饮食怎么样？是否喜欢吃辛辣刺激或者油腻的东西？</w:t>
      </w:r>
    </w:p>
    <w:p>
      <w:r>
        <w:t>患者：在家一天一次在学校两三天才上一次都是一个一个圆球而且都是黑色的。</w:t>
      </w:r>
    </w:p>
    <w:p>
      <w:r>
        <w:t>患者：经常吃。</w:t>
      </w:r>
    </w:p>
    <w:p>
      <w:r>
        <w:t>医生：您好，如果没有其他不适，考虑还是饮食和生活习惯的原因，建议您平时多吃清淡的东西，少吃辛辣刺激东西，多吃蔬菜水果，避免熬夜，注意饮食和生活规律。</w:t>
      </w:r>
    </w:p>
    <w:p>
      <w:r>
        <w:t>患者：还伴有口臭和口水酸有味道。</w:t>
      </w:r>
    </w:p>
    <w:p>
      <w:r>
        <w:t>医生：你好！这个要做一个碳13也就是幽门螺杆菌测定！注意测之前一月内不能服用抗生素及铋制剂。如果幽门螺杆菌阳性，一般用根除幽门螺杆菌的方法，就是联合用奥美拉唑，阿莫西林和甲硝唑，用1-2周，然后至少4周后再去复查幽门螺杆菌。</w:t>
      </w:r>
    </w:p>
    <w:p>
      <w:r>
        <w:t>患者：好去医院看对吧医生？</w:t>
      </w:r>
    </w:p>
    <w:p>
      <w:r>
        <w:t>1.A.蒂B.大便C.丧失D.单核细胞</w:t>
        <w:tab/>
        <w:tab/>
        <w:t>正确答案：大便</w:t>
      </w:r>
    </w:p>
    <w:p>
      <w:r>
        <w:t>2.A.新生儿B.刺激C.挂号D.迅速</w:t>
        <w:tab/>
        <w:tab/>
        <w:t>正确答案：刺激</w:t>
      </w:r>
    </w:p>
    <w:p>
      <w:r>
        <w:t>3.A.霍乱B.规律C.门诊D.风险</w:t>
        <w:tab/>
        <w:tab/>
        <w:t>正确答案：规律</w:t>
      </w:r>
    </w:p>
    <w:p>
      <w:r>
        <w:t>4.A.腕骨B.面容C.伴有D.坐高</w:t>
        <w:tab/>
        <w:tab/>
        <w:t>正确答案：伴有</w:t>
      </w:r>
    </w:p>
    <w:p>
      <w:r>
        <w:t>患者：肠胃 __1__ 吃东西也痛不吃也痛轻微拉肚子头晕 __2__ 严重时感觉要晕过去 __3__ 同时 __4__ (肚脐上面一寸左右 __5__ )有硬块按 __6__ 还会跳动是什么情况（女，28岁）</w:t>
      </w:r>
    </w:p>
    <w:p>
      <w:r>
        <w:t>医生：你好，请问这种情况有多长时间了，做过什么 __7__ ？</w:t>
      </w:r>
    </w:p>
    <w:p>
      <w:r>
        <w:t>患者：三天三夜。</w:t>
      </w:r>
    </w:p>
    <w:p>
      <w:r>
        <w:t>患者：还没有去做检查请问需要做些什么检查挂什么科室。</w:t>
      </w:r>
    </w:p>
    <w:p>
      <w:r>
        <w:t>患者：局部热敷稍有 __8__ ，主要吃庆大霉素。</w:t>
      </w:r>
    </w:p>
    <w:p>
      <w:r>
        <w:t>1.A.交叉配血B.痔C.泪器D.绞痛</w:t>
        <w:tab/>
        <w:tab/>
        <w:t>正确答案：绞痛</w:t>
      </w:r>
    </w:p>
    <w:p>
      <w:r>
        <w:t>2.A.狭窄B.心脏C.流泪D.耳鸣</w:t>
        <w:tab/>
        <w:tab/>
        <w:t>正确答案：耳鸣</w:t>
      </w:r>
    </w:p>
    <w:p>
      <w:r>
        <w:t>3.A.泪器B.胸闷C.腓骨D.甘油三酯</w:t>
        <w:tab/>
        <w:tab/>
        <w:t>正确答案：胸闷</w:t>
      </w:r>
    </w:p>
    <w:p>
      <w:r>
        <w:t>4.A.头部B.腹部C.下肢骨D.小腿</w:t>
        <w:tab/>
        <w:tab/>
        <w:t>正确答案：腹部</w:t>
      </w:r>
    </w:p>
    <w:p>
      <w:r>
        <w:t>5.A.补体B.位置C.状态D.繁殖</w:t>
        <w:tab/>
        <w:tab/>
        <w:t>正确答案：位置</w:t>
      </w:r>
    </w:p>
    <w:p>
      <w:r>
        <w:t>6.A.马尾B.压痛C.醛固酮D.丹毒</w:t>
        <w:tab/>
        <w:tab/>
        <w:t>正确答案：压痛</w:t>
      </w:r>
    </w:p>
    <w:p>
      <w:r>
        <w:t>7.A.经产妇B.葡萄胎C.效价D.检查</w:t>
        <w:tab/>
        <w:tab/>
        <w:t>正确答案：检查</w:t>
      </w:r>
    </w:p>
    <w:p>
      <w:r>
        <w:t>8.A.股四头肌B.导泻C.症状D.好转</w:t>
        <w:tab/>
        <w:tab/>
        <w:t>正确答案：好转</w:t>
      </w:r>
    </w:p>
    <w:p>
      <w:r>
        <w:t>患者：男性左下腹突然 __1__  __2__ （男，25岁）</w:t>
      </w:r>
    </w:p>
    <w:p>
      <w:r>
        <w:t>医生：你好，多长时间了， __3__  __4__ ， __5__ 欲吐感觉吗?</w:t>
      </w:r>
    </w:p>
    <w:p>
      <w:r>
        <w:t>患者：没有，突发的，一两分钟 __6__ 很多。</w:t>
      </w:r>
    </w:p>
    <w:p>
      <w:r>
        <w:t>患者：疼得时候盗汗。</w:t>
      </w:r>
    </w:p>
    <w:p>
      <w:r>
        <w:t>患者：小腹左侧 __7__ 。</w:t>
      </w:r>
    </w:p>
    <w:p>
      <w:r>
        <w:t>1.A.剧烈B.急腹症C.胸部D.基因</w:t>
        <w:tab/>
        <w:tab/>
        <w:t>正确答案：剧烈</w:t>
      </w:r>
    </w:p>
    <w:p>
      <w:r>
        <w:t>2.A.疼痛B.口腔修复科C.遗传咨询科D.康复医学科</w:t>
        <w:tab/>
        <w:tab/>
        <w:t>正确答案：疼痛</w:t>
      </w:r>
    </w:p>
    <w:p>
      <w:r>
        <w:t>3.A.加剧B.血脂C.伴有D.请示</w:t>
        <w:tab/>
        <w:tab/>
        <w:t>正确答案：伴有</w:t>
      </w:r>
    </w:p>
    <w:p>
      <w:r>
        <w:t>4.A.表现B.类风湿性关节炎C.发热D.纠正</w:t>
        <w:tab/>
        <w:tab/>
        <w:t>正确答案：发热</w:t>
      </w:r>
    </w:p>
    <w:p>
      <w:r>
        <w:t>5.A.打喷嚏B.股骨头坏死C.恶心D.胰腺炎</w:t>
        <w:tab/>
        <w:tab/>
        <w:t>正确答案：恶心</w:t>
      </w:r>
    </w:p>
    <w:p>
      <w:r>
        <w:t>6.A.劝B.胸部C.缓解D.牙齿</w:t>
        <w:tab/>
        <w:tab/>
        <w:t>正确答案：缓解</w:t>
      </w:r>
    </w:p>
    <w:p>
      <w:r>
        <w:t>7.A.骨质疏松症（OP）B.心室C.绞痛D.滴虫阴道炎</w:t>
        <w:tab/>
        <w:tab/>
        <w:t>正确答案：绞痛</w:t>
      </w:r>
    </w:p>
    <w:p>
      <w:r>
        <w:t>患者：医生您好，下腹部 __1__ ，该怎么办？（女，25岁）</w:t>
      </w:r>
    </w:p>
    <w:p>
      <w:r>
        <w:t>医生：你好，很高兴回答你的问题。</w:t>
      </w:r>
    </w:p>
    <w:p>
      <w:r>
        <w:t>患者：小 __2__ 想 __3__ 却大便不出。</w:t>
      </w:r>
    </w:p>
    <w:p>
      <w:r>
        <w:t>医生：请问你疼痛的具体 __4__ 是哪里，是间断性疼还是持续性的，疼了多久，最近有没有吃不卫生或者 __5__ 的东西，大便情况怎么样…</w:t>
      </w:r>
    </w:p>
    <w:p>
      <w:r>
        <w:t>患者：间接性的没有。</w:t>
      </w:r>
    </w:p>
    <w:p>
      <w:r>
        <w:t>患者：大便正常就是疼的时候想大便。</w:t>
      </w:r>
    </w:p>
    <w:p>
      <w:r>
        <w:t>1.A.内科(找到内科科的专家就诊)B.药物依赖科C.疼痛D.放射科</w:t>
        <w:tab/>
        <w:tab/>
        <w:t>正确答案：疼痛</w:t>
      </w:r>
    </w:p>
    <w:p>
      <w:r>
        <w:t>2.A.积水B.脊髓灰质炎C.腹痛D.化验</w:t>
        <w:tab/>
        <w:tab/>
        <w:t>正确答案：腹痛</w:t>
      </w:r>
    </w:p>
    <w:p>
      <w:r>
        <w:t>3.A.日期B.大便C.采取D.安慰</w:t>
        <w:tab/>
        <w:tab/>
        <w:t>正确答案：大便</w:t>
      </w:r>
    </w:p>
    <w:p>
      <w:r>
        <w:t>4.A.腹部B.部位C.阳具D.气管</w:t>
        <w:tab/>
        <w:tab/>
        <w:t>正确答案：部位</w:t>
      </w:r>
    </w:p>
    <w:p>
      <w:r>
        <w:t>5.A.喂养B.刺激C.并发症D.表现</w:t>
        <w:tab/>
        <w:tab/>
        <w:t>正确答案：刺激</w:t>
      </w:r>
    </w:p>
    <w:p>
      <w:r>
        <w:t>患者：积食，发高烧。以前有点拉肚子后来吃了诺氟沙星后就不怎么拉了。现在是肚子痛，还有点烧。（女，30岁）</w:t>
      </w:r>
    </w:p>
    <w:p>
      <w:r>
        <w:t>医生：你好，拉肚子多久了，</w:t>
      </w:r>
    </w:p>
    <w:p>
      <w:r>
        <w:t>患者：昨天下午拉的，就拉了一次，吃药后就不拉了。但是 __1__ 较湿。</w:t>
      </w:r>
    </w:p>
    <w:p>
      <w:r>
        <w:t>医生：您有可能得了急性肠炎，体温多少度？之前有吃什么不干净的东西吗？</w:t>
      </w:r>
    </w:p>
    <w:p>
      <w:r>
        <w:t>患者：之前吃的烧烤…估计是这个原因。</w:t>
      </w:r>
    </w:p>
    <w:p>
      <w:r>
        <w:t>患者：体温没有温度计，是家里人感觉的。我昨天 __2__ 都疼。</w:t>
      </w:r>
    </w:p>
    <w:p>
      <w:r>
        <w:t>1.A.血型B.补液C.受体D.大便</w:t>
        <w:tab/>
        <w:tab/>
        <w:t>正确答案：大便</w:t>
      </w:r>
    </w:p>
    <w:p>
      <w:r>
        <w:t>2.A.全身B.胰腺C.阳具D.下肢</w:t>
        <w:tab/>
        <w:tab/>
        <w:t>正确答案：全身</w:t>
      </w:r>
    </w:p>
    <w:p>
      <w:r>
        <w:t>患者：上 __1__ ，胃疼，靠近 __2__ 剑突 __3__ ，胃胀气， __4__ 大量 __5__ ， __6__ 出来好受些。奥美拉唑和达喜十天，效果有所 __7__ 但仍有痛感。（男，40岁）</w:t>
      </w:r>
    </w:p>
    <w:p>
      <w:r>
        <w:t>医生：你好，有没有做过什么 __8__ ，特别是 __9__ 。</w:t>
      </w:r>
    </w:p>
    <w:p>
      <w:r>
        <w:t>患者：总感觉剑突位置胃疼，胃镜八月做过，慢性非萎缩性胃炎，其他正常。</w:t>
      </w:r>
    </w:p>
    <w:p>
      <w:r>
        <w:t>患者：本月初开始的，一次聚餐饮酒后，第二天开始胃部不适，吃了点养胃颗粒，不见效，开始吃达喜和奥美拉唑，总感觉胃里凉凉的。</w:t>
      </w:r>
    </w:p>
    <w:p>
      <w:r>
        <w:t>患者：胀痛如果打嗝就会有大量排气。</w:t>
      </w:r>
    </w:p>
    <w:p>
      <w:r>
        <w:t>患者：餐后排气量很大 __10__ 一小时左右。</w:t>
      </w:r>
    </w:p>
    <w:p>
      <w:r>
        <w:t>1.A.腹部B.头部C.全腹D.颅骨</w:t>
        <w:tab/>
        <w:tab/>
        <w:t>正确答案：腹部</w:t>
      </w:r>
    </w:p>
    <w:p>
      <w:r>
        <w:t>2.A.雾化B.脓尿C.尿潴留D.胸骨</w:t>
        <w:tab/>
        <w:tab/>
        <w:t>正确答案：胸骨</w:t>
      </w:r>
    </w:p>
    <w:p>
      <w:r>
        <w:t>3.A.确诊B.节奏C.途径D.位置</w:t>
        <w:tab/>
        <w:tab/>
        <w:t>正确答案：位置</w:t>
      </w:r>
    </w:p>
    <w:p>
      <w:r>
        <w:t>4.A.参考B.耽误C.自主D.打嗝</w:t>
        <w:tab/>
        <w:tab/>
        <w:t>正确答案：打嗝</w:t>
      </w:r>
    </w:p>
    <w:p>
      <w:r>
        <w:t>5.A.受精卵B.肢端肥大症C.肿块D.排气</w:t>
        <w:tab/>
        <w:tab/>
        <w:t>正确答案：排气</w:t>
      </w:r>
    </w:p>
    <w:p>
      <w:r>
        <w:t>6.A.甲沟炎B.尾骨C.幅度D.拍</w:t>
        <w:tab/>
        <w:tab/>
        <w:t>正确答案：拍</w:t>
      </w:r>
    </w:p>
    <w:p>
      <w:r>
        <w:t>7.A.询问B.鼓膜C.宠物D.缓解</w:t>
        <w:tab/>
        <w:tab/>
        <w:t>正确答案：缓解</w:t>
      </w:r>
    </w:p>
    <w:p>
      <w:r>
        <w:t>8.A.桡骨B.气栓C.绝育术D.检查</w:t>
        <w:tab/>
        <w:tab/>
        <w:t>正确答案：检查</w:t>
      </w:r>
    </w:p>
    <w:p>
      <w:r>
        <w:t>9.A.骨擦音/感B.褥疮C.端坐呼吸D.胃镜</w:t>
        <w:tab/>
        <w:tab/>
        <w:t>正确答案：胃镜</w:t>
      </w:r>
    </w:p>
    <w:p>
      <w:r>
        <w:t>10.A.纠正B.传播C.流行性D.持续</w:t>
        <w:tab/>
        <w:tab/>
        <w:t>正确答案：持续</w:t>
      </w:r>
    </w:p>
    <w:p>
      <w:r>
        <w:t>患者：早上起来的时候，喝水清肠，胃总是不舒服，老是 __1__ ，饭后，喝水后，基本上都是这样，为什么呢（女，26岁）</w:t>
      </w:r>
    </w:p>
    <w:p>
      <w:r>
        <w:t>医生：你好，这种情况多久了呢。</w:t>
      </w:r>
    </w:p>
    <w:p>
      <w:r>
        <w:t>患者：很久了。</w:t>
      </w:r>
    </w:p>
    <w:p>
      <w:r>
        <w:t>患者：不过严重是在三月月经之后，因为吐了很多次。</w:t>
      </w:r>
    </w:p>
    <w:p>
      <w:r>
        <w:t>医生：当时为什么吐呢。</w:t>
      </w:r>
    </w:p>
    <w:p>
      <w:r>
        <w:t>患者： __2__  __3__ 的。</w:t>
      </w:r>
    </w:p>
    <w:p>
      <w:r>
        <w:t>1.A.报告B.打嗝C.尿液D.浑身</w:t>
        <w:tab/>
        <w:tab/>
        <w:t>正确答案：打嗝</w:t>
      </w:r>
    </w:p>
    <w:p>
      <w:r>
        <w:t>2.A.痛经B.尺骨C.断端D.镇定</w:t>
        <w:tab/>
        <w:tab/>
        <w:t>正确答案：痛经</w:t>
      </w:r>
    </w:p>
    <w:p>
      <w:r>
        <w:t>3.A.导致B.循环C.疟疾D.肾</w:t>
        <w:tab/>
        <w:tab/>
        <w:t>正确答案：导致</w:t>
      </w:r>
    </w:p>
    <w:p>
      <w:r>
        <w:t>患者：医生您好，我昨天白天没吃饭，晚上吃太多辣的，然后胃痛，右边小 __1__ ，睡了一觉醒来，疼的整个人都直不起来 __2__ ，一走路右边小腹就抽抽的痛（女，19岁）</w:t>
      </w:r>
    </w:p>
    <w:p>
      <w:r>
        <w:t>医生：你好，是肚脐以上靠右边疼吗？蹲着能好受点吗。</w:t>
      </w:r>
    </w:p>
    <w:p>
      <w:r>
        <w:t>患者：肚脐上面和右下。</w:t>
      </w:r>
    </w:p>
    <w:p>
      <w:r>
        <w:t>患者：上厕所拉不出来，，，早上吐了一点。</w:t>
      </w:r>
    </w:p>
    <w:p>
      <w:r>
        <w:t>患者：就是整个肚子涨涨的，然后就是疼。</w:t>
      </w:r>
    </w:p>
    <w:p>
      <w:r>
        <w:t>医生：可能是 __3__  __4__  __5__ 刺激胃肠道 __6__ 的。</w:t>
      </w:r>
    </w:p>
    <w:p>
      <w:r>
        <w:t>患者：那吃什么药可以 __7__ 一下。</w:t>
      </w:r>
    </w:p>
    <w:p>
      <w:r>
        <w:t>患者：右下腹 __8__ 不是阑尾炎吧。</w:t>
      </w:r>
    </w:p>
    <w:p>
      <w:r>
        <w:t>1.A.反应B.荨麻疹C.腹痛D.耳蜗</w:t>
        <w:tab/>
        <w:tab/>
        <w:t>正确答案：腹痛</w:t>
      </w:r>
    </w:p>
    <w:p>
      <w:r>
        <w:t>2.A.输精管B.颅骨C.肺及肺系D.腰</w:t>
        <w:tab/>
        <w:tab/>
        <w:t>正确答案：腰</w:t>
      </w:r>
    </w:p>
    <w:p>
      <w:r>
        <w:t>3.A.反应B.面部C.食管D.辛辣</w:t>
        <w:tab/>
        <w:tab/>
        <w:t>正确答案：辛辣</w:t>
      </w:r>
    </w:p>
    <w:p>
      <w:r>
        <w:t>4.A.断端B.足月儿C.刺激D.鼻涕</w:t>
        <w:tab/>
        <w:tab/>
        <w:t>正确答案：刺激</w:t>
      </w:r>
    </w:p>
    <w:p>
      <w:r>
        <w:t>5.A.试验B.个别C.劳累D.食物</w:t>
        <w:tab/>
        <w:tab/>
        <w:t>正确答案：食物</w:t>
      </w:r>
    </w:p>
    <w:p>
      <w:r>
        <w:t>6.A.失去B.遵循C.病例D.导致</w:t>
        <w:tab/>
        <w:tab/>
        <w:t>正确答案：导致</w:t>
      </w:r>
    </w:p>
    <w:p>
      <w:r>
        <w:t>7.A.缓解B.恶心C.荨麻疹D.苯丙酮尿症</w:t>
        <w:tab/>
        <w:tab/>
        <w:t>正确答案：缓解</w:t>
      </w:r>
    </w:p>
    <w:p>
      <w:r>
        <w:t>8.A.疼痛B.心血管内科)C.传染病科D.口腔修复科</w:t>
        <w:tab/>
        <w:tab/>
        <w:t>正确答案：疼痛</w:t>
      </w:r>
    </w:p>
    <w:p>
      <w:r>
        <w:t>患者：小 __1__  __2__ 脸烧的是得病了吗？（女，28岁）</w:t>
      </w:r>
    </w:p>
    <w:p>
      <w:r>
        <w:t>医生：你好，是一直疼？还是间断疼？</w:t>
      </w:r>
    </w:p>
    <w:p>
      <w:r>
        <w:t>医生：最近吃 __3__  __4__ 凉炸酒烟这些了吗， __5__ 出现多久了。</w:t>
      </w:r>
    </w:p>
    <w:p>
      <w:r>
        <w:t>医生：发烧多少度，有没有打寒颤。用过什么药吗。</w:t>
      </w:r>
    </w:p>
    <w:p>
      <w:r>
        <w:t>患者：不是发烧是只有脸颊烧得。</w:t>
      </w:r>
    </w:p>
    <w:p>
      <w:r>
        <w:t>患者：没有吃辛辣烟酒不沾的。</w:t>
      </w:r>
    </w:p>
    <w:p>
      <w:r>
        <w:t>患者：昨天开始肚子疼我以为是 __6__ 了。</w:t>
      </w:r>
    </w:p>
    <w:p>
      <w:r>
        <w:t>1.A.腹痛B.尖锐湿疣C.糖尿病D.询问</w:t>
        <w:tab/>
        <w:tab/>
        <w:t>正确答案：腹痛</w:t>
      </w:r>
    </w:p>
    <w:p>
      <w:r>
        <w:t>2.A.绞痛B.心律C.潜伏D.指骨</w:t>
        <w:tab/>
        <w:tab/>
        <w:t>正确答案：绞痛</w:t>
      </w:r>
    </w:p>
    <w:p>
      <w:r>
        <w:t>3.A.辛辣B.腹泻C.促进D.静脉</w:t>
        <w:tab/>
        <w:tab/>
        <w:t>正确答案：辛辣</w:t>
      </w:r>
    </w:p>
    <w:p>
      <w:r>
        <w:t>4.A.刺激B.妊娠C.昏迷D.单位</w:t>
        <w:tab/>
        <w:tab/>
        <w:t>正确答案：刺激</w:t>
      </w:r>
    </w:p>
    <w:p>
      <w:r>
        <w:t>5.A.症状B.传染C.衰老D.近亲</w:t>
        <w:tab/>
        <w:tab/>
        <w:t>正确答案：症状</w:t>
      </w:r>
    </w:p>
    <w:p>
      <w:r>
        <w:t>6.A.自理B.胆石病C.着凉D.单核细胞</w:t>
        <w:tab/>
        <w:tab/>
        <w:t>正确答案：着凉</w:t>
      </w:r>
    </w:p>
    <w:p>
      <w:r>
        <w:t>患者：肚子疼，上吐下泻，心跳过速（女，23岁）</w:t>
      </w:r>
    </w:p>
    <w:p>
      <w:r>
        <w:t>医生：你好。这种情况多长时间了？吃什么不干净或凉的 __1__ 了吗? __2__ 一天几次水样还是糊状带脓血吗?</w:t>
      </w:r>
    </w:p>
    <w:p>
      <w:r>
        <w:t>患者：今天吃了火锅和西瓜，大便是稀的。</w:t>
      </w:r>
    </w:p>
    <w:p>
      <w:r>
        <w:t>患者：医生我就想问问你，刚刚我太难受了就随便找了点药，就是藿香清胃 __3__ 和保和丸，我太难受了，不知道能不能再吃一片肠炎宁呢。</w:t>
      </w:r>
    </w:p>
    <w:p>
      <w:r>
        <w:t>患者：谢谢医生这么晚还回复我。</w:t>
      </w:r>
    </w:p>
    <w:p>
      <w:r>
        <w:t>1.A.状况B.细菌C.食物D.湿润</w:t>
        <w:tab/>
        <w:tab/>
        <w:t>正确答案：食物</w:t>
      </w:r>
    </w:p>
    <w:p>
      <w:r>
        <w:t>2.A.内脏B.失常C.大便D.充满</w:t>
        <w:tab/>
        <w:tab/>
        <w:t>正确答案：大便</w:t>
      </w:r>
    </w:p>
    <w:p>
      <w:r>
        <w:t>3.A.恒牙B.好转C.片D.间隔</w:t>
        <w:tab/>
        <w:tab/>
        <w:t>正确答案：片</w:t>
      </w:r>
    </w:p>
    <w:p>
      <w:r>
        <w:t>患者：昨晚吹空调，早上起来就拉肚子几次， __1__ 很稀。今天茶饭不思， __2__ 无力。怎么办（女，28岁）</w:t>
      </w:r>
    </w:p>
    <w:p>
      <w:r>
        <w:t>医生：你好，请问你还有其他的 __3__ 吗？体温高么？</w:t>
      </w:r>
    </w:p>
    <w:p>
      <w:r>
        <w:t>患者：体温不高。</w:t>
      </w:r>
    </w:p>
    <w:p>
      <w:r>
        <w:t>患者：就是肚子不舒服，手脚没力气。</w:t>
      </w:r>
    </w:p>
    <w:p>
      <w:r>
        <w:t>患者： __4__ 不好，不想吃东西。</w:t>
      </w:r>
    </w:p>
    <w:p>
      <w:r>
        <w:t>医生：嗯，好的，一天大便几次？</w:t>
      </w:r>
    </w:p>
    <w:p>
      <w:r>
        <w:t>患者：今天拉了至少七八次。</w:t>
      </w:r>
    </w:p>
    <w:p>
      <w:r>
        <w:t>患者：是有的。</w:t>
      </w:r>
    </w:p>
    <w:p>
      <w:r>
        <w:t>1.A.伴有B.大便C.调整D.损伤</w:t>
        <w:tab/>
        <w:tab/>
        <w:t>正确答案：大便</w:t>
      </w:r>
    </w:p>
    <w:p>
      <w:r>
        <w:t>2.A.肺及肺系B.全身C.盆骨D.胸腔</w:t>
        <w:tab/>
        <w:tab/>
        <w:t>正确答案：全身</w:t>
      </w:r>
    </w:p>
    <w:p>
      <w:r>
        <w:t>3.A.测量B.症状C.复发D.嗜睡</w:t>
        <w:tab/>
        <w:tab/>
        <w:t>正确答案：症状</w:t>
      </w:r>
    </w:p>
    <w:p>
      <w:r>
        <w:t>4.A.成分B.胃口C.插D.含服</w:t>
        <w:tab/>
        <w:tab/>
        <w:t>正确答案：胃口</w:t>
      </w:r>
    </w:p>
    <w:p>
      <w:r>
        <w:t>患者：医生：我家表妹女37岁肚脐眼左10Cm朝上一点，有时隐隐 __1__ 痛，另最近几月早上口苦，眼干（女，37岁）</w:t>
      </w:r>
    </w:p>
    <w:p>
      <w:r>
        <w:t>医生：你好，平时有 __2__ 烧心 __3__ 吗？</w:t>
      </w:r>
    </w:p>
    <w:p>
      <w:r>
        <w:t>患者：前段时间有。</w:t>
      </w:r>
    </w:p>
    <w:p>
      <w:r>
        <w:t>医生：有没有做过什么 __4__ ？</w:t>
      </w:r>
    </w:p>
    <w:p>
      <w:r>
        <w:t>医生：有没有口服什么 __5__ ？</w:t>
      </w:r>
    </w:p>
    <w:p>
      <w:r>
        <w:t>医生：这种情况多考虑是有胃炎的。</w:t>
      </w:r>
    </w:p>
    <w:p>
      <w:r>
        <w:t>患者：最近没有，以前查到胃有0.65大小的 __6__ 。</w:t>
      </w:r>
    </w:p>
    <w:p>
      <w:r>
        <w:t>患者：没吃过药。</w:t>
      </w:r>
    </w:p>
    <w:p>
      <w:r>
        <w:t>医生：没有做息肉 __7__ 是吧？</w:t>
      </w:r>
    </w:p>
    <w:p>
      <w:r>
        <w:t>患者：去年检查的，没有做。</w:t>
      </w:r>
    </w:p>
    <w:p>
      <w:r>
        <w:t>1.A.脉压B.候诊区C.敏感D.持续</w:t>
        <w:tab/>
        <w:tab/>
        <w:t>正确答案：持续</w:t>
      </w:r>
    </w:p>
    <w:p>
      <w:r>
        <w:t>2.A.处置B.步骤C.避免D.反酸</w:t>
        <w:tab/>
        <w:tab/>
        <w:t>正确答案：反酸</w:t>
      </w:r>
    </w:p>
    <w:p>
      <w:r>
        <w:t>3.A.注射B.胆固醇C.成分D.打嗝</w:t>
        <w:tab/>
        <w:tab/>
        <w:t>正确答案：打嗝</w:t>
      </w:r>
    </w:p>
    <w:p>
      <w:r>
        <w:t>4.A.肠闭锁B.关节腔C.性交D.检查</w:t>
        <w:tab/>
        <w:tab/>
        <w:t>正确答案：检查</w:t>
      </w:r>
    </w:p>
    <w:p>
      <w:r>
        <w:t>5.A.内科-内分泌科B.检验科C.体检保健科D.药物</w:t>
        <w:tab/>
        <w:tab/>
        <w:t>正确答案：药物</w:t>
      </w:r>
    </w:p>
    <w:p>
      <w:r>
        <w:t>6.A.异物B.耐药性C.肛裂D.息肉</w:t>
        <w:tab/>
        <w:tab/>
        <w:t>正确答案：息肉</w:t>
      </w:r>
    </w:p>
    <w:p>
      <w:r>
        <w:t>7.A.淋巴细胞B.授精C.切除D.培养</w:t>
        <w:tab/>
        <w:tab/>
        <w:t>正确答案：切除</w:t>
      </w:r>
    </w:p>
    <w:p>
      <w:r>
        <w:t>患者：不便秘但是大便后纸上会有很少量的血，鲜红色，最近一周开始的（女，21岁）</w:t>
      </w:r>
    </w:p>
    <w:p>
      <w:r>
        <w:t>医生：你好，根据你说的情况，大便带血的情况，如果排除便秘问题引起的，考虑可能是吃辛辣刺激食物或者烟酒刺激引起的，但是不排除有痔疮或者其他肛肠疾病，你这是第一次出现便血的情况吗？最近是不是吃辛辣刺激食物或者喝酒了？</w:t>
      </w:r>
    </w:p>
    <w:p>
      <w:r>
        <w:t>患者：之前有过便秘情况，然后可能是肛裂有很多血，但是最近并没有便秘情况，血量也不多，就很奇怪。</w:t>
      </w:r>
    </w:p>
    <w:p>
      <w:r>
        <w:t>患者：饮食没有变化，也没有喝酒。</w:t>
      </w:r>
    </w:p>
    <w:p>
      <w:r>
        <w:t>医生：那你最近有没有吃辛辣刺激食物以及油腻食物？</w:t>
      </w:r>
    </w:p>
    <w:p>
      <w:r>
        <w:t>医生：再就是平时运动量怎么样呢？</w:t>
      </w:r>
    </w:p>
    <w:p>
      <w:r>
        <w:t>患者：有吃，基本不运动。</w:t>
      </w:r>
    </w:p>
    <w:p>
      <w:r>
        <w:t>1.A.边界B.断端C.自理D.大便</w:t>
        <w:tab/>
        <w:tab/>
        <w:t>正确答案：大便</w:t>
      </w:r>
    </w:p>
    <w:p>
      <w:r>
        <w:t>2.A.骨盆B.胆固醇C.胸部D.排除</w:t>
        <w:tab/>
        <w:tab/>
        <w:t>正确答案：排除</w:t>
      </w:r>
    </w:p>
    <w:p>
      <w:r>
        <w:t>3.A.灵活B.苯丙酮尿症C.肝素D.便血</w:t>
        <w:tab/>
        <w:tab/>
        <w:t>正确答案：便血</w:t>
      </w:r>
    </w:p>
    <w:p>
      <w:r>
        <w:t>4.A.吻合口B.肛裂C.亚急性D.造影</w:t>
        <w:tab/>
        <w:tab/>
        <w:t>正确答案：肛裂</w:t>
      </w:r>
    </w:p>
    <w:p>
      <w:r>
        <w:t>5.A.油腻B.积液C.近亲D.适应症</w:t>
        <w:tab/>
        <w:tab/>
        <w:t>正确答案：油腻</w:t>
      </w:r>
    </w:p>
    <w:p>
      <w:r>
        <w:t>患者：我一般是一天拉一次 __1__ ，但是前天拉了三次，第一次正常，下午肚子疼然后拉了一次，大便正常，拉完以后还是时不时疼，然后一两个小时以后又拉了一次，这次有点不成型，有点稀软。然后就肚子不疼了，没事了。</w:t>
      </w:r>
    </w:p>
    <w:p>
      <w:r>
        <w:t>患者：昨天就没拉大便。</w:t>
      </w:r>
    </w:p>
    <w:p>
      <w:r>
        <w:t>患者：今天刚刚有点肚子疼，拉了一次，大便正常。</w:t>
      </w:r>
    </w:p>
    <w:p>
      <w:r>
        <w:t>医生：你好，这种情况有多长时间了？还有其他的不舒服吗？</w:t>
      </w:r>
    </w:p>
    <w:p>
      <w:r>
        <w:t>患者：没有，就这两三天是这个情况。</w:t>
      </w:r>
    </w:p>
    <w:p>
      <w:r>
        <w:t>患者：前天就是喝了几口菊花蜂蜜水，然后肚子不舒服。</w:t>
      </w:r>
    </w:p>
    <w:p>
      <w:r>
        <w:t>患者：今天拉完肚子没事了，今天不是很疼，就拉之前，疼了一下下。</w:t>
      </w:r>
    </w:p>
    <w:p>
      <w:r>
        <w:t>1.A.耳蜗B.大便C.分泌D.敏感</w:t>
        <w:tab/>
        <w:tab/>
        <w:t>正确答案：大便</w:t>
      </w:r>
    </w:p>
    <w:p>
      <w:r>
        <w:t>患者：老师您好。我想问问我上次找您开的药吃完后用 __1__ 吗？我好像没什么返流的 __2__ 。（男，43岁）</w:t>
      </w:r>
    </w:p>
    <w:p>
      <w:r>
        <w:t>患者：我上次向您咨询过。还去医院让您加号看过。我就是想问您我的返流本来也没有 __3__ 的症状，药吃完了还用再吃吗？</w:t>
      </w:r>
    </w:p>
    <w:p>
      <w:r>
        <w:t>医生：您好！我当时给您的是什么 __4__ ？</w:t>
      </w:r>
    </w:p>
    <w:p>
      <w:r>
        <w:t>医生：吃满8周减量停药即可，没有症状 __5__ 就不要复查了！</w:t>
      </w:r>
    </w:p>
    <w:p>
      <w:r>
        <w:t>患者：这个一天两粒40mg</w:t>
      </w:r>
    </w:p>
    <w:p>
      <w:r>
        <w:t>医生：明白。</w:t>
      </w:r>
    </w:p>
    <w:p>
      <w:r>
        <w:t>患者：这个一天三粒。</w:t>
      </w:r>
    </w:p>
    <w:p>
      <w:r>
        <w:t>患者：还有一种不能喝水直接吃的像 __6__ 牛奶一样的药。</w:t>
      </w:r>
    </w:p>
    <w:p>
      <w:r>
        <w:t>患者：就三种。</w:t>
      </w:r>
    </w:p>
    <w:p>
      <w:r>
        <w:t>1.A.复查B.甲沟炎C.胆囊D.平常</w:t>
        <w:tab/>
        <w:tab/>
        <w:t>正确答案：复查</w:t>
      </w:r>
    </w:p>
    <w:p>
      <w:r>
        <w:t>2.A.症状B.扁平苔藓C.承受D.尿路梗阻</w:t>
        <w:tab/>
        <w:tab/>
        <w:t>正确答案：症状</w:t>
      </w:r>
    </w:p>
    <w:p>
      <w:r>
        <w:t>3.A.明显B.寿命C.消极D.系统</w:t>
        <w:tab/>
        <w:tab/>
        <w:t>正确答案：明显</w:t>
      </w:r>
    </w:p>
    <w:p>
      <w:r>
        <w:t>4.A.方案B.辐射C.目光D.恶心</w:t>
        <w:tab/>
        <w:tab/>
        <w:t>正确答案：方案</w:t>
      </w:r>
    </w:p>
    <w:p>
      <w:r>
        <w:t>5.A.胃镜B.咽鼓管C.脑膜瘤D.剖宫产</w:t>
        <w:tab/>
        <w:tab/>
        <w:t>正确答案：胃镜</w:t>
      </w:r>
    </w:p>
    <w:p>
      <w:r>
        <w:t>6.A.浓B.因素C.发作D.嗳气</w:t>
        <w:tab/>
        <w:tab/>
        <w:t>正确答案：浓</w:t>
      </w:r>
    </w:p>
    <w:p>
      <w:r>
        <w:t>患者：小腹最下边 __1__ 是怎么了（女，40岁）</w:t>
      </w:r>
    </w:p>
    <w:p>
      <w:r>
        <w:t>医生：请问 __2__  __3__ 出现多长时间了？</w:t>
      </w:r>
    </w:p>
    <w:p>
      <w:r>
        <w:t>医生：有 __4__ ， __5__ ，尿痛吗？</w:t>
      </w:r>
    </w:p>
    <w:p>
      <w:r>
        <w:t>患者：晚上尿4.5次。</w:t>
      </w:r>
    </w:p>
    <w:p>
      <w:r>
        <w:t>医生：可能 __6__ 有炎症。可服用左氧氟沙星和三金片 __7__ 。</w:t>
      </w:r>
    </w:p>
    <w:p>
      <w:r>
        <w:t>患者：这个小 __8__ 不是妇科炎症吗？</w:t>
      </w:r>
    </w:p>
    <w:p>
      <w:r>
        <w:t>医生：小腹疼，除了 __9__ ，也可能是妇科的炎症。</w:t>
      </w:r>
    </w:p>
    <w:p>
      <w:r>
        <w:t>患者：奥好的。</w:t>
      </w:r>
    </w:p>
    <w:p>
      <w:r>
        <w:t>1.A.外科B.普内科C.疼痛D.传染科</w:t>
        <w:tab/>
        <w:tab/>
        <w:t>正确答案：疼痛</w:t>
      </w:r>
    </w:p>
    <w:p>
      <w:r>
        <w:t>2.A.比例B.稳定C.类似D.碘剂</w:t>
        <w:tab/>
        <w:tab/>
        <w:t>正确答案：类似</w:t>
      </w:r>
    </w:p>
    <w:p>
      <w:r>
        <w:t>3.A.食物B.消除C.症状D.恶化</w:t>
        <w:tab/>
        <w:tab/>
        <w:t>正确答案：症状</w:t>
      </w:r>
    </w:p>
    <w:p>
      <w:r>
        <w:t>4.A.近视B.单纯C.尿急D.间歇</w:t>
        <w:tab/>
        <w:tab/>
        <w:t>正确答案：尿急</w:t>
      </w:r>
    </w:p>
    <w:p>
      <w:r>
        <w:t>5.A.尿频B.上肢C.缺陷D.认知</w:t>
        <w:tab/>
        <w:tab/>
        <w:t>正确答案：尿频</w:t>
      </w:r>
    </w:p>
    <w:p>
      <w:r>
        <w:t>6.A.膀胱B.物质C.冻伤D.着凉</w:t>
        <w:tab/>
        <w:tab/>
        <w:t>正确答案：膀胱</w:t>
      </w:r>
    </w:p>
    <w:p>
      <w:r>
        <w:t>7.A.治疗B.症状C.镇定D.肛门</w:t>
        <w:tab/>
        <w:tab/>
        <w:t>正确答案：治疗</w:t>
      </w:r>
    </w:p>
    <w:p>
      <w:r>
        <w:t>8.A.腹痛B.平常C.血型D.佝偻病</w:t>
        <w:tab/>
        <w:tab/>
        <w:t>正确答案：腹痛</w:t>
      </w:r>
    </w:p>
    <w:p>
      <w:r>
        <w:t>9.A.薄B.疣C.尿路感染D.部位</w:t>
        <w:tab/>
        <w:tab/>
        <w:t>正确答案：尿路感染</w:t>
      </w:r>
    </w:p>
    <w:p>
      <w:r>
        <w:t>患者：女,年近四十岁平时身体健康金今忽然上吐下泻？（男，46岁）</w:t>
      </w:r>
    </w:p>
    <w:p>
      <w:r>
        <w:t>医生：你好，这种情况有多久了？是突然出现的吗？呕吐物是什么东西？有什么 __1__ ？</w:t>
      </w:r>
    </w:p>
    <w:p>
      <w:r>
        <w:t>医生：有没有吃坏东西可能。</w:t>
      </w:r>
    </w:p>
    <w:p>
      <w:r>
        <w:t>患者：谢谢您，刚才着急已经找了长海刘医生咨询了。</w:t>
      </w:r>
    </w:p>
    <w:p>
      <w:r>
        <w:t>医生：没事的。针对本次问诊，医生更新了总结建议：找到原因，及时处理，保证你的健康最重要。</w:t>
      </w:r>
    </w:p>
    <w:p>
      <w:r>
        <w:t>患者：您好，吃过外卖送餐的虾饼和鱼，没有血都是水样便，目前比昨晚和上午感觉好一点，肚子痛吐的头有些痛。</w:t>
      </w:r>
    </w:p>
    <w:p>
      <w:r>
        <w:t>患者：您好，昨晚8点左右开始 __2__ 的，先是开始吐，吐了很多次拉了很多次今早略好些次数不多。</w:t>
      </w:r>
    </w:p>
    <w:p>
      <w:r>
        <w:t>医生：刘医生有给你什么建议或开什么 __3__ 了吗。</w:t>
      </w:r>
    </w:p>
    <w:p>
      <w:r>
        <w:t>患者：奥美拉唑加黄连素。</w:t>
      </w:r>
    </w:p>
    <w:p>
      <w:r>
        <w:t>1.A.救护车B.征求C.气味D.蛋白质</w:t>
        <w:tab/>
        <w:tab/>
        <w:t>正确答案：气味</w:t>
      </w:r>
    </w:p>
    <w:p>
      <w:r>
        <w:t>2.A.损伤B.征求C.腹痛D.熬夜</w:t>
        <w:tab/>
        <w:tab/>
        <w:t>正确答案：腹痛</w:t>
      </w:r>
    </w:p>
    <w:p>
      <w:r>
        <w:t>3.A.药物B.心理咨询科C.脑外科D.特需病房</w:t>
        <w:tab/>
        <w:tab/>
        <w:t>正确答案：药物</w:t>
      </w:r>
    </w:p>
    <w:p>
      <w:r>
        <w:t>患者：感觉肚子里长东西了，感觉左边长了一个包似的（女，26岁）</w:t>
      </w:r>
    </w:p>
    <w:p>
      <w:r>
        <w:t>医生：您好，您在哪里 __1__ 到的，以肚脐眼为中心，上下左右？有没有 __2__ ， __3__ ， __4__ ？</w:t>
      </w:r>
    </w:p>
    <w:p>
      <w:r>
        <w:t>患者：肚脐眼的左侧，我不太会摸，好像没包似的，但是肚子很硬，老感觉左侧有东西，有可能是气吗，不恶心，不想吐，有时候觉得左侧疼一下，不知道是不是 __5__  __6__ 。</w:t>
      </w:r>
    </w:p>
    <w:p>
      <w:r>
        <w:t>患者：这是什么情况。</w:t>
      </w:r>
    </w:p>
    <w:p>
      <w:r>
        <w:t>医生： __7__ 后会不会好。</w:t>
      </w:r>
    </w:p>
    <w:p>
      <w:r>
        <w:t>患者：没觉得变好。</w:t>
      </w:r>
    </w:p>
    <w:p>
      <w:r>
        <w:t>1.A.分型B.湿润C.附件D.摸</w:t>
        <w:tab/>
        <w:tab/>
        <w:t>正确答案：摸</w:t>
      </w:r>
    </w:p>
    <w:p>
      <w:r>
        <w:t>2.A.断端B.腹痛C.既往史D.咽部</w:t>
        <w:tab/>
        <w:tab/>
        <w:t>正确答案：腹痛</w:t>
      </w:r>
    </w:p>
    <w:p>
      <w:r>
        <w:t>3.A.尿量B.恶心C.检查D.鉴定</w:t>
        <w:tab/>
        <w:tab/>
        <w:t>正确答案：恶心</w:t>
      </w:r>
    </w:p>
    <w:p>
      <w:r>
        <w:t>4.A.外耳道B.呕吐C.腕管D.韧带</w:t>
        <w:tab/>
        <w:tab/>
        <w:t>正确答案：呕吐</w:t>
      </w:r>
    </w:p>
    <w:p>
      <w:r>
        <w:t>5.A.男性股沟B.神经C.血液血管D.输尿管</w:t>
        <w:tab/>
        <w:tab/>
        <w:t>正确答案：神经</w:t>
      </w:r>
    </w:p>
    <w:p>
      <w:r>
        <w:t>6.A.终身B.敏感C.冲服D.接种</w:t>
        <w:tab/>
        <w:tab/>
        <w:t>正确答案：敏感</w:t>
      </w:r>
    </w:p>
    <w:p>
      <w:r>
        <w:t>7.A.排便B.分型C.程度D.防治</w:t>
        <w:tab/>
        <w:tab/>
        <w:t>正确答案：排便</w:t>
      </w:r>
    </w:p>
    <w:p>
      <w:r>
        <w:t>患者：不吃饭还好点，吃了饭过后肚子有点轻微的胀，里面有哗啦哗啦的声音，时不时的会微微的痛，肚子胀和痛都不 __1__ ，整个人感觉肚子不舒服，不会感觉到饿，这段时间 __2__ 不 __3__ ，从那天一下子吃了很多饭而且吃了辣椒开始这样了（男，30岁）</w:t>
      </w:r>
    </w:p>
    <w:p>
      <w:r>
        <w:t>医生：你好，这种情况有多长时间了?吃坏了肚子。</w:t>
      </w:r>
    </w:p>
    <w:p>
      <w:r>
        <w:t>患者：4天了吧。</w:t>
      </w:r>
    </w:p>
    <w:p>
      <w:r>
        <w:t>患者：去买了药好像没什么效果。</w:t>
      </w:r>
    </w:p>
    <w:p>
      <w:r>
        <w:t>医生：什么药。</w:t>
      </w:r>
    </w:p>
    <w:p>
      <w:r>
        <w:t>患者：沉香化气胶胶囊囊。</w:t>
      </w:r>
    </w:p>
    <w:p>
      <w:r>
        <w:t>患者：胶囊。</w:t>
      </w:r>
    </w:p>
    <w:p>
      <w:r>
        <w:t>1.A.头围B.冠心病C.体型D.明显</w:t>
        <w:tab/>
        <w:tab/>
        <w:t>正确答案：明显</w:t>
      </w:r>
    </w:p>
    <w:p>
      <w:r>
        <w:t>2.A.急性上呼吸道感染（上感）B.口腔C.B型超声（B超）D.饮食</w:t>
        <w:tab/>
        <w:tab/>
        <w:t>正确答案：饮食</w:t>
      </w:r>
    </w:p>
    <w:p>
      <w:r>
        <w:t>3.A.分布B.就诊C.达到D.规律</w:t>
        <w:tab/>
        <w:tab/>
        <w:t>正确答案：规律</w:t>
      </w:r>
    </w:p>
    <w:p>
      <w:r>
        <w:t>患者：您好感觉胃附近不舒服3天， __1__ ，今天上午做了 __2__ ，给开的药但是还是没有减轻，疼痛有时候疼，有时候不疼，，没有其他 __3__ （男，26岁）</w:t>
      </w:r>
    </w:p>
    <w:p>
      <w:r>
        <w:t>医生：你好，吃的那些 __4__ 呢？抗幽门螺旋杆菌 __5__ 了吗？</w:t>
      </w:r>
    </w:p>
    <w:p>
      <w:r>
        <w:t>医生：查没有查幽门螺杆菌。</w:t>
      </w:r>
    </w:p>
    <w:p>
      <w:r>
        <w:t>医生：您好，疼的地方一般是饭前疼还是饭后疼？</w:t>
      </w:r>
    </w:p>
    <w:p>
      <w:r>
        <w:t>患者：饭前饭后都疼。</w:t>
      </w:r>
    </w:p>
    <w:p>
      <w:r>
        <w:t>1.A.美肤B.心电图科C.器官移植D.疼痛</w:t>
        <w:tab/>
        <w:tab/>
        <w:t>正确答案：疼痛</w:t>
      </w:r>
    </w:p>
    <w:p>
      <w:r>
        <w:t>2.A.尿崩症B.胃镜C.弥散性血管内凝血（DIC）D.肺不张</w:t>
        <w:tab/>
        <w:tab/>
        <w:t>正确答案：胃镜</w:t>
      </w:r>
    </w:p>
    <w:p>
      <w:r>
        <w:t>3.A.素食B.症状C.静脉D.征求</w:t>
        <w:tab/>
        <w:tab/>
        <w:t>正确答案：症状</w:t>
      </w:r>
    </w:p>
    <w:p>
      <w:r>
        <w:t>4.A.麻醉科B.药物C.心血管内科D.小儿神经内科</w:t>
        <w:tab/>
        <w:tab/>
        <w:t>正确答案：药物</w:t>
      </w:r>
    </w:p>
    <w:p>
      <w:r>
        <w:t>5.A.含量B.治疗C.单核细胞D.焦虑</w:t>
        <w:tab/>
        <w:tab/>
        <w:t>正确答案：治疗</w:t>
      </w:r>
    </w:p>
    <w:p>
      <w:r>
        <w:t>患者：幽门螺杆菌有问题需要在 __1__  __2__ 吗（男，33岁）</w:t>
      </w:r>
    </w:p>
    <w:p>
      <w:r>
        <w:t>医生：打嗝儿 __3__ 水么？腹胀么？</w:t>
      </w:r>
    </w:p>
    <w:p>
      <w:r>
        <w:t>患者：你好在吗。</w:t>
      </w:r>
    </w:p>
    <w:p>
      <w:r>
        <w:t>患者：在吗。</w:t>
      </w:r>
    </w:p>
    <w:p>
      <w:r>
        <w:t>医生：不好意思，让你久等了。现在有吃什么 __4__ ？</w:t>
      </w:r>
    </w:p>
    <w:p>
      <w:r>
        <w:t>医生：有什么具体 __5__ 没有？如果有，需要 __6__ ？</w:t>
      </w:r>
    </w:p>
    <w:p>
      <w:r>
        <w:t>医生：如果有，需要查胃镜。</w:t>
      </w:r>
    </w:p>
    <w:p>
      <w:r>
        <w:t>医生：不好意思，中午值班。</w:t>
      </w:r>
    </w:p>
    <w:p>
      <w:r>
        <w:t>患者：我想问下这个严重吗。</w:t>
      </w:r>
    </w:p>
    <w:p>
      <w:r>
        <w:t>患者：我中午才做的检查。</w:t>
      </w:r>
    </w:p>
    <w:p>
      <w:r>
        <w:t>1.A.造影B.副神经C.呻吟D.检查</w:t>
        <w:tab/>
        <w:tab/>
        <w:t>正确答案：检查</w:t>
      </w:r>
    </w:p>
    <w:p>
      <w:r>
        <w:t>2.A.优生优育B.前庭C.血友病D.胃镜</w:t>
        <w:tab/>
        <w:tab/>
        <w:t>正确答案：胃镜</w:t>
      </w:r>
    </w:p>
    <w:p>
      <w:r>
        <w:t>3.A.接种B.血脂C.标本D.反酸</w:t>
        <w:tab/>
        <w:tab/>
        <w:t>正确答案：反酸</w:t>
      </w:r>
    </w:p>
    <w:p>
      <w:r>
        <w:t>4.A.药物B.眼外伤科C.急诊内科D.生殖健康</w:t>
        <w:tab/>
        <w:tab/>
        <w:t>正确答案：药物</w:t>
      </w:r>
    </w:p>
    <w:p>
      <w:r>
        <w:t>5.A.症状B.事故C.发热D.损坏</w:t>
        <w:tab/>
        <w:tab/>
        <w:t>正确答案：症状</w:t>
      </w:r>
    </w:p>
    <w:p>
      <w:r>
        <w:t>6.A.复查B.焦虑C.骨盆D.受体</w:t>
        <w:tab/>
        <w:tab/>
        <w:t>正确答案：复查</w:t>
      </w:r>
    </w:p>
    <w:p>
      <w:r>
        <w:t>患者：肚子受点凉胃就不舒服, __1__ 希,（男，29岁）</w:t>
      </w:r>
    </w:p>
    <w:p>
      <w:r>
        <w:t>医生：这种情况多长时间了？</w:t>
      </w:r>
    </w:p>
    <w:p>
      <w:r>
        <w:t>患者：快一个月了，胃时间长了，难受的时候常喝暖胃舒乐颗粒，最近喝效果不好。</w:t>
      </w:r>
    </w:p>
    <w:p>
      <w:r>
        <w:t>患者：大便希，就像拉肚子一样。</w:t>
      </w:r>
    </w:p>
    <w:p>
      <w:r>
        <w:t>医生：原来有胃病吗。</w:t>
      </w:r>
    </w:p>
    <w:p>
      <w:r>
        <w:t>患者：有。</w:t>
      </w:r>
    </w:p>
    <w:p>
      <w:r>
        <w:t>患者：寒性胃炎。</w:t>
      </w:r>
    </w:p>
    <w:p>
      <w:r>
        <w:t>1.A.处理B.赶紧C.恶化D.大便</w:t>
        <w:tab/>
        <w:tab/>
        <w:t>正确答案：大便</w:t>
      </w:r>
    </w:p>
    <w:p>
      <w:r>
        <w:t>患者：有便意却死活不能舒服的 __1__ ，使劲了 __2__ 力气只能挤出一点点该怎么办？（女，20岁）</w:t>
      </w:r>
    </w:p>
    <w:p>
      <w:r>
        <w:t>医生：你好，这种情况多久了？</w:t>
      </w:r>
    </w:p>
    <w:p>
      <w:r>
        <w:t>患者：两三天的样子。</w:t>
      </w:r>
    </w:p>
    <w:p>
      <w:r>
        <w:t>患者：前两天十分艰难的排了便。</w:t>
      </w:r>
    </w:p>
    <w:p>
      <w:r>
        <w:t>患者：这下排都排不出了。</w:t>
      </w:r>
    </w:p>
    <w:p>
      <w:r>
        <w:t>医生：平时有 __3__ 吗？最近饮食习惯有没有改变？</w:t>
      </w:r>
    </w:p>
    <w:p>
      <w:r>
        <w:t>医生：可以用几只开塞露塞 __4__ ，润滑后排便。</w:t>
      </w:r>
    </w:p>
    <w:p>
      <w:r>
        <w:t>患者：是不是吃糯米会难排便？</w:t>
      </w:r>
    </w:p>
    <w:p>
      <w:r>
        <w:t>患者：我们家这下吃糯米总感觉排便不是那么舒服了，再加上春节里吃了一堆上火的干货和重口菜，着实难受。</w:t>
      </w:r>
    </w:p>
    <w:p>
      <w:r>
        <w:t>1.A.青紫B.核磁共振（MRI）C.股骨头坏死D.排便</w:t>
        <w:tab/>
        <w:tab/>
        <w:t>正确答案：排便</w:t>
      </w:r>
    </w:p>
    <w:p>
      <w:r>
        <w:t>2.A.下肢B.口腔C.睾丸D.全身</w:t>
        <w:tab/>
        <w:tab/>
        <w:t>正确答案：全身</w:t>
      </w:r>
    </w:p>
    <w:p>
      <w:r>
        <w:t>3.A.发炎B.改善C.蛋白质D.便秘</w:t>
        <w:tab/>
        <w:tab/>
        <w:t>正确答案：便秘</w:t>
      </w:r>
    </w:p>
    <w:p>
      <w:r>
        <w:t>4.A.脊髓B.尽快C.斑D.肛门</w:t>
        <w:tab/>
        <w:tab/>
        <w:t>正确答案：肛门</w:t>
      </w:r>
    </w:p>
    <w:p>
      <w:r>
        <w:t>患者：柏主任，您好！我是上周咨询您肠易激综合症多年的病人。上周一直软便 __1__  __2__ ，饭后1～3小时一直平凡呕气，凌晨和早起放屁多。我去医院查了血常规和 __3__ 常规，大便隐血，都正常。就是说大便稀，有少许不 __4__  __5__ 。吃了9天复方谷氨酰胺肠溶胶囊。近4天大便成形，量稍微少点，呕气，和放屁还是有，大便后纸擦后纸上有一点粘液。 __6__ 不 __7__ 不定时还是时常有些不适。我想问问我这种情况纸上有粘液是不是肠炎？需要用莫沙必利帮助消化吗？谢谢！（男，41岁）</w:t>
      </w:r>
    </w:p>
    <w:p>
      <w:r>
        <w:t>患者：上周开始我停用了兰索拉挫肠溶胶囊和消化酶。</w:t>
      </w:r>
    </w:p>
    <w:p>
      <w:r>
        <w:t>医生：黏液不一定是有炎症，而且我记得你做过结肠镜 __8__ ，没 __9__ 的结肠炎。</w:t>
      </w:r>
    </w:p>
    <w:p>
      <w:r>
        <w:t>医生：莫沙必利是 __10__ 胃蠕动的，可以短期服用。</w:t>
      </w:r>
    </w:p>
    <w:p>
      <w:r>
        <w:t>患者：我是15年2月做的肠镜。</w:t>
      </w:r>
    </w:p>
    <w:p>
      <w:r>
        <w:t>1.A.淋病B.脉压C.部位D.伴有</w:t>
        <w:tab/>
        <w:tab/>
        <w:t>正确答案：伴有</w:t>
      </w:r>
    </w:p>
    <w:p>
      <w:r>
        <w:t>2.A.生长B.指标C.胫骨D.腹泻</w:t>
        <w:tab/>
        <w:tab/>
        <w:t>正确答案：腹泻</w:t>
      </w:r>
    </w:p>
    <w:p>
      <w:r>
        <w:t>3.A.大便B.残留C.寄生虫D.发作</w:t>
        <w:tab/>
        <w:tab/>
        <w:t>正确答案：大便</w:t>
      </w:r>
    </w:p>
    <w:p>
      <w:r>
        <w:t>4.A.消化B.神经内科C.儿科学D.脑外科或肿瘤科</w:t>
        <w:tab/>
        <w:tab/>
        <w:t>正确答案：消化</w:t>
      </w:r>
    </w:p>
    <w:p>
      <w:r>
        <w:t>5.A.食物B.液体C.梅毒D.额叶</w:t>
        <w:tab/>
        <w:tab/>
        <w:t>正确答案：食物</w:t>
      </w:r>
    </w:p>
    <w:p>
      <w:r>
        <w:t>6.A.腹部B.颅脑C.咽喉D.阴道</w:t>
        <w:tab/>
        <w:tab/>
        <w:t>正确答案：腹部</w:t>
      </w:r>
    </w:p>
    <w:p>
      <w:r>
        <w:t>7.A.早期B.尿酸C.牙齿D.固定</w:t>
        <w:tab/>
        <w:tab/>
        <w:t>正确答案：固定</w:t>
      </w:r>
    </w:p>
    <w:p>
      <w:r>
        <w:t>8.A.低钠血症B.胚胎C.眩晕D.检查</w:t>
        <w:tab/>
        <w:tab/>
        <w:t>正确答案：检查</w:t>
      </w:r>
    </w:p>
    <w:p>
      <w:r>
        <w:t>9.A.耳聋B.单克隆抗体C.白喉D.明显</w:t>
        <w:tab/>
        <w:tab/>
        <w:t>正确答案：明显</w:t>
      </w:r>
    </w:p>
    <w:p>
      <w:r>
        <w:t>10.A.过敏B.阴茎C.阑尾D.促进</w:t>
        <w:tab/>
        <w:tab/>
        <w:t>正确答案：促进</w:t>
      </w:r>
    </w:p>
    <w:p>
      <w:r>
        <w:t>患者：下腹右侧有点疼，前天晚上是肚子一直胀气，想拉拉不出，昨晚吃了和胃整肠丸， __1__ 出来就好多了。但是早上要起床的时候，又痛了，就是右侧小腹往下，以前做过阑尾炎手术的。然后一痛小腹有下坠感，想上厕所排便，蹲下又排不出来，下坠感更 __2__ ，刚刚又蹲了，拉出来就轻松就好多了。怎么回事呢？早起晨尿特别黄，而且同房的时候也不像往常一样。就这几天这样，从来没有过。到底是肠胃问题还是妇科问题呢？（女，36岁）</w:t>
      </w:r>
    </w:p>
    <w:p>
      <w:r>
        <w:t>患者：1月31日刚结束月经。</w:t>
      </w:r>
    </w:p>
    <w:p>
      <w:r>
        <w:t>医生：你好，请问在 __3__  __4__ 方面有什么 __5__ 吗？这一些 __6__ 肠道和妇科都可以影响。</w:t>
      </w:r>
    </w:p>
    <w:p>
      <w:r>
        <w:t>患者：每次只要能排便出来就没什么难受 __7__ 了。</w:t>
      </w:r>
    </w:p>
    <w:p>
      <w:r>
        <w:t>患者：这段时间疫情问题， __8__ 不出门，都是在家待着，基本都是中午饿得不行了才起床找吃的。喜欢吃辣的。</w:t>
      </w:r>
    </w:p>
    <w:p>
      <w:r>
        <w:t>医生：那可能就是活动减少再加上吃辣上火 __9__ 的，可以先 __10__ 饮食。</w:t>
      </w:r>
    </w:p>
    <w:p>
      <w:r>
        <w:t>医生：或者用一些调理胃肠的药。</w:t>
      </w:r>
    </w:p>
    <w:p>
      <w:r>
        <w:t>患者：可以继续吃和胃整肠丸吗？还有喝蒲公英茶？</w:t>
      </w:r>
    </w:p>
    <w:p>
      <w:r>
        <w:t>患者：那也会影响妇科吗？</w:t>
      </w:r>
    </w:p>
    <w:p>
      <w:r>
        <w:t>1.A.作息B.排便C.部位D.肝</w:t>
        <w:tab/>
        <w:tab/>
        <w:t>正确答案：排便</w:t>
      </w:r>
    </w:p>
    <w:p>
      <w:r>
        <w:t>2.A.呼吸B.强烈C.随意D.臂</w:t>
        <w:tab/>
        <w:tab/>
        <w:t>正确答案：强烈</w:t>
      </w:r>
    </w:p>
    <w:p>
      <w:r>
        <w:t>3.A.情绪B.痛经C.嘴唇D.饮食</w:t>
        <w:tab/>
        <w:tab/>
        <w:t>正确答案：饮食</w:t>
      </w:r>
    </w:p>
    <w:p>
      <w:r>
        <w:t>4.A.接种B.呼吸C.百日咳D.作息</w:t>
        <w:tab/>
        <w:tab/>
        <w:t>正确答案：作息</w:t>
      </w:r>
    </w:p>
    <w:p>
      <w:r>
        <w:t>5.A.心绞痛B.脑电图C.巨结肠D.诱因</w:t>
        <w:tab/>
        <w:tab/>
        <w:t>正确答案：诱因</w:t>
      </w:r>
    </w:p>
    <w:p>
      <w:r>
        <w:t>6.A.终身B.复查C.平常D.症状</w:t>
        <w:tab/>
        <w:tab/>
        <w:t>正确答案：症状</w:t>
      </w:r>
    </w:p>
    <w:p>
      <w:r>
        <w:t>7.A.肝胆胰外科B.血管病科C.肾内科D.疼痛</w:t>
        <w:tab/>
        <w:tab/>
        <w:t>正确答案：疼痛</w:t>
      </w:r>
    </w:p>
    <w:p>
      <w:r>
        <w:t>8.A.数据B.液体C.滴D.基本</w:t>
        <w:tab/>
        <w:tab/>
        <w:t>正确答案：基本</w:t>
      </w:r>
    </w:p>
    <w:p>
      <w:r>
        <w:t>9.A.劝B.探望C.垂体D.导致</w:t>
        <w:tab/>
        <w:tab/>
        <w:t>正确答案：导致</w:t>
      </w:r>
    </w:p>
    <w:p>
      <w:r>
        <w:t>10.A.碘剂B.腹部C.酶D.清淡</w:t>
        <w:tab/>
        <w:tab/>
        <w:t>正确答案：清淡</w:t>
      </w:r>
    </w:p>
    <w:p>
      <w:r>
        <w:t>患者：你每天早上起来口苦是什么原因？（女，53岁）</w:t>
      </w:r>
    </w:p>
    <w:p>
      <w:r>
        <w:t>医生：你好，这种情况多久了呢？</w:t>
      </w:r>
    </w:p>
    <w:p>
      <w:r>
        <w:t>医生：除了口苦还有别的不舒服吗。</w:t>
      </w:r>
    </w:p>
    <w:p>
      <w:r>
        <w:t>患者：近期3天左右。</w:t>
      </w:r>
    </w:p>
    <w:p>
      <w:r>
        <w:t>医生：就两三天，那最近这几天 __1__ 有没有和平时不一样啊。</w:t>
      </w:r>
    </w:p>
    <w:p>
      <w:r>
        <w:t>医生：比如说吃 __2__ 的多一点。</w:t>
      </w:r>
    </w:p>
    <w:p>
      <w:r>
        <w:t>患者：有。</w:t>
      </w:r>
    </w:p>
    <w:p>
      <w:r>
        <w:t>1.A.听力B.反酸C.边界D.饮食</w:t>
        <w:tab/>
        <w:tab/>
        <w:t>正确答案：饮食</w:t>
      </w:r>
    </w:p>
    <w:p>
      <w:r>
        <w:t>2.A.睡眠B.痢疾C.排斥D.油腻</w:t>
        <w:tab/>
        <w:tab/>
        <w:t>正确答案：油腻</w:t>
      </w:r>
    </w:p>
    <w:p>
      <w:r>
        <w:t>患者：医生，我爷爷9号去做肠镜检查，发现 __1__ 有 __2__  __3__ ，随即做了直肠巨大息肉尼龙圈 __5__ 术，回来以后每天都要大2次 __4__ ，但是从14号开始到今天16号，有三天打不出便了，我爷爷说有时候有大便的感觉，但是拉不出来，这正常吗，医生（男，71岁）</w:t>
      </w:r>
    </w:p>
    <w:p>
      <w:r>
        <w:t>医生：你好，这种情况有多久了？本月9号？</w:t>
      </w:r>
    </w:p>
    <w:p>
      <w:r>
        <w:t>患者：对，本月9好做的肠镜和息肉结扎。</w:t>
      </w:r>
    </w:p>
    <w:p>
      <w:r>
        <w:t>患者：号。</w:t>
      </w:r>
    </w:p>
    <w:p>
      <w:r>
        <w:t>医生：这是正常 __6__ 的，需要调节 __7__ ， __8__ 大便通畅。</w:t>
      </w:r>
    </w:p>
    <w:p>
      <w:r>
        <w:t>患者：14号开始到今天都没有大便，但是我爷爷说有大便的感觉，但是大不出来，这和那个息肉有关系吗。</w:t>
      </w:r>
    </w:p>
    <w:p>
      <w:r>
        <w:t>医生：和息肉没有关系。</w:t>
      </w:r>
    </w:p>
    <w:p>
      <w:r>
        <w:t>患者：那这个结扎的息肉大概多久能掉下来。</w:t>
      </w:r>
    </w:p>
    <w:p>
      <w:r>
        <w:t>1.A.直肠B.会诊C.疏忽D.导致</w:t>
        <w:tab/>
        <w:tab/>
        <w:t>正确答案：直肠</w:t>
      </w:r>
    </w:p>
    <w:p>
      <w:r>
        <w:t>2.A.巨大B.保险C.浓度D.配合</w:t>
        <w:tab/>
        <w:tab/>
        <w:t>正确答案：巨大</w:t>
      </w:r>
    </w:p>
    <w:p>
      <w:r>
        <w:t>3.A.息肉B.缺铁性贫血C.肿块D.血胸</w:t>
        <w:tab/>
        <w:tab/>
        <w:t>正确答案：息肉</w:t>
      </w:r>
    </w:p>
    <w:p>
      <w:r>
        <w:t>4.A.大便B.基因C.疟疾D.高原病</w:t>
        <w:tab/>
        <w:tab/>
        <w:t>正确答案：大便</w:t>
      </w:r>
    </w:p>
    <w:p>
      <w:r>
        <w:t>5.A.结扎B.内源性凝血C.球蛋白D.类风湿因子</w:t>
        <w:tab/>
        <w:tab/>
        <w:t>正确答案：结扎</w:t>
      </w:r>
    </w:p>
    <w:p>
      <w:r>
        <w:t>6.A.现象B.耻骨联合C.扩散D.注射</w:t>
        <w:tab/>
        <w:tab/>
        <w:t>正确答案：现象</w:t>
      </w:r>
    </w:p>
    <w:p>
      <w:r>
        <w:t>7.A.处置B.饮食C.组成D.脾</w:t>
        <w:tab/>
        <w:tab/>
        <w:t>正确答案：饮食</w:t>
      </w:r>
    </w:p>
    <w:p>
      <w:r>
        <w:t>8.A.后遗症B.保持C.范围D.皮炎</w:t>
        <w:tab/>
        <w:tab/>
        <w:t>正确答案：保持</w:t>
      </w:r>
    </w:p>
    <w:p>
      <w:r>
        <w:t>患者：问题胃胀， __1__ ，胃痛（且肋骨下方3-4cm处痛）日 __2__ 3-5次，大便 __3__ 正常，吃奥美拉唑，莫沙必利片，甲硝唑，阿莫西林克拉维酸钾，三九胃泰胶囊，除了不胃胀，反酸，胃痛依然存在，大便次数还是3-5次，2月份做的 __4__ ，无任何 __5__ 。（男，33岁）</w:t>
      </w:r>
    </w:p>
    <w:p>
      <w:r>
        <w:t>医生：你好，这种情况有多久了？</w:t>
      </w:r>
    </w:p>
    <w:p>
      <w:r>
        <w:t>患者：3月底做过肝肾 __6__  __7__ ，没有任何问题。吃完已有12-3天，前两天痛了一下，今天下午又开始痛了。</w:t>
      </w:r>
    </w:p>
    <w:p>
      <w:r>
        <w:t>医生：不要吃甲硝唑。这个药会引起胃痛的。</w:t>
      </w:r>
    </w:p>
    <w:p>
      <w:r>
        <w:t>医生：胃痛也不要吃阿莫西林。</w:t>
      </w:r>
    </w:p>
    <w:p>
      <w:r>
        <w:t>患者：如何是好。</w:t>
      </w:r>
    </w:p>
    <w:p>
      <w:r>
        <w:t>1.A.进展期B.体重C.嗳气D.反酸</w:t>
        <w:tab/>
        <w:tab/>
        <w:t>正确答案：反酸</w:t>
      </w:r>
    </w:p>
    <w:p>
      <w:r>
        <w:t>2.A.大便B.萎缩C.缺陷D.达到</w:t>
        <w:tab/>
        <w:tab/>
        <w:t>正确答案：大便</w:t>
      </w:r>
    </w:p>
    <w:p>
      <w:r>
        <w:t>3.A.卒中B.形态C.病因D.直径</w:t>
        <w:tab/>
        <w:tab/>
        <w:t>正确答案：形态</w:t>
      </w:r>
    </w:p>
    <w:p>
      <w:r>
        <w:t>4.A.胃镜B.虹膜C.新陈代谢D.肾小球肾炎</w:t>
        <w:tab/>
        <w:tab/>
        <w:t>正确答案：胃镜</w:t>
      </w:r>
    </w:p>
    <w:p>
      <w:r>
        <w:t>5.A.听力B.健全C.传染D.症状</w:t>
        <w:tab/>
        <w:tab/>
        <w:t>正确答案：症状</w:t>
      </w:r>
    </w:p>
    <w:p>
      <w:r>
        <w:t>6.A.小儿心脏外科B.生殖健康C.新生儿科D.功能</w:t>
        <w:tab/>
        <w:tab/>
        <w:t>正确答案：功能</w:t>
      </w:r>
    </w:p>
    <w:p>
      <w:r>
        <w:t>7.A.检查B.感觉器官C.肠鸣音D.肛管</w:t>
        <w:tab/>
        <w:tab/>
        <w:t>正确答案：检查</w:t>
      </w:r>
    </w:p>
    <w:p>
      <w:r>
        <w:t>患者：昨天早上起来开始肠胃不适，拉肚子，便成型就是稠。今天起来拉了两次，第一次正常。第二次是不成型，粘稠。今天还 __1__ 轻微的鼻塞喉咙痛。昨天白天吃了蒙脱石散晚上吃了左氧氟沙星。（男，28岁）</w:t>
      </w:r>
    </w:p>
    <w:p>
      <w:r>
        <w:t>医生：这个 __2__ 提示肠炎合并感冒情况。</w:t>
      </w:r>
    </w:p>
    <w:p>
      <w:r>
        <w:t>医生：一般这个情况可以吃些感冒冲剂和黄连素 __3__ 。</w:t>
      </w:r>
    </w:p>
    <w:p>
      <w:r>
        <w:t>患者：肚子闷疼胀。</w:t>
      </w:r>
    </w:p>
    <w:p>
      <w:r>
        <w:t>患者：昨天上厕所五次，前三次拉肚子，后两次有便感但是没有拉出来。</w:t>
      </w:r>
    </w:p>
    <w:p>
      <w:r>
        <w:t>医生：嗯， __4__ 是炎症 __5__ ，左氧氟沙星有些 __6__ 胃，黄连素不要紧的。</w:t>
      </w:r>
    </w:p>
    <w:p>
      <w:r>
        <w:t>医生：一般多喝水，吃药 __7__ 下。</w:t>
      </w:r>
    </w:p>
    <w:p>
      <w:r>
        <w:t>患者：不吃左氧氟沙星，吃头孢可以吗？不过我上个月三十号晚上喝酒了。</w:t>
      </w:r>
    </w:p>
    <w:p>
      <w:r>
        <w:t>1.A.伴有B.咀嚼C.急促D.偏</w:t>
        <w:tab/>
        <w:tab/>
        <w:t>正确答案：伴有</w:t>
      </w:r>
    </w:p>
    <w:p>
      <w:r>
        <w:t>2.A.症状B.忍受C.类似D.癌症</w:t>
        <w:tab/>
        <w:tab/>
        <w:t>正确答案：症状</w:t>
      </w:r>
    </w:p>
    <w:p>
      <w:r>
        <w:t>3.A.合理B.治疗C.核磁共振（MRI）D.狭窄</w:t>
        <w:tab/>
        <w:tab/>
        <w:t>正确答案：治疗</w:t>
      </w:r>
    </w:p>
    <w:p>
      <w:r>
        <w:t>4.A.乳腺外科B.疼痛C.传染科D.戒毒科</w:t>
        <w:tab/>
        <w:tab/>
        <w:t>正确答案：疼痛</w:t>
      </w:r>
    </w:p>
    <w:p>
      <w:r>
        <w:t>5.A.表现B.钙C.冲服D.指征</w:t>
        <w:tab/>
        <w:tab/>
        <w:t>正确答案：表现</w:t>
      </w:r>
    </w:p>
    <w:p>
      <w:r>
        <w:t>6.A.胃口B.升C.刺激D.青光眼</w:t>
        <w:tab/>
        <w:tab/>
        <w:t>正确答案：刺激</w:t>
      </w:r>
    </w:p>
    <w:p>
      <w:r>
        <w:t>7.A.喉部B.筛选C.观察D.目光</w:t>
        <w:tab/>
        <w:tab/>
        <w:t>正确答案：观察</w:t>
      </w:r>
    </w:p>
    <w:p>
      <w:r>
        <w:t>患者：老人经常感到 __1__ ，不断的吃（男，66岁）</w:t>
      </w:r>
    </w:p>
    <w:p>
      <w:r>
        <w:t>医生：您好，请问这种情况有多久了呢？</w:t>
      </w:r>
    </w:p>
    <w:p>
      <w:r>
        <w:t>患者：有一年了。</w:t>
      </w:r>
    </w:p>
    <w:p>
      <w:r>
        <w:t>医生：还有其他 __2__ ？</w:t>
      </w:r>
    </w:p>
    <w:p>
      <w:r>
        <w:t>患者：手臂 __3__ 。</w:t>
      </w:r>
    </w:p>
    <w:p>
      <w:r>
        <w:t>医生：还有吗。</w:t>
      </w:r>
    </w:p>
    <w:p>
      <w:r>
        <w:t>患者：老人患有 __4__ 。</w:t>
      </w:r>
    </w:p>
    <w:p>
      <w:r>
        <w:t>1.A.饥饿B.监护C.复发D.禁食</w:t>
        <w:tab/>
        <w:tab/>
        <w:t>正确答案：饥饿</w:t>
      </w:r>
    </w:p>
    <w:p>
      <w:r>
        <w:t>2.A.腹泻B.询问C.症状D.后果</w:t>
        <w:tab/>
        <w:tab/>
        <w:t>正确答案：症状</w:t>
      </w:r>
    </w:p>
    <w:p>
      <w:r>
        <w:t>3.A.哮鸣音B.激动药C.肿胀D.血库</w:t>
        <w:tab/>
        <w:tab/>
        <w:t>正确答案：肿胀</w:t>
      </w:r>
    </w:p>
    <w:p>
      <w:r>
        <w:t>4.A.抗体B.肋C.糖尿病D.生长</w:t>
        <w:tab/>
        <w:tab/>
        <w:t>正确答案：糖尿病</w:t>
      </w:r>
    </w:p>
    <w:p>
      <w:r>
        <w:t>患者：你好，肚子有灼烧感，做 __1__ 一切正常，医生给我开了调理肠胃 __2__ 的药，吃了4天感觉还是有些灼烧感，请问是什么原因？有 __3__ 再做个肠镜么？（男，32）</w:t>
      </w:r>
    </w:p>
    <w:p>
      <w:r>
        <w:t>医生：你好，这种情况多久了？</w:t>
      </w:r>
    </w:p>
    <w:p>
      <w:r>
        <w:t>患者：10月初有这种感觉，快一个月了。</w:t>
      </w:r>
    </w:p>
    <w:p>
      <w:r>
        <w:t>医生：做过胃镜 __4__ 吗？吃得什么药？</w:t>
      </w:r>
    </w:p>
    <w:p>
      <w:r>
        <w:t>患者：做过，一切正常。</w:t>
      </w:r>
    </w:p>
    <w:p>
      <w:r>
        <w:t>患者：调理肠胃功能的，和益生菌。</w:t>
      </w:r>
    </w:p>
    <w:p>
      <w:r>
        <w:t>医生：有 __5__ 效果吗？</w:t>
      </w:r>
    </w:p>
    <w:p>
      <w:r>
        <w:t>患者：感觉好点，但是还是有，吃了快4天的药。。是否要继续吃呢？</w:t>
      </w:r>
    </w:p>
    <w:p>
      <w:r>
        <w:t>1.A.胃镜B.羊水C.无菌术D.软骨瘤</w:t>
        <w:tab/>
        <w:tab/>
        <w:t>正确答案：胃镜</w:t>
      </w:r>
    </w:p>
    <w:p>
      <w:r>
        <w:t>2.A.肿瘤综合科B.呼吸系统C.营养科学D.功能</w:t>
        <w:tab/>
        <w:tab/>
        <w:t>正确答案：功能</w:t>
      </w:r>
    </w:p>
    <w:p>
      <w:r>
        <w:t>3.A.误差B.成人C.防御D.必要</w:t>
        <w:tab/>
        <w:tab/>
        <w:t>正确答案：必要</w:t>
      </w:r>
    </w:p>
    <w:p>
      <w:r>
        <w:t>4.A.晨僵B.肺动脉瓣C.检查D.胸廓</w:t>
        <w:tab/>
        <w:tab/>
        <w:t>正确答案：检查</w:t>
      </w:r>
    </w:p>
    <w:p>
      <w:r>
        <w:t>5.A.喘气B.液体C.治疗D.复诊</w:t>
        <w:tab/>
        <w:tab/>
        <w:t>正确答案：治疗</w:t>
      </w:r>
    </w:p>
    <w:p>
      <w:r>
        <w:t>患者：吃平时不常吃的肉类会发烧上吐下泻，为什么（女，19岁）</w:t>
      </w:r>
    </w:p>
    <w:p>
      <w:r>
        <w:t>医生：您好！这种 __1__ 多久了？</w:t>
      </w:r>
    </w:p>
    <w:p>
      <w:r>
        <w:t>患者：从小就一直有。</w:t>
      </w:r>
    </w:p>
    <w:p>
      <w:r>
        <w:t>医生：发烧?是觉得胃内发 __5__ 吗？</w:t>
      </w:r>
    </w:p>
    <w:p>
      <w:r>
        <w:t>医生：还是 __2__  __3__ ?体温 __4__ 多少度呢？</w:t>
      </w:r>
    </w:p>
    <w:p>
      <w:r>
        <w:t>患者：不会觉得胃发烫，也不仅限于肉类，就是吃 __6__ 不太吃的东西就会发烧，拉肚子，像水土不服一样，而且都是高烧40这样。</w:t>
      </w:r>
    </w:p>
    <w:p>
      <w:r>
        <w:t>医生：拉肚子一天几次?什么样子的，水样还是烂便?黄色，还是绿色?</w:t>
      </w:r>
    </w:p>
    <w:p>
      <w:r>
        <w:t>患者：这种情况不会一直 __7__ ，最多两天，一直都会想去厕所直到肚子里没东西排为止，拉 __8__ 。</w:t>
      </w:r>
    </w:p>
    <w:p>
      <w:r>
        <w:t>1.A.颈部B.彻底C.流行性D.症状</w:t>
        <w:tab/>
        <w:tab/>
        <w:t>正确答案：症状</w:t>
      </w:r>
    </w:p>
    <w:p>
      <w:r>
        <w:t>2.A.眼B.全身C.女性盆骨D.小腿</w:t>
        <w:tab/>
        <w:tab/>
        <w:t>正确答案：全身</w:t>
      </w:r>
    </w:p>
    <w:p>
      <w:r>
        <w:t>3.A.鼻涕B.候诊区C.发热D.超敏反应</w:t>
        <w:tab/>
        <w:tab/>
        <w:t>正确答案：发热</w:t>
      </w:r>
    </w:p>
    <w:p>
      <w:r>
        <w:t>4.A.胸部B.测量C.放大D.用途</w:t>
        <w:tab/>
        <w:tab/>
        <w:t>正确答案：测量</w:t>
      </w:r>
    </w:p>
    <w:p>
      <w:r>
        <w:t>5.A.处方B.烫C.焦虑D.消化道</w:t>
        <w:tab/>
        <w:tab/>
        <w:t>正确答案：烫</w:t>
      </w:r>
    </w:p>
    <w:p>
      <w:r>
        <w:t>6.A.憋B.平常C.戒D.不详</w:t>
        <w:tab/>
        <w:tab/>
        <w:t>正确答案：平常</w:t>
      </w:r>
    </w:p>
    <w:p>
      <w:r>
        <w:t>7.A.个人史B.持续C.控制D.类似</w:t>
        <w:tab/>
        <w:tab/>
        <w:t>正确答案：持续</w:t>
      </w:r>
    </w:p>
    <w:p>
      <w:r>
        <w:t>8.A.回肠B.痢疾C.病毒D.充分</w:t>
        <w:tab/>
        <w:tab/>
        <w:t>正确答案：痢疾</w:t>
      </w:r>
    </w:p>
    <w:p>
      <w:r>
        <w:t>患者：我老婆晚上吃了点生大蒜肚子痛，现在怎么 __1__ ，请高人指点？谢谢！（女，45岁）</w:t>
      </w:r>
    </w:p>
    <w:p>
      <w:r>
        <w:t>医生：你好，多长时间了？哪个 __2__ 疼?</w:t>
      </w:r>
    </w:p>
    <w:p>
      <w:r>
        <w:t>患者：肚齐周围，有3，4个小时。</w:t>
      </w:r>
    </w:p>
    <w:p>
      <w:r>
        <w:t>患者：师医，您好！</w:t>
      </w:r>
    </w:p>
    <w:p>
      <w:r>
        <w:t>医生：你好。有拉肚子吗？</w:t>
      </w:r>
    </w:p>
    <w:p>
      <w:r>
        <w:t>患者：想拉，解了点 __3__ ，没拉稀！</w:t>
      </w:r>
    </w:p>
    <w:p>
      <w:r>
        <w:t>患者：刚才喝了点白糖水。</w:t>
      </w:r>
    </w:p>
    <w:p>
      <w:r>
        <w:t>1.A.尽快B.喉部C.缓解D.自理</w:t>
        <w:tab/>
        <w:tab/>
        <w:t>正确答案：缓解</w:t>
      </w:r>
    </w:p>
    <w:p>
      <w:r>
        <w:t>2.A.生殖B.上肢骨C.部位D.血液</w:t>
        <w:tab/>
        <w:tab/>
        <w:t>正确答案：部位</w:t>
      </w:r>
    </w:p>
    <w:p>
      <w:r>
        <w:t>3.A.排除B.大便C.焦虑D.确诊</w:t>
        <w:tab/>
        <w:tab/>
        <w:t>正确答案：大便</w:t>
      </w:r>
    </w:p>
    <w:p>
      <w:r>
        <w:t>患者：这两天总是感觉 __1__ 想吐，而且 __2__ 量很少。总感觉一侧耳背 __3__ 肿大了（男，26岁）</w:t>
      </w:r>
    </w:p>
    <w:p>
      <w:r>
        <w:t>患者：还有就是晚上睡觉睡不暖和，一觉醒来，脚凉凉的。</w:t>
      </w:r>
    </w:p>
    <w:p>
      <w:r>
        <w:t>患者：不发烧。</w:t>
      </w:r>
    </w:p>
    <w:p>
      <w:r>
        <w:t>医生：你好！这种情况有多长时间了？就两天？</w:t>
      </w:r>
    </w:p>
    <w:p>
      <w:r>
        <w:t>患者：就这几天，3天的样子。</w:t>
      </w:r>
    </w:p>
    <w:p>
      <w:r>
        <w:t>医生：原来有没有出现过这种情况？</w:t>
      </w:r>
    </w:p>
    <w:p>
      <w:r>
        <w:t>患者：去年出现过一次去年5月份的时候。</w:t>
      </w:r>
    </w:p>
    <w:p>
      <w:r>
        <w:t>患者：后来 __4__ 也没什么问题，就自然好了。</w:t>
      </w:r>
    </w:p>
    <w:p>
      <w:r>
        <w:t>1.A.恶心B.拍C.消化道D.腹部</w:t>
        <w:tab/>
        <w:tab/>
        <w:t>正确答案：恶心</w:t>
      </w:r>
    </w:p>
    <w:p>
      <w:r>
        <w:t>2.A.排便B.松弛C.呼吸D.摄氏度</w:t>
        <w:tab/>
        <w:tab/>
        <w:t>正确答案：排便</w:t>
      </w:r>
    </w:p>
    <w:p>
      <w:r>
        <w:t>3.A.渗透B.生物转化C.优生优育D.淋巴结</w:t>
        <w:tab/>
        <w:tab/>
        <w:t>正确答案：淋巴结</w:t>
      </w:r>
    </w:p>
    <w:p>
      <w:r>
        <w:t>4.A.面神经B.马尾C.脓胸D.检查</w:t>
        <w:tab/>
        <w:tab/>
        <w:t>正确答案：检查</w:t>
      </w:r>
    </w:p>
    <w:p>
      <w:r>
        <w:t>患者：黄主任医师，晚上好，我姓肖名斌，今年47岁，我的胃长期消化不好，一点点不注意就疼痛难忍，做了个胃镜，医生说有食物残渣，有一点浅表性胃炎，好像没有别的什么问题，但我认为不是这样的，我长期胃口不好，每餐吃一小碗，长期打馊嗝，大便粘糊糊的，过几天就会疼一次，不知道和别的疾病有没有关系，我有高血压，有乙肝和丙肝，还有心肌梗塞，心脏病的药吃了差不多一年了，不知道和这些疾病有没有关联，我长期受病痛折磨，所以心烦意乱，对生活都失去信心了，恳请黄主任医师解除我的病痛，在这里表示衷心的感谢（男，47岁）</w:t>
      </w:r>
    </w:p>
    <w:p>
      <w:r>
        <w:t>患者：好的谢谢。</w:t>
      </w:r>
    </w:p>
    <w:p>
      <w:r>
        <w:t>医生：你好！请问你的乙肝和丙肝查过病毒没有？肝功能是否正常？</w:t>
      </w:r>
    </w:p>
    <w:p>
      <w:r>
        <w:t>患者：你好，黄医师，肝功能正常。</w:t>
      </w:r>
    </w:p>
    <w:p>
      <w:r>
        <w:t>医生：肝胆彩超检查没有？你好！你的乙肝和丙肝查过病毒没有？</w:t>
      </w:r>
    </w:p>
    <w:p>
      <w:r>
        <w:t>患者：你好黄医师，肝胆彩超，乙肝丙肝，都是上十年前查过，现在没有。</w:t>
      </w:r>
    </w:p>
    <w:p>
      <w:r>
        <w:t>医生：那你有空去检查下。心梗严重吗，我没有上支架，还是单纯吃药治疗的？有没有上支架。</w:t>
      </w:r>
    </w:p>
    <w:p>
      <w:r>
        <w:t>患者：没有。</w:t>
      </w:r>
    </w:p>
    <w:p>
      <w:r>
        <w:t>患者：吃药差不多一年了，停药差不多一个月了。</w:t>
      </w:r>
    </w:p>
    <w:p>
      <w:r>
        <w:t>患者：你好！就是说心梗吃了差不多一年的药，但是前一个月胃疼就停了心梗的药，停了差不多一个月了。</w:t>
      </w:r>
    </w:p>
    <w:p>
      <w:r>
        <w:t>1.A.侧脑室B.早孕C.胃镜D.绝经</w:t>
        <w:tab/>
        <w:tab/>
        <w:t>正确答案：胃镜</w:t>
      </w:r>
    </w:p>
    <w:p>
      <w:r>
        <w:t>2.A.激素B.自理C.分型D.大便</w:t>
        <w:tab/>
        <w:tab/>
        <w:t>正确答案：大便</w:t>
      </w:r>
    </w:p>
    <w:p>
      <w:r>
        <w:t>3.A.联合B.含服C.损坏D.失去</w:t>
        <w:tab/>
        <w:tab/>
        <w:t>正确答案：失去</w:t>
      </w:r>
    </w:p>
    <w:p>
      <w:r>
        <w:t>4.A.必需氨基酸B.多囊卵巢综合征C.异物D.检查</w:t>
        <w:tab/>
        <w:tab/>
        <w:t>正确答案：检查</w:t>
      </w:r>
    </w:p>
    <w:p>
      <w:r>
        <w:t>5.A.含量B.监护C.聋哑D.单纯</w:t>
        <w:tab/>
        <w:tab/>
        <w:t>正确答案：单纯</w:t>
      </w:r>
    </w:p>
    <w:p>
      <w:r>
        <w:t>患者：医生您好，我大前天八号的时候在外边冻了一天，前天九号的时候，有点低烧感冒，在家躺了一天吃了退烧药， __8__ 药，感冒药，第二天烧退了，接着从昨天就开始拉肚子，肚子咕咕叫，拉的都是水，水便，一天得拉了十几次，去诊所输了点消炎药，感觉一点作用也没有，今天早上一起来，就刚刚，发现都拉内裤里了，然后起来到现在又拉两三次了，身体是一点劲也没有了，怎么办医生，我咨询了很多医生开的药都不一样，我也买了挺多的，乱吃一通，我还本身就有肠胃炎，平时肠胃就不好，肠胃比较娇气那种，求帮助！（男，28岁）</w:t>
      </w:r>
    </w:p>
    <w:p>
      <w:r>
        <w:t>医生：你好，根据你说的情况，考虑可能是 __1__ 不当或者不 __2__ 加上 __3__ 受凉引起的胃肠不适，有可能是急性胃肠炎或者胃肠型感冒的情况，这期间具体服用的什么 __4__ 呢？目前除了拉肚子还有没有其他不适的情况呢？</w:t>
      </w:r>
    </w:p>
    <w:p>
      <w:r>
        <w:t>患者：昨天吃的是蒙脱石散和什么四连活菌，昨天还输液输的消炎药，都没效果，今天还在拉，其他也没什么 __5__ ，就是拉的 __6__ 无力。</w:t>
      </w:r>
    </w:p>
    <w:p>
      <w:r>
        <w:t>医生：嗯。你是去的当地正规公立医院还是 __7__ 私立诊所？</w:t>
      </w:r>
    </w:p>
    <w:p>
      <w:r>
        <w:t>患者：算是个社区医院吧，输液就是输的消炎的。</w:t>
      </w:r>
    </w:p>
    <w:p>
      <w:r>
        <w:t>医生：有没有做 __9__ 相关检查看看呢？</w:t>
      </w:r>
    </w:p>
    <w:p>
      <w:r>
        <w:t>患者：好像有奥美拉唑我记得。</w:t>
      </w:r>
    </w:p>
    <w:p>
      <w:r>
        <w:t>1.A.饮食B.十二指肠C.阴茎D.干燥</w:t>
        <w:tab/>
        <w:tab/>
        <w:t>正确答案：饮食</w:t>
      </w:r>
    </w:p>
    <w:p>
      <w:r>
        <w:t>2.A.蛋白质B.脚趾C.细胞D.规律</w:t>
        <w:tab/>
        <w:tab/>
        <w:t>正确答案：规律</w:t>
      </w:r>
    </w:p>
    <w:p>
      <w:r>
        <w:t>3.A.睾丸B.颅骨C.胰腺D.腹部</w:t>
        <w:tab/>
        <w:tab/>
        <w:t>正确答案：腹部</w:t>
      </w:r>
    </w:p>
    <w:p>
      <w:r>
        <w:t>4.A.儿科B.风湿免疫C.药物D.生殖健康</w:t>
        <w:tab/>
        <w:tab/>
        <w:t>正确答案：药物</w:t>
      </w:r>
    </w:p>
    <w:p>
      <w:r>
        <w:t>5.A.四肢B.胃口C.症状D.升</w:t>
        <w:tab/>
        <w:tab/>
        <w:t>正确答案：症状</w:t>
      </w:r>
    </w:p>
    <w:p>
      <w:r>
        <w:t>6.A.药物B.堆积C.浑身D.混合性病变（肿物）</w:t>
        <w:tab/>
        <w:tab/>
        <w:t>正确答案：浑身</w:t>
      </w:r>
    </w:p>
    <w:p>
      <w:r>
        <w:t>7.A.熟练B.粗糙C.妊娠D.个体</w:t>
        <w:tab/>
        <w:tab/>
        <w:t>正确答案：个体</w:t>
      </w:r>
    </w:p>
    <w:p>
      <w:r>
        <w:t>8.A.听力B.标本C.示范D.消炎</w:t>
        <w:tab/>
        <w:tab/>
        <w:t>正确答案：消炎</w:t>
      </w:r>
    </w:p>
    <w:p>
      <w:r>
        <w:t>9.A.损伤B.虫/蛀牙C.传播D.大便</w:t>
        <w:tab/>
        <w:tab/>
        <w:t>正确答案：大便</w:t>
      </w:r>
    </w:p>
    <w:p>
      <w:r>
        <w:t>患者：你好，30岁男，昨天午睡有些 __1__ ，晚饭时间就觉得没 __2__ ，后来就 __3__ 难受，想吐，催吐之后好一些，但晚上睡下去发现胃很不舒服， __4__ 很痛。请问是怎么回事？（男，29岁）</w:t>
      </w:r>
    </w:p>
    <w:p>
      <w:r>
        <w:t>医生：请问一下，你这情况多久了？</w:t>
      </w:r>
    </w:p>
    <w:p>
      <w:r>
        <w:t>医生：请问一下，有没有发烧， __5__ ， __6__ 等情况？在吗？</w:t>
      </w:r>
    </w:p>
    <w:p>
      <w:r>
        <w:t>患者：昨天下午午睡后觉得不舒服，晚饭吃后开始。</w:t>
      </w:r>
    </w:p>
    <w:p>
      <w:r>
        <w:t>患者：没有发烧，想吐，觉得胃胀气。</w:t>
      </w:r>
    </w:p>
    <w:p>
      <w:r>
        <w:t>医生： __7__ 好不好？大小便正常吗？有没有拉肚子或者 __8__  __9__ ？</w:t>
      </w:r>
    </w:p>
    <w:p>
      <w:r>
        <w:t>患者：没有胃口。</w:t>
      </w:r>
    </w:p>
    <w:p>
      <w:r>
        <w:t>医生：尿尿正常吗？有没有拉肚子和 __10__ 症状？</w:t>
      </w:r>
    </w:p>
    <w:p>
      <w:r>
        <w:t>患者：这些正常的，就觉得腰痛。</w:t>
      </w:r>
    </w:p>
    <w:p>
      <w:r>
        <w:t>患者：不知道是不是长期坐着看书的缘故。</w:t>
      </w:r>
    </w:p>
    <w:p>
      <w:r>
        <w:t>1.A.着凉B.肺门C.骨盆D.麻疹</w:t>
        <w:tab/>
        <w:tab/>
        <w:t>正确答案：着凉</w:t>
      </w:r>
    </w:p>
    <w:p>
      <w:r>
        <w:t>2.A.胃口B.近亲C.不良D.混合性病变（肿物）</w:t>
        <w:tab/>
        <w:tab/>
        <w:t>正确答案：胃口</w:t>
      </w:r>
    </w:p>
    <w:p>
      <w:r>
        <w:t>3.A.浑身B.消毒C.康复D.疙瘩</w:t>
        <w:tab/>
        <w:tab/>
        <w:t>正确答案：浑身</w:t>
      </w:r>
    </w:p>
    <w:p>
      <w:r>
        <w:t>4.A.腰B.口C.生殖部位D.胸腔</w:t>
        <w:tab/>
        <w:tab/>
        <w:t>正确答案：腰</w:t>
      </w:r>
    </w:p>
    <w:p>
      <w:r>
        <w:t>5.A.处女膜B.生长C.反酸D.周期</w:t>
        <w:tab/>
        <w:tab/>
        <w:t>正确答案：反酸</w:t>
      </w:r>
    </w:p>
    <w:p>
      <w:r>
        <w:t>6.A.风湿病B.催乳素C.呕吐D.侏儒症</w:t>
        <w:tab/>
        <w:tab/>
        <w:t>正确答案：呕吐</w:t>
      </w:r>
    </w:p>
    <w:p>
      <w:r>
        <w:t>7.A.延期B.尿液C.饮食D.浸润</w:t>
        <w:tab/>
        <w:tab/>
        <w:t>正确答案：饮食</w:t>
      </w:r>
    </w:p>
    <w:p>
      <w:r>
        <w:t>8.A.便秘B.罕见C.急性会厌炎D.抢救</w:t>
        <w:tab/>
        <w:tab/>
        <w:t>正确答案：便秘</w:t>
      </w:r>
    </w:p>
    <w:p>
      <w:r>
        <w:t>9.A.症状B.顶叶C.痛经D.状况</w:t>
        <w:tab/>
        <w:tab/>
        <w:t>正确答案：症状</w:t>
      </w:r>
    </w:p>
    <w:p>
      <w:r>
        <w:t>10.A.腹痛B.干活儿C.承受D.听诊</w:t>
        <w:tab/>
        <w:tab/>
        <w:t>正确答案：腹痛</w:t>
      </w:r>
    </w:p>
    <w:p>
      <w:r>
        <w:t>患者：拉绿色的稀便像水一样，之前还想吐，应该吃点什么药（女，20岁）</w:t>
      </w:r>
    </w:p>
    <w:p>
      <w:r>
        <w:t>医生：有没有 __1__ 比如受凉或者吃了不洁 __2__ 。</w:t>
      </w:r>
    </w:p>
    <w:p>
      <w:r>
        <w:t>患者：有，前天吃了晚上没睡觉，宵夜吃了好多饺子，然后早上又吃了豆浆油条。</w:t>
      </w:r>
    </w:p>
    <w:p>
      <w:r>
        <w:t>医生：嗯。一天拉几次？</w:t>
      </w:r>
    </w:p>
    <w:p>
      <w:r>
        <w:t>患者：白天醒来就觉得 __3__ 想吐。</w:t>
      </w:r>
    </w:p>
    <w:p>
      <w:r>
        <w:t>患者：今天拉了四五次。</w:t>
      </w:r>
    </w:p>
    <w:p>
      <w:r>
        <w:t>1.A.诱因B.肌强直C.甲胎蛋白D.显微外科</w:t>
        <w:tab/>
        <w:tab/>
        <w:t>正确答案：诱因</w:t>
      </w:r>
    </w:p>
    <w:p>
      <w:r>
        <w:t>2.A.食物B.参考C.关节D.偏</w:t>
        <w:tab/>
        <w:tab/>
        <w:t>正确答案：食物</w:t>
      </w:r>
    </w:p>
    <w:p>
      <w:r>
        <w:t>3.A.参考B.糖尿病C.皱纹D.恶心</w:t>
        <w:tab/>
        <w:tab/>
        <w:t>正确答案：恶心</w:t>
      </w:r>
    </w:p>
    <w:p>
      <w:r>
        <w:t>患者：达喜吃了会不会对身体不好（女，22岁）</w:t>
      </w:r>
    </w:p>
    <w:p>
      <w:r>
        <w:t>患者：胃难受胀气。</w:t>
      </w:r>
    </w:p>
    <w:p>
      <w:r>
        <w:t>医生：你好，达喜主要用于慢性胃炎等与胃酸有关的胃部不适 __1__ ，如胃痛、胃灼热感（烧心）、酸性暖气、饱胀等。</w:t>
      </w:r>
    </w:p>
    <w:p>
      <w:r>
        <w:t>患者：经常用会不会对身体有 __2__ 。</w:t>
      </w:r>
    </w:p>
    <w:p>
      <w:r>
        <w:t>医生：平时身体健康的患者服用没有很大的 __3__ ，偶见 __4__ 、稀便、口干和食欲 __5__ 。</w:t>
      </w:r>
    </w:p>
    <w:p>
      <w:r>
        <w:t>医生：一般一个疗程服用7-10天。</w:t>
      </w:r>
    </w:p>
    <w:p>
      <w:r>
        <w:t>医生：症状 __6__ 就可以停药。</w:t>
      </w:r>
    </w:p>
    <w:p>
      <w:r>
        <w:t>患者：肠胃不舒服容易便秘。</w:t>
      </w:r>
    </w:p>
    <w:p>
      <w:r>
        <w:t>患者：有时候几天不 __7__ 。</w:t>
      </w:r>
    </w:p>
    <w:p>
      <w:r>
        <w:t>1.A.皮疹B.症状C.浸润D.分泌</w:t>
        <w:tab/>
        <w:tab/>
        <w:t>正确答案：症状</w:t>
      </w:r>
    </w:p>
    <w:p>
      <w:r>
        <w:t>2.A.熟练B.避孕C.吞咽D.伤害</w:t>
        <w:tab/>
        <w:tab/>
        <w:t>正确答案：伤害</w:t>
      </w:r>
    </w:p>
    <w:p>
      <w:r>
        <w:t>3.A.副作用B.副作用C.扁桃体炎D.气色</w:t>
        <w:tab/>
        <w:tab/>
        <w:t>正确答案：副作用</w:t>
      </w:r>
    </w:p>
    <w:p>
      <w:r>
        <w:t>4.A.复查B.急症手术C.白细胞D.便秘</w:t>
        <w:tab/>
        <w:tab/>
        <w:t>正确答案：便秘</w:t>
      </w:r>
    </w:p>
    <w:p>
      <w:r>
        <w:t>5.A.缺乏B.措施C.反射D.白喉</w:t>
        <w:tab/>
        <w:tab/>
        <w:t>正确答案：缺乏</w:t>
      </w:r>
    </w:p>
    <w:p>
      <w:r>
        <w:t>6.A.缓解B.喉部C.系统D.附件</w:t>
        <w:tab/>
        <w:tab/>
        <w:t>正确答案：缓解</w:t>
      </w:r>
    </w:p>
    <w:p>
      <w:r>
        <w:t>7.A.大便B.内部C.流行性D.征求</w:t>
        <w:tab/>
        <w:tab/>
        <w:t>正确答案：大便</w:t>
      </w:r>
    </w:p>
    <w:p>
      <w:r>
        <w:t>患者：你好医生，我今年28，男，昨晚吃了 __1__ 花斑鱼、虾之类，吃完昨晚就觉得胃胀，不 __2__ ，可能吃太多。今天一天肚脐周围都疼（男，27岁）</w:t>
      </w:r>
    </w:p>
    <w:p>
      <w:r>
        <w:t>医生：你好，很高兴为您解答。请问，拉肚子吗。</w:t>
      </w:r>
    </w:p>
    <w:p>
      <w:r>
        <w:t>患者：有上几次厕所，拉不多。</w:t>
      </w:r>
    </w:p>
    <w:p>
      <w:r>
        <w:t>医生： __3__ 后 __4__  __5__ 吗。</w:t>
      </w:r>
    </w:p>
    <w:p>
      <w:r>
        <w:t>患者：想拉，但是没有东西。</w:t>
      </w:r>
    </w:p>
    <w:p>
      <w:r>
        <w:t>医生： __6__  __7__ 吗。发烧吗。</w:t>
      </w:r>
    </w:p>
    <w:p>
      <w:r>
        <w:t>患者：挺恶心的，昨晚会想吐，今天没有，也没发烧。</w:t>
      </w:r>
    </w:p>
    <w:p>
      <w:r>
        <w:t>1.A.分析B.海鲜C.示范D.喉部</w:t>
        <w:tab/>
        <w:tab/>
        <w:t>正确答案：海鲜</w:t>
      </w:r>
    </w:p>
    <w:p>
      <w:r>
        <w:t>2.A.小儿神外科B.消化C.过敏科D.运动医学科</w:t>
        <w:tab/>
        <w:tab/>
        <w:t>正确答案：消化</w:t>
      </w:r>
    </w:p>
    <w:p>
      <w:r>
        <w:t>3.A.等候B.大便C.弱D.反而</w:t>
        <w:tab/>
        <w:tab/>
        <w:t>正确答案：大便</w:t>
      </w:r>
    </w:p>
    <w:p>
      <w:r>
        <w:t>4.A.腹痛B.绷带C.误差D.喘气</w:t>
        <w:tab/>
        <w:tab/>
        <w:t>正确答案：腹痛</w:t>
      </w:r>
    </w:p>
    <w:p>
      <w:r>
        <w:t>5.A.缓解B.四肢C.办理D.修复</w:t>
        <w:tab/>
        <w:tab/>
        <w:t>正确答案：缓解</w:t>
      </w:r>
    </w:p>
    <w:p>
      <w:r>
        <w:t>6.A.恶心B.典型C.痛风D.以及</w:t>
        <w:tab/>
        <w:tab/>
        <w:t>正确答案：恶心</w:t>
      </w:r>
    </w:p>
    <w:p>
      <w:r>
        <w:t>7.A.呕吐B.高尿素血症C.皮肌炎D.胸膜</w:t>
        <w:tab/>
        <w:tab/>
        <w:t>正确答案：呕吐</w:t>
      </w:r>
    </w:p>
    <w:p>
      <w:r>
        <w:t>患者：你好医生！女55岁，一年前肚脐左边一指地方疼。当时做过肠境，显示正常。用药效果不明显。近日又做了胃镜，显示有3快0.3cmx0.5Cm结结，已去除，还显示有非浅表性胃炎。疼尤以后半夜为重，大便后减轻，坐起和运动后也减轻。大便不成形，每天3到4次。疼时放射到后背。（男，20岁）</w:t>
      </w:r>
    </w:p>
    <w:p>
      <w:r>
        <w:t>医生：看了你疼痛的特点，考虑十二指肠溃疡的可能性较大。</w:t>
      </w:r>
    </w:p>
    <w:p>
      <w:r>
        <w:t>医生：请问你都用什么药了。</w:t>
      </w:r>
    </w:p>
    <w:p>
      <w:r>
        <w:t>患者：就是些治胃病的药，如澳门拉唑等。</w:t>
      </w:r>
    </w:p>
    <w:p>
      <w:r>
        <w:t>医生：是这样，用药要规律，而且要完成疗程。</w:t>
      </w:r>
    </w:p>
    <w:p>
      <w:r>
        <w:t>医生：可以口服奥美拉唑，抑制胃酸分泌，果胶铋保护胃黏膜，疗程4~8周。</w:t>
      </w:r>
    </w:p>
    <w:p>
      <w:r>
        <w:t>医生：如果服用奥美拉唑效果不好，可以静脉输液，泮托拉唑好转后再改为口服雷贝拉唑。</w:t>
      </w:r>
    </w:p>
    <w:p>
      <w:r>
        <w:t>患者：还需做何种检查？</w:t>
      </w:r>
    </w:p>
    <w:p>
      <w:r>
        <w:t>1.A.清淡B.积液C.显示D.十二指肠</w:t>
        <w:tab/>
        <w:tab/>
        <w:t>正确答案：显示</w:t>
      </w:r>
    </w:p>
    <w:p>
      <w:r>
        <w:t>2.A.滴虫阴道炎B.斜视C.颞叶D.胃镜</w:t>
        <w:tab/>
        <w:tab/>
        <w:t>正确答案：胃镜</w:t>
      </w:r>
    </w:p>
    <w:p>
      <w:r>
        <w:t>3.A.辛辣B.症状C.补救D.大便</w:t>
        <w:tab/>
        <w:tab/>
        <w:t>正确答案：大便</w:t>
      </w:r>
    </w:p>
    <w:p>
      <w:r>
        <w:t>4.A.肿瘤内科B.脊柱外科C.病理科D.疼痛</w:t>
        <w:tab/>
        <w:tab/>
        <w:t>正确答案：疼痛</w:t>
      </w:r>
    </w:p>
    <w:p>
      <w:r>
        <w:t>5.A.根除B.维持C.青春期D.规律</w:t>
        <w:tab/>
        <w:tab/>
        <w:t>正确答案：规律</w:t>
      </w:r>
    </w:p>
    <w:p>
      <w:r>
        <w:t>患者：肚脐眼左上方 __1__ 怎么回事， __2__ 着还有个小 __3__ ，去医院做过B超，但查不出来（女，27岁）</w:t>
      </w:r>
    </w:p>
    <w:p>
      <w:r>
        <w:t>患者：什。</w:t>
      </w:r>
    </w:p>
    <w:p>
      <w:r>
        <w:t>患者：2018年02月06日08:24￼肚脐眼左上方疼痛怎么回事，摸着还有个小疙瘩，去医院做过B超，但查不出来（女，27岁）</w:t>
      </w:r>
    </w:p>
    <w:p>
      <w:r>
        <w:t>医生：您好，请问 __4__ 多长时间了？</w:t>
      </w:r>
    </w:p>
    <w:p>
      <w:r>
        <w:t>患者：2年了，不是经常痛，偶尔痛。</w:t>
      </w:r>
    </w:p>
    <w:p>
      <w:r>
        <w:t>患者：这样的话是怎么回事呢。</w:t>
      </w:r>
    </w:p>
    <w:p>
      <w:r>
        <w:t>医生：不好意思，有一个重病号，所以回复的有点慢。</w:t>
      </w:r>
    </w:p>
    <w:p>
      <w:r>
        <w:t>医生：除了腹痛，还有别的 __5__ 么？</w:t>
      </w:r>
    </w:p>
    <w:p>
      <w:r>
        <w:t>医生：比如烧心 __6__ ， __7__  __8__ 等？ __9__ 怎样？</w:t>
      </w:r>
    </w:p>
    <w:p>
      <w:r>
        <w:t>患者：有点 __10__ ，其他都还好。</w:t>
      </w:r>
    </w:p>
    <w:p>
      <w:r>
        <w:t>1.A.胃肠外科B.儿科C.小儿血液科D.疼痛</w:t>
        <w:tab/>
        <w:tab/>
        <w:t>正确答案：疼痛</w:t>
      </w:r>
    </w:p>
    <w:p>
      <w:r>
        <w:t>2.A.白细胞B.遵循C.纱布D.摸</w:t>
        <w:tab/>
        <w:tab/>
        <w:t>正确答案：摸</w:t>
      </w:r>
    </w:p>
    <w:p>
      <w:r>
        <w:t>3.A.消除B.疙瘩C.不孕D.迅速</w:t>
        <w:tab/>
        <w:tab/>
        <w:t>正确答案：疙瘩</w:t>
      </w:r>
    </w:p>
    <w:p>
      <w:r>
        <w:t>4.A.睡眠B.腹痛C.发抖D.定期</w:t>
        <w:tab/>
        <w:tab/>
        <w:t>正确答案：腹痛</w:t>
      </w:r>
    </w:p>
    <w:p>
      <w:r>
        <w:t>5.A.导致B.症状C.青霉素D.迟缓</w:t>
        <w:tab/>
        <w:tab/>
        <w:t>正确答案：症状</w:t>
      </w:r>
    </w:p>
    <w:p>
      <w:r>
        <w:t>6.A.摸B.掌握C.反酸D.调整</w:t>
        <w:tab/>
        <w:tab/>
        <w:t>正确答案：反酸</w:t>
      </w:r>
    </w:p>
    <w:p>
      <w:r>
        <w:t>7.A.皮疹B.示范C.恶心D.胆囊</w:t>
        <w:tab/>
        <w:tab/>
        <w:t>正确答案：恶心</w:t>
      </w:r>
    </w:p>
    <w:p>
      <w:r>
        <w:t>8.A.肺动脉瓣B.上腔静脉C.呕吐D.轴突</w:t>
        <w:tab/>
        <w:tab/>
        <w:t>正确答案：呕吐</w:t>
      </w:r>
    </w:p>
    <w:p>
      <w:r>
        <w:t>9.A.场所B.尿量C.大便D.规律</w:t>
        <w:tab/>
        <w:tab/>
        <w:t>正确答案：大便</w:t>
      </w:r>
    </w:p>
    <w:p>
      <w:r>
        <w:t>10.A.保守B.绷带C.便秘D.集中</w:t>
        <w:tab/>
        <w:tab/>
        <w:t>正确答案：便秘</w:t>
      </w:r>
    </w:p>
    <w:p>
      <w:r>
        <w:t>患者：你好大夫拉肚子 __1__ 怎么办？（男，22岁）</w:t>
      </w:r>
    </w:p>
    <w:p>
      <w:r>
        <w:t>患者：实在受不了聚餐的菜大家一起吃的都没事。</w:t>
      </w:r>
    </w:p>
    <w:p>
      <w:r>
        <w:t>医生：您好，这样有多长时间了？</w:t>
      </w:r>
    </w:p>
    <w:p>
      <w:r>
        <w:t>患者：2小时了刚开始拉肚子的时候肚子疼的厉害。</w:t>
      </w:r>
    </w:p>
    <w:p>
      <w:r>
        <w:t>患者：这会好多了。</w:t>
      </w:r>
    </w:p>
    <w:p>
      <w:r>
        <w:t>1.A.系统B.分析C.护理D.腹泻</w:t>
        <w:tab/>
        <w:tab/>
        <w:t>正确答案：腹泻</w:t>
      </w:r>
    </w:p>
    <w:p>
      <w:r>
        <w:t>患者：今晚胃痛己吃了药还有点痛,可以再吃奥美拉唑吗（男，67岁）</w:t>
      </w:r>
    </w:p>
    <w:p>
      <w:r>
        <w:t>医生：你好，这种情况可以加服一粒。</w:t>
      </w:r>
    </w:p>
    <w:p>
      <w:r>
        <w:t>患者：我己胃不舒服好幾天，但只有今晚痛，也不是很痛， __1__ 又不順。</w:t>
      </w:r>
    </w:p>
    <w:p>
      <w:r>
        <w:t>医生：嗯，好的。这种情况可以。</w:t>
      </w:r>
    </w:p>
    <w:p>
      <w:r>
        <w:t>患者：一個小時前吃了胃炎藥，現在可以再吃奥美拉唑嗎。</w:t>
      </w:r>
    </w:p>
    <w:p>
      <w:r>
        <w:t>医生：嗯，可以的，没有问题。</w:t>
      </w:r>
    </w:p>
    <w:p>
      <w:r>
        <w:t>患者：胃就是隱痛不舒服，</w:t>
      </w:r>
    </w:p>
    <w:p>
      <w:r>
        <w:t>医生：做过 __2__  __3__ 吗？</w:t>
      </w:r>
    </w:p>
    <w:p>
      <w:r>
        <w:t>患者：會 __4__ ，前两天還會放屁，今晚喝水都會有點痛，前幾天都一天吃一顆20的奥美拉唑。</w:t>
      </w:r>
    </w:p>
    <w:p>
      <w:r>
        <w:t>患者：没作過胃鏡。</w:t>
      </w:r>
    </w:p>
    <w:p>
      <w:r>
        <w:t>1.A.肩膀B.大便C.粗糙D.防止</w:t>
        <w:tab/>
        <w:tab/>
        <w:t>正确答案：大便</w:t>
      </w:r>
    </w:p>
    <w:p>
      <w:r>
        <w:t>2.A.桡骨B.胃镜C.前庭D.浊音</w:t>
        <w:tab/>
        <w:tab/>
        <w:t>正确答案：胃镜</w:t>
      </w:r>
    </w:p>
    <w:p>
      <w:r>
        <w:t>3.A.面神经B.检查C.足弓D.多胞胎</w:t>
        <w:tab/>
        <w:tab/>
        <w:t>正确答案：检查</w:t>
      </w:r>
    </w:p>
    <w:p>
      <w:r>
        <w:t>4.A.伤害B.脉压C.片D.打嗝</w:t>
        <w:tab/>
        <w:tab/>
        <w:t>正确答案：打嗝</w:t>
      </w:r>
    </w:p>
    <w:p>
      <w:r>
        <w:t>患者：每天7，8点吃晚饭，睡觉的时候感觉胃里很空很饿，感觉有很多气一直 __1__ ， __2__ 一直很稀，屁多（女，22岁）</w:t>
      </w:r>
    </w:p>
    <w:p>
      <w:r>
        <w:t>医生：你好，这种情况多久了？</w:t>
      </w:r>
    </w:p>
    <w:p>
      <w:r>
        <w:t>患者：时好时坏，这次已经就好了。</w:t>
      </w:r>
    </w:p>
    <w:p>
      <w:r>
        <w:t>医生：大便一天几次？多长时间 __3__ 一次？</w:t>
      </w:r>
    </w:p>
    <w:p>
      <w:r>
        <w:t>患者：一般早上一次。</w:t>
      </w:r>
    </w:p>
    <w:p>
      <w:r>
        <w:t>医生：不吃药就自己好了啊。</w:t>
      </w:r>
    </w:p>
    <w:p>
      <w:r>
        <w:t>患者：这个没有太注意，在学校没几天就这样。</w:t>
      </w:r>
    </w:p>
    <w:p>
      <w:r>
        <w:t>医生：多长时间发一次，每次发 __4__ 几天。</w:t>
      </w:r>
    </w:p>
    <w:p>
      <w:r>
        <w:t>患者：每天就是晚上睡觉的时候这样。</w:t>
      </w:r>
    </w:p>
    <w:p>
      <w:r>
        <w:t>患者：不用吃药么？大便稀和屁多是因为什么呢，</w:t>
      </w:r>
    </w:p>
    <w:p>
      <w:r>
        <w:t>1.A.打嗝B.内耳C.脉搏D.受伤</w:t>
        <w:tab/>
        <w:tab/>
        <w:t>正确答案：打嗝</w:t>
      </w:r>
    </w:p>
    <w:p>
      <w:r>
        <w:t>2.A.大便B.喘气C.萎缩D.烦躁不安</w:t>
        <w:tab/>
        <w:tab/>
        <w:t>正确答案：大便</w:t>
      </w:r>
    </w:p>
    <w:p>
      <w:r>
        <w:t>3.A.发作B.操作C.电击D.白斑</w:t>
        <w:tab/>
        <w:tab/>
        <w:t>正确答案：发作</w:t>
      </w:r>
    </w:p>
    <w:p>
      <w:r>
        <w:t>4.A.持续B.压迫C.斑D.治疗</w:t>
        <w:tab/>
        <w:tab/>
        <w:t>正确答案：持续</w:t>
      </w:r>
    </w:p>
    <w:p>
      <w:r>
        <w:t>患者：肚子左边上下疼这是不是 __1__ 变形（男，35岁）</w:t>
      </w:r>
    </w:p>
    <w:p>
      <w:r>
        <w:t>医生：你这情况多久了？有加重麽？</w:t>
      </w:r>
    </w:p>
    <w:p>
      <w:r>
        <w:t>患者：一个月多月。</w:t>
      </w:r>
    </w:p>
    <w:p>
      <w:r>
        <w:t>医生：大便有血？</w:t>
      </w:r>
    </w:p>
    <w:p>
      <w:r>
        <w:t>患者：痛都是轻痛一般晚上睡觉时候肚子还响声。</w:t>
      </w:r>
    </w:p>
    <w:p>
      <w:r>
        <w:t>医生：我看这大便有问题。建议查一个肠镜。</w:t>
      </w:r>
    </w:p>
    <w:p>
      <w:r>
        <w:t>患者：大便有血好几年今上个月去 __2__ 内痔肛乳头肥大 __3__ 。</w:t>
      </w:r>
    </w:p>
    <w:p>
      <w:r>
        <w:t>医生：肠镜最好查一个。</w:t>
      </w:r>
    </w:p>
    <w:p>
      <w:r>
        <w:t>患者：大便不是都那个形的 __4__ 也是一天就没有了。</w:t>
      </w:r>
    </w:p>
    <w:p>
      <w:r>
        <w:t>1.A.便血B.形成C.大便D.挂号</w:t>
        <w:tab/>
        <w:tab/>
        <w:t>正确答案：大便</w:t>
      </w:r>
    </w:p>
    <w:p>
      <w:r>
        <w:t>2.A.海绵状血管瘤B.动作性震颤C.检查D.排气</w:t>
        <w:tab/>
        <w:tab/>
        <w:t>正确答案：检查</w:t>
      </w:r>
    </w:p>
    <w:p>
      <w:r>
        <w:t>3.A.产力B.肛裂C.食欲不振D.视诊</w:t>
        <w:tab/>
        <w:tab/>
        <w:t>正确答案：肛裂</w:t>
      </w:r>
    </w:p>
    <w:p>
      <w:r>
        <w:t>4.A.癌变B.便血C.母乳D.超敏反应</w:t>
        <w:tab/>
        <w:tab/>
        <w:t>正确答案：便血</w:t>
      </w:r>
    </w:p>
    <w:p>
      <w:r>
        <w:t>患者：最近经常胃痛，刀绞的那种，白天好点，晚上就严重，进点食就疼的更厉害，应该怎么解决。（女，34岁）</w:t>
      </w:r>
    </w:p>
    <w:p>
      <w:r>
        <w:t>医生：你好，这种情况有多长时间了？有做过 __1__ 吗。</w:t>
      </w:r>
    </w:p>
    <w:p>
      <w:r>
        <w:t>患者：没有做胃镜。</w:t>
      </w:r>
    </w:p>
    <w:p>
      <w:r>
        <w:t>患者：有一段时间了。</w:t>
      </w:r>
    </w:p>
    <w:p>
      <w:r>
        <w:t>医生：平时吃饭 __2__ 吗？能按时吗。</w:t>
      </w:r>
    </w:p>
    <w:p>
      <w:r>
        <w:t>医生：你一般夜间 __3__ 不能 __4__ 十二脂肠溃疡。</w:t>
      </w:r>
    </w:p>
    <w:p>
      <w:r>
        <w:t>患者：吃饭还算规律，偶尔几顿没吃，但应该不是这个原因。</w:t>
      </w:r>
    </w:p>
    <w:p>
      <w:r>
        <w:t>1.A.肘关节B.胃镜C.淋巴结D.效价</w:t>
        <w:tab/>
        <w:tab/>
        <w:t>正确答案：胃镜</w:t>
      </w:r>
    </w:p>
    <w:p>
      <w:r>
        <w:t>2.A.规律B.熬夜C.摸D.热量</w:t>
        <w:tab/>
        <w:tab/>
        <w:t>正确答案：规律</w:t>
      </w:r>
    </w:p>
    <w:p>
      <w:r>
        <w:t>3.A.疼痛B.骨质疏松科C.风湿免疫内科D.精神病科</w:t>
        <w:tab/>
        <w:tab/>
        <w:t>正确答案：疼痛</w:t>
      </w:r>
    </w:p>
    <w:p>
      <w:r>
        <w:t>4.A.排除B.积液C.穿孔D.抗生素</w:t>
        <w:tab/>
        <w:tab/>
        <w:t>正确答案：排除</w:t>
      </w:r>
    </w:p>
    <w:p>
      <w:r>
        <w:t>患者：肠胃不好半年左右了一会便秘拉粑粑不成型一会拉肚子很臭一会正常这一周又有些拉肚子肠子咕噜咕噜的一天三四次偶尔会出现喷射的很稀的粑粑问题二右上腹能摸到长条状硬块站着明显躺着坐着摸不到上月彩超(早上空腹)医生也摸到有包块下午彩超没那么明显彩超也显示没有看到包块也就没管这几天拉肚子就觉得之前摸到的长条硬块胀胀的有些膈应同样躺着没事（女，29岁）</w:t>
      </w:r>
    </w:p>
    <w:p>
      <w:r>
        <w:t>患者：总觉得是喝了奶粉以后开始拉的肚子。</w:t>
      </w:r>
    </w:p>
    <w:p>
      <w:r>
        <w:t>医生：你好，根据你说的情况，考虑应该是平时饮食不当或者不规律引起的胃肠不适，你这种情况多长时间了呢？平时饮食和作息规律不规律呢？</w:t>
      </w:r>
    </w:p>
    <w:p>
      <w:r>
        <w:t>医生：腹部摸到长条状的情况一是考虑可能是宿便积聚体内引起的，二是可能是摸到肠管的情况，这种情况瘦人很常见的。</w:t>
      </w:r>
    </w:p>
    <w:p>
      <w:r>
        <w:t>患者：我的饮食很规律的，这种情况半年了吧！要说的是我吃饭吃不好，带着小孩吃饭吃的急吃完着急收拾然后又带孩子反正就是吃饭吃的着急紧张。</w:t>
      </w:r>
    </w:p>
    <w:p>
      <w:r>
        <w:t>1.A.积液B.便秘C.尿量D.萎缩</w:t>
        <w:tab/>
        <w:tab/>
        <w:t>正确答案：便秘</w:t>
      </w:r>
    </w:p>
    <w:p>
      <w:r>
        <w:t>2.A.尿频B.臭C.耵聍D.反射</w:t>
        <w:tab/>
        <w:tab/>
        <w:t>正确答案：臭</w:t>
      </w:r>
    </w:p>
    <w:p>
      <w:r>
        <w:t>3.A.基本B.恢复C.预先D.显示</w:t>
        <w:tab/>
        <w:tab/>
        <w:t>正确答案：显示</w:t>
      </w:r>
    </w:p>
    <w:p>
      <w:r>
        <w:t>4.A.规律B.食物C.冲服D.浅</w:t>
        <w:tab/>
        <w:tab/>
        <w:t>正确答案：规律</w:t>
      </w:r>
    </w:p>
    <w:p>
      <w:r>
        <w:t>患者：昨晚饭后三小时 __1__ ，不 __2__ ，肚子也没有咕噜咕噜的声音，胃也不痛，能放屁。。。昨晚吐了三次，每次 __3__ 1-2小时，到现在还觉得 __4__ 想吐，但稍作平复后 __5__ 。（女，26岁）</w:t>
      </w:r>
    </w:p>
    <w:p>
      <w:r>
        <w:t>医生：昨晚， __6__ 上吃了什么？有没有感冒受凉？</w:t>
      </w:r>
    </w:p>
    <w:p>
      <w:r>
        <w:t>患者：在店里吃的兰州拉面，感冒是之前感冒的，现在还没好。</w:t>
      </w:r>
    </w:p>
    <w:p>
      <w:r>
        <w:t>医生：还有没有吃其他东西？回忆下。</w:t>
      </w:r>
    </w:p>
    <w:p>
      <w:r>
        <w:t>医生：感冒几天了，吃过哪些药。</w:t>
      </w:r>
    </w:p>
    <w:p>
      <w:r>
        <w:t>患者：吃了两小粒酸菜，感冒快一星期了，吃了板蓝根和。</w:t>
      </w:r>
    </w:p>
    <w:p>
      <w:r>
        <w:t>医生：胃胀吗？ __7__ 正常不。月经正常不？</w:t>
      </w:r>
    </w:p>
    <w:p>
      <w:r>
        <w:t>患者：不胀，大便正常，月经正常。</w:t>
      </w:r>
    </w:p>
    <w:p>
      <w:r>
        <w:t>1.A.呕吐B.肢端肥大症C.结缔组织D.漏出液</w:t>
        <w:tab/>
        <w:tab/>
        <w:t>正确答案：呕吐</w:t>
      </w:r>
    </w:p>
    <w:p>
      <w:r>
        <w:t>2.A.腹泻B.鹅口疮C.模糊D.必要</w:t>
        <w:tab/>
        <w:tab/>
        <w:t>正确答案：腹泻</w:t>
      </w:r>
    </w:p>
    <w:p>
      <w:r>
        <w:t>3.A.宫颈糜烂B.马尾C.肾盂肾炎D.间隔</w:t>
        <w:tab/>
        <w:tab/>
        <w:t>正确答案：间隔</w:t>
      </w:r>
    </w:p>
    <w:p>
      <w:r>
        <w:t>4.A.清醒B.智力C.动脉D.恶心</w:t>
        <w:tab/>
        <w:tab/>
        <w:t>正确答案：恶心</w:t>
      </w:r>
    </w:p>
    <w:p>
      <w:r>
        <w:t>5.A.抢救B.松弛C.干咳D.好转</w:t>
        <w:tab/>
        <w:tab/>
        <w:t>正确答案：好转</w:t>
      </w:r>
    </w:p>
    <w:p>
      <w:r>
        <w:t>6.A.饮食B.手指C.属于D.敏感</w:t>
        <w:tab/>
        <w:tab/>
        <w:t>正确答案：饮食</w:t>
      </w:r>
    </w:p>
    <w:p>
      <w:r>
        <w:t>7.A.大便B.嗜睡C.骨关节炎D.抢救</w:t>
        <w:tab/>
        <w:tab/>
        <w:t>正确答案：大便</w:t>
      </w:r>
    </w:p>
    <w:p>
      <w:r>
        <w:t>患者：明天下午预约了做肠镜，医生安排今晚九点和明早九点服用磷酸钠盐。想请问今天我已经 __1__ 一天，晚上不到八点已经拉水了，还要按 __2__ 服用磷酸钠盐么？谢谢（男，37岁）</w:t>
      </w:r>
    </w:p>
    <w:p>
      <w:r>
        <w:t>医生：你好，很高兴为你解答。</w:t>
      </w:r>
    </w:p>
    <w:p>
      <w:r>
        <w:t>医生：你好，你现在拉得是黄色还是淡黄色，有粪质吗。</w:t>
      </w:r>
    </w:p>
    <w:p>
      <w:r>
        <w:t>患者：黄色，粪质极少，大多都是水。</w:t>
      </w:r>
    </w:p>
    <w:p>
      <w:r>
        <w:t>医生：有粪质就没有拉干净，你本身是拉肚子去做肠镜还是。</w:t>
      </w:r>
    </w:p>
    <w:p>
      <w:r>
        <w:t>患者：不是拉肚子去做肠镜，是内痔做个彻查。</w:t>
      </w:r>
    </w:p>
    <w:p>
      <w:r>
        <w:t>医生：你明天上午 __3__ 一下，如果还是拉得有粪质就要继续喝，没有排干净是看不到的。</w:t>
      </w:r>
    </w:p>
    <w:p>
      <w:r>
        <w:t>患者：那今晚这一次不需要服用磷酸钠盐了吧？</w:t>
      </w:r>
    </w:p>
    <w:p>
      <w:r>
        <w:t>患者：腹泻一天服用磷酸钠盐会不会有 __4__ ，对身体有损害。</w:t>
      </w:r>
    </w:p>
    <w:p>
      <w:r>
        <w:t>1.A.以及B.伤害C.腹泻D.循环</w:t>
        <w:tab/>
        <w:tab/>
        <w:t>正确答案：腹泻</w:t>
      </w:r>
    </w:p>
    <w:p>
      <w:r>
        <w:t>2.A.接触B.附件C.医嘱D.危害</w:t>
        <w:tab/>
        <w:tab/>
        <w:t>正确答案：医嘱</w:t>
      </w:r>
    </w:p>
    <w:p>
      <w:r>
        <w:t>3.A.尿路梗阻B.体征C.观察D.健全</w:t>
        <w:tab/>
        <w:tab/>
        <w:t>正确答案：观察</w:t>
      </w:r>
    </w:p>
    <w:p>
      <w:r>
        <w:t>4.A.指数B.颗C.副作用D.受体</w:t>
        <w:tab/>
        <w:tab/>
        <w:t>正确答案：副作用</w:t>
      </w:r>
    </w:p>
    <w:p>
      <w:r>
        <w:t>患者：昨天晚上5点开始拉水，拉了5-6次昨晚12点左右服用了诺氟沙星，今天就上了一趟厕所昨晚肚脐眼上下疼疼 __1__ ，一遇凉更疼今天也是一碰凉的就疼难受，这是怎么回事，？（男，21岁）</w:t>
      </w:r>
    </w:p>
    <w:p>
      <w:r>
        <w:t>医生：急性肠胃炎，有没有 __2__ ？</w:t>
      </w:r>
    </w:p>
    <w:p>
      <w:r>
        <w:t>患者：今天上身出汗，下身冷。</w:t>
      </w:r>
    </w:p>
    <w:p>
      <w:r>
        <w:t>患者：前天大前天发烧但是 __3__ 没事。</w:t>
      </w:r>
    </w:p>
    <w:p>
      <w:r>
        <w:t>医生：胃肠型感冒的可能性很大，也就是病毒性肠炎。吃着药， __4__ 多喝水。2-3天就好了。</w:t>
      </w:r>
    </w:p>
    <w:p>
      <w:r>
        <w:t>患者：吃什么药？</w:t>
      </w:r>
    </w:p>
    <w:p>
      <w:r>
        <w:t>1.A.病程B.憋C.初产妇D.明显</w:t>
        <w:tab/>
        <w:tab/>
        <w:t>正确答案：明显</w:t>
      </w:r>
    </w:p>
    <w:p>
      <w:r>
        <w:t>2.A.头部B.过度C.劝D.发热</w:t>
        <w:tab/>
        <w:tab/>
        <w:t>正确答案：发热</w:t>
      </w:r>
    </w:p>
    <w:p>
      <w:r>
        <w:t>3.A.腹部B.颅骨C.腹部D.头</w:t>
        <w:tab/>
        <w:tab/>
        <w:t>正确答案：腹部</w:t>
      </w:r>
    </w:p>
    <w:p>
      <w:r>
        <w:t>4.A.含服B.状态C.清淡D.适当</w:t>
        <w:tab/>
        <w:tab/>
        <w:t>正确答案：适当</w:t>
      </w:r>
    </w:p>
    <w:p>
      <w:r>
        <w:t>患者：左下腹隐隐作痛是有什么病？（女，20岁）</w:t>
      </w:r>
    </w:p>
    <w:p>
      <w:r>
        <w:t>医生：你好，这种情况多久了？</w:t>
      </w:r>
    </w:p>
    <w:p>
      <w:r>
        <w:t>患者：两三天。</w:t>
      </w:r>
    </w:p>
    <w:p>
      <w:r>
        <w:t>患者：感觉今天有点加重。</w:t>
      </w:r>
    </w:p>
    <w:p>
      <w:r>
        <w:t>医生：是肚脐下面左边吗？还有其他不舒服吗？ __1__ 正常吗？例假正常吗？</w:t>
      </w:r>
    </w:p>
    <w:p>
      <w:r>
        <w:t>医生： __2__ 是 __3__ 的还是阵发性的？</w:t>
      </w:r>
    </w:p>
    <w:p>
      <w:r>
        <w:t>患者：肚脐下10厘米，然后往左5厘米这样。</w:t>
      </w:r>
    </w:p>
    <w:p>
      <w:r>
        <w:t>患者：都挺正常的。</w:t>
      </w:r>
    </w:p>
    <w:p>
      <w:r>
        <w:t>患者：持续吧，有时会比较 __4__ 一点，有时候有不是很痛，但是可以感觉到痛。</w:t>
      </w:r>
    </w:p>
    <w:p>
      <w:r>
        <w:t>1.A.前列腺B.对症治疗C.大便D.犹豫</w:t>
        <w:tab/>
        <w:tab/>
        <w:t>正确答案：大便</w:t>
      </w:r>
    </w:p>
    <w:p>
      <w:r>
        <w:t>2.A.疼痛B.万女氏科C.精神外科D.眼外伤科</w:t>
        <w:tab/>
        <w:tab/>
        <w:t>正确答案：疼痛</w:t>
      </w:r>
    </w:p>
    <w:p>
      <w:r>
        <w:t>3.A.持续B.家属C.拍D.自发性</w:t>
        <w:tab/>
        <w:tab/>
        <w:t>正确答案：持续</w:t>
      </w:r>
    </w:p>
    <w:p>
      <w:r>
        <w:t>4.A.细胞B.混合性病变（肿物）C.明显D.镇定</w:t>
        <w:tab/>
        <w:tab/>
        <w:t>正确答案：明显</w:t>
      </w:r>
    </w:p>
    <w:p>
      <w:r>
        <w:t>患者：你好，我今年31岁，女，近十天时间吃过饭或者喝水后，一直觉得有食物堵在食道里，打嗝可以缓解一点，也只是缓解一点，昨天晚上开始，喉咙有一点球塞感，没有其他症状，近1个月胃疼过2回，没回都是有一点疼，喝过温水后基本上就好了，前个月感染过轮状病毒上吐下泻（女，31岁）</w:t>
      </w:r>
    </w:p>
    <w:p>
      <w:r>
        <w:t>医生：你好很高兴为你解答。</w:t>
      </w:r>
    </w:p>
    <w:p>
      <w:r>
        <w:t>医生：昨晚有事耽误回复你了不好意思啊。</w:t>
      </w:r>
    </w:p>
    <w:p>
      <w:r>
        <w:t>医生：还有没有其他不适症状呢？</w:t>
      </w:r>
    </w:p>
    <w:p>
      <w:r>
        <w:t>医生：以前还有啥病史没有呢？</w:t>
      </w:r>
    </w:p>
    <w:p>
      <w:r>
        <w:t>医生：最近有没有消瘦无力发烧呕血便血黑便呢？</w:t>
      </w:r>
    </w:p>
    <w:p>
      <w:r>
        <w:t>患者：都没有。</w:t>
      </w:r>
    </w:p>
    <w:p>
      <w:r>
        <w:t>1.A.嘴唇B.耽误C.风险D.促进</w:t>
        <w:tab/>
        <w:tab/>
        <w:t>正确答案：耽误</w:t>
      </w:r>
    </w:p>
    <w:p>
      <w:r>
        <w:t>2.A.流行性B.消瘦C.分裂D.镇定</w:t>
        <w:tab/>
        <w:tab/>
        <w:t>正确答案：消瘦</w:t>
      </w:r>
    </w:p>
    <w:p>
      <w:r>
        <w:t>3.A.确定B.胃口C.激素D.便血</w:t>
        <w:tab/>
        <w:tab/>
        <w:t>正确答案：便血</w:t>
      </w:r>
    </w:p>
    <w:p>
      <w:r>
        <w:t>患者：有时会像 __1__ 似得向上返气，到 __2__ 处气就没了，是不 __3__ 吗（女，22岁）</w:t>
      </w:r>
    </w:p>
    <w:p>
      <w:r>
        <w:t>医生：你好，这种情况多长时间了？是胃肠功能 __4__ 的 __5__ 。</w:t>
      </w:r>
    </w:p>
    <w:p>
      <w:r>
        <w:t>患者：初中的时候有胀气的情况，后来就是上火生气之后会胀气，不停的打嗝那种。</w:t>
      </w:r>
    </w:p>
    <w:p>
      <w:r>
        <w:t>医生： __6__ 怎么样？有没有 __7__ ？</w:t>
      </w:r>
    </w:p>
    <w:p>
      <w:r>
        <w:t>患者：最近运动的少，吃完饭后就会有 __8__ 打嗝的情况，有时吃汤面或者喝水多些，会往上上一点水的感觉，也是到嗓子就没有了。</w:t>
      </w:r>
    </w:p>
    <w:p>
      <w:r>
        <w:t>患者：有便秘的情况，要是运动的多或者水喝的多便秘的情况会 __9__ 一些。</w:t>
      </w:r>
    </w:p>
    <w:p>
      <w:r>
        <w:t>1.A.初乳B.胆固醇C.大便D.打嗝</w:t>
        <w:tab/>
        <w:tab/>
        <w:t>正确答案：打嗝</w:t>
      </w:r>
    </w:p>
    <w:p>
      <w:r>
        <w:t>2.A.办理B.形态C.处女膜D.嗓子</w:t>
        <w:tab/>
        <w:tab/>
        <w:t>正确答案：嗓子</w:t>
      </w:r>
    </w:p>
    <w:p>
      <w:r>
        <w:t>3.A.手足外科B.康复科C.肝胆胰外科D.消化</w:t>
        <w:tab/>
        <w:tab/>
        <w:t>正确答案：消化</w:t>
      </w:r>
    </w:p>
    <w:p>
      <w:r>
        <w:t>4.A.穿刺术B.糖皮质激素C.摩擦音D.紊乱</w:t>
        <w:tab/>
        <w:tab/>
        <w:t>正确答案：紊乱</w:t>
      </w:r>
    </w:p>
    <w:p>
      <w:r>
        <w:t>5.A.直径B.现象C.婚育史D.知觉</w:t>
        <w:tab/>
        <w:tab/>
        <w:t>正确答案：现象</w:t>
      </w:r>
    </w:p>
    <w:p>
      <w:r>
        <w:t>6.A.等候B.大便C.软D.口腔</w:t>
        <w:tab/>
        <w:tab/>
        <w:t>正确答案：大便</w:t>
      </w:r>
    </w:p>
    <w:p>
      <w:r>
        <w:t>7.A.舒适B.便秘C.隐患D.腹部</w:t>
        <w:tab/>
        <w:tab/>
        <w:t>正确答案：便秘</w:t>
      </w:r>
    </w:p>
    <w:p>
      <w:r>
        <w:t>8.A.病例B.类似C.灵活D.清除</w:t>
        <w:tab/>
        <w:tab/>
        <w:t>正确答案：类似</w:t>
      </w:r>
    </w:p>
    <w:p>
      <w:r>
        <w:t>9.A.缓解B.放大C.胃口D.嗓子</w:t>
        <w:tab/>
        <w:tab/>
        <w:t>正确答案：缓解</w:t>
      </w:r>
    </w:p>
    <w:p>
      <w:r>
        <w:t>患者：李医生，您好！我最近两周一直肠胃不舒服，拉肚子。诱因是有天去湘菜馆吃饭，吃了很多辣菜，当天晚上整个胃都像被火烧了一样，之后就开始拉肚子。头两天还拉得没那么厉害，之后越来越严重，基本吃完东西就要去拉。今天感觉更难受了，肚子绞痛，也没胃口吃饭，一点辣菜都不能吃，一吃胃就火烧得难受。请问这是肠胃炎了吗？要吃什么药治疗呢？没有呕吐。吃过整肠丸，藿香正气水，保济丸，效果不好。（男，11岁）</w:t>
      </w:r>
    </w:p>
    <w:p>
      <w:r>
        <w:t>患者：另外，我去年11月切除了阑尾，拉肚子两周，现在阑尾位置又开始隐痛，且伴有腰酸，请问这和。</w:t>
      </w:r>
    </w:p>
    <w:p>
      <w:r>
        <w:t>患者：一直拉肚子有关系吗？</w:t>
      </w:r>
    </w:p>
    <w:p>
      <w:r>
        <w:t>医生：你好大便现在一天几次？</w:t>
      </w:r>
    </w:p>
    <w:p>
      <w:r>
        <w:t>患者：我是女的，36岁，资料有误。</w:t>
      </w:r>
    </w:p>
    <w:p>
      <w:r>
        <w:t>1.A.迅速B.基本C.浮肿D.颤抖</w:t>
        <w:tab/>
        <w:tab/>
        <w:t>正确答案：基本</w:t>
      </w:r>
    </w:p>
    <w:p>
      <w:r>
        <w:t>2.A.腱鞘B.绞痛C.暴饮暴食D.胆道蛔虫</w:t>
        <w:tab/>
        <w:tab/>
        <w:t>正确答案：绞痛</w:t>
      </w:r>
    </w:p>
    <w:p>
      <w:r>
        <w:t>3.A.胃口B.征求C.补救D.晕厥</w:t>
        <w:tab/>
        <w:tab/>
        <w:t>正确答案：胃口</w:t>
      </w:r>
    </w:p>
    <w:p>
      <w:r>
        <w:t>4.A.治疗B.嗳气C.传播D.升</w:t>
        <w:tab/>
        <w:tab/>
        <w:t>正确答案：治疗</w:t>
      </w:r>
    </w:p>
    <w:p>
      <w:r>
        <w:t>5.A.切除B.肠套叠C.生育D.叩击</w:t>
        <w:tab/>
        <w:tab/>
        <w:t>正确答案：切除</w:t>
      </w:r>
    </w:p>
    <w:p>
      <w:r>
        <w:t>6.A.阑尾B.便血C.门诊D.喂养</w:t>
        <w:tab/>
        <w:tab/>
        <w:t>正确答案：阑尾</w:t>
      </w:r>
    </w:p>
    <w:p>
      <w:r>
        <w:t>7.A.隐痛B.智齿C.尿失禁D.正常菌群</w:t>
        <w:tab/>
        <w:tab/>
        <w:t>正确答案：隐痛</w:t>
      </w:r>
    </w:p>
    <w:p>
      <w:r>
        <w:t>患者：医生您好，这是我的问题：吃柚子会上不来气吗（女，39岁）</w:t>
      </w:r>
    </w:p>
    <w:p>
      <w:r>
        <w:t>医生：多久了？有没有什么不舒服的？吃了多少柚子呢？</w:t>
      </w:r>
    </w:p>
    <w:p>
      <w:r>
        <w:t>患者：吃了三四半吧！吃完就感觉上不来气，就昨天，缓了三个多小时才好，我是饭前吃的。</w:t>
      </w:r>
    </w:p>
    <w:p>
      <w:r>
        <w:t>患者：昨天晚上吃的。</w:t>
      </w:r>
    </w:p>
    <w:p>
      <w:r>
        <w:t>医生：嗯嗯，柚子是比较酸性。会有影响。</w:t>
      </w:r>
    </w:p>
    <w:p>
      <w:r>
        <w:t>医生：特别是有胃病的人，建议少吃。</w:t>
      </w:r>
    </w:p>
    <w:p>
      <w:r>
        <w:t>医生：有些人吃了之后会出现 __1__  __2__ 烧心。</w:t>
      </w:r>
    </w:p>
    <w:p>
      <w:r>
        <w:t>患者：哦我吃完就是上不来气，还有 __3__ ，昨晚足足打了半小时嗝，以后真不能吃了，谢谢医生。</w:t>
      </w:r>
    </w:p>
    <w:p>
      <w:r>
        <w:t>1.A.反酸B.采集C.麻醉D.分泌</w:t>
        <w:tab/>
        <w:tab/>
        <w:t>正确答案：反酸</w:t>
      </w:r>
    </w:p>
    <w:p>
      <w:r>
        <w:t>2.A.嗳气B.处女膜C.补充D.耵聍</w:t>
        <w:tab/>
        <w:tab/>
        <w:t>正确答案：嗳气</w:t>
      </w:r>
    </w:p>
    <w:p>
      <w:r>
        <w:t>3.A.打嗝B.全面C.不详D.参考</w:t>
        <w:tab/>
        <w:tab/>
        <w:t>正确答案：打嗝</w:t>
      </w:r>
    </w:p>
    <w:p>
      <w:r>
        <w:t>患者：母亲63岁，与9月18日在武汉大学附属中南医院做了胃 __1__ 根治术，术后10天出院。出院后 __2__ 以半流质为主，每餐100左右，每日7餐左右。这两天感觉上 __3__ 特别涨，影响休息。无 __4__ ，有 __5__ ，请问是食量有些大还是其他问题？（女，62岁）</w:t>
      </w:r>
    </w:p>
    <w:p>
      <w:r>
        <w:t>医生：您好，现在大 __6__ 情况怎么样?具体什么手术方式。</w:t>
      </w:r>
    </w:p>
    <w:p>
      <w:r>
        <w:t>患者：小便正常， __7__ 比较少，但也有。</w:t>
      </w:r>
    </w:p>
    <w:p>
      <w:r>
        <w:t>患者：开腹，全胃 __8__ 。</w:t>
      </w:r>
    </w:p>
    <w:p>
      <w:r>
        <w:t>医生：放屁多吗?</w:t>
      </w:r>
    </w:p>
    <w:p>
      <w:r>
        <w:t>患者：有放屁，但不多。</w:t>
      </w:r>
    </w:p>
    <w:p>
      <w:r>
        <w:t>患者：妈妈说就像有气在肚子里转，就是出不来。</w:t>
      </w:r>
    </w:p>
    <w:p>
      <w:r>
        <w:t>患者：也没有呕吐， __9__ 的 __10__ 。</w:t>
      </w:r>
    </w:p>
    <w:p>
      <w:r>
        <w:t>1.A.耳鼻喉科或皮肤科B.肿瘤C.老年病科D.老年病内科</w:t>
        <w:tab/>
        <w:tab/>
        <w:t>正确答案：肿瘤</w:t>
      </w:r>
    </w:p>
    <w:p>
      <w:r>
        <w:t>2.A.途径B.饮食C.油腻D.放大</w:t>
        <w:tab/>
        <w:tab/>
        <w:t>正确答案：饮食</w:t>
      </w:r>
    </w:p>
    <w:p>
      <w:r>
        <w:t>3.A.盆腔B.腹部C.食道D.输精管</w:t>
        <w:tab/>
        <w:tab/>
        <w:t>正确答案：腹部</w:t>
      </w:r>
    </w:p>
    <w:p>
      <w:r>
        <w:t>4.A.中耳B.呕吐C.卵泡D.电除颤</w:t>
        <w:tab/>
        <w:tab/>
        <w:t>正确答案：呕吐</w:t>
      </w:r>
    </w:p>
    <w:p>
      <w:r>
        <w:t>5.A.胸膜B.排气C.肿块D.培养</w:t>
        <w:tab/>
        <w:tab/>
        <w:t>正确答案：排气</w:t>
      </w:r>
    </w:p>
    <w:p>
      <w:r>
        <w:t>6.A.听诊器B.现病史C.损坏D.小便</w:t>
        <w:tab/>
        <w:tab/>
        <w:t>正确答案：小便</w:t>
      </w:r>
    </w:p>
    <w:p>
      <w:r>
        <w:t>7.A.侧面B.口腔C.近视D.大便</w:t>
        <w:tab/>
        <w:tab/>
        <w:t>正确答案：大便</w:t>
      </w:r>
    </w:p>
    <w:p>
      <w:r>
        <w:t>8.A.心率B.围术期C.总蛋白D.切除</w:t>
        <w:tab/>
        <w:tab/>
        <w:t>正确答案：切除</w:t>
      </w:r>
    </w:p>
    <w:p>
      <w:r>
        <w:t>9.A.固定B.缺损C.扩散D.恶心</w:t>
        <w:tab/>
        <w:tab/>
        <w:t>正确答案：恶心</w:t>
      </w:r>
    </w:p>
    <w:p>
      <w:r>
        <w:t>10.A.产道B.现象C.脊髓灰质炎D.表现</w:t>
        <w:tab/>
        <w:tab/>
        <w:t>正确答案：现象</w:t>
      </w:r>
    </w:p>
    <w:p>
      <w:r>
        <w:t>患者：医生你好，我肠胃不怎么好，几乎每天一次 __1__ ，但是，最近一两个月大便比较粘滞不爽，有时有便不尽的感觉，晚上肚子or肠道会咕咕叫、是什么原因呢（女，23岁）</w:t>
      </w:r>
    </w:p>
    <w:p>
      <w:r>
        <w:t>医生：你好，最近上火了吗？经常 __2__ 吗？</w:t>
      </w:r>
    </w:p>
    <w:p>
      <w:r>
        <w:t>患者：经常熬夜，</w:t>
      </w:r>
    </w:p>
    <w:p>
      <w:r>
        <w:t>患者：不上火。</w:t>
      </w:r>
    </w:p>
    <w:p>
      <w:r>
        <w:t>医生：经常熬夜会引起这种 __3__ ，建议你多喝水多吃蔬菜水果， __4__ 增加体育运动 __5__ 肠蠕动。</w:t>
      </w:r>
    </w:p>
    <w:p>
      <w:r>
        <w:t>医生：也可以口服整肠生调节肠道菌群。</w:t>
      </w:r>
    </w:p>
    <w:p>
      <w:r>
        <w:t>患者：好的，那医生，有没有哪种中成药效果也很好呢，可以长期调理那种。</w:t>
      </w:r>
    </w:p>
    <w:p>
      <w:r>
        <w:t>1.A.积液B.神经C.光滑D.大便</w:t>
        <w:tab/>
        <w:tab/>
        <w:t>正确答案：大便</w:t>
      </w:r>
    </w:p>
    <w:p>
      <w:r>
        <w:t>2.A.混合性病变（肿物）B.熬夜C.悲观D.咀嚼</w:t>
        <w:tab/>
        <w:tab/>
        <w:t>正确答案：熬夜</w:t>
      </w:r>
    </w:p>
    <w:p>
      <w:r>
        <w:t>3.A.间质性肺炎B.症状C.补救D.继发性</w:t>
        <w:tab/>
        <w:tab/>
        <w:t>正确答案：症状</w:t>
      </w:r>
    </w:p>
    <w:p>
      <w:r>
        <w:t>4.A.青光眼B.适当C.受伤D.松弛</w:t>
        <w:tab/>
        <w:tab/>
        <w:t>正确答案：适当</w:t>
      </w:r>
    </w:p>
    <w:p>
      <w:r>
        <w:t>5.A.随时B.促进C.周期D.胫骨</w:t>
        <w:tab/>
        <w:tab/>
        <w:t>正确答案：促进</w:t>
      </w:r>
    </w:p>
    <w:p>
      <w:r>
        <w:t>患者：放屁多是什么病的征兆（男，15岁）</w:t>
      </w:r>
    </w:p>
    <w:p>
      <w:r>
        <w:t>医生：你好，你的这个情况有多久了。</w:t>
      </w:r>
    </w:p>
    <w:p>
      <w:r>
        <w:t>患者：一年多了。</w:t>
      </w:r>
    </w:p>
    <w:p>
      <w:r>
        <w:t>医生： __1__ 正常不。</w:t>
      </w:r>
    </w:p>
    <w:p>
      <w:r>
        <w:t>患者：之前我不知道这半个月跟他在一起总听见他放屁。</w:t>
      </w:r>
    </w:p>
    <w:p>
      <w:r>
        <w:t>患者：一天三次。</w:t>
      </w:r>
    </w:p>
    <w:p>
      <w:r>
        <w:t>1.A.疼痛B.呼吸C.大便D.心理</w:t>
        <w:tab/>
        <w:tab/>
        <w:t>正确答案：大便</w:t>
      </w:r>
    </w:p>
    <w:p>
      <w:r>
        <w:t>患者：胃不舒服心口有点疼老是 __1__ 打完还从嗓子眼冒出一股臭气怎么回事吃点什么好（女，22岁）</w:t>
      </w:r>
    </w:p>
    <w:p>
      <w:r>
        <w:t>医生：你好，你这种不舒服多久了？</w:t>
      </w:r>
    </w:p>
    <w:p>
      <w:r>
        <w:t>患者：昨天夜里两点多吧要是睡一会觉就舒服一会怎么回事。</w:t>
      </w:r>
    </w:p>
    <w:p>
      <w:r>
        <w:t>患者：昨晚没睡好觉和这有没有关系。</w:t>
      </w:r>
    </w:p>
    <w:p>
      <w:r>
        <w:t>医生：有关系的，以前没有这样对吧？</w:t>
      </w:r>
    </w:p>
    <w:p>
      <w:r>
        <w:t>患者：嗯以前也有胃不舒服的时候。</w:t>
      </w:r>
    </w:p>
    <w:p>
      <w:r>
        <w:t>患者：怎么回事啊吃点什么好。</w:t>
      </w:r>
    </w:p>
    <w:p>
      <w:r>
        <w:t>1.A.急促B.胃口C.试验D.打嗝</w:t>
        <w:tab/>
        <w:tab/>
        <w:t>正确答案：打嗝</w:t>
      </w:r>
    </w:p>
    <w:p>
      <w:r>
        <w:t>患者：慢性浅表性胃炎，严重吗需要 __1__ 吗？肚子下面两侧偶尔会出现 __2__ ，特别是在比较累的情况容易出现疼痛。做了全腹彩超，胃肠镜。（女，30岁）</w:t>
      </w:r>
    </w:p>
    <w:p>
      <w:r>
        <w:t>医生：你好，这种情况有多长时间了？</w:t>
      </w:r>
    </w:p>
    <w:p>
      <w:r>
        <w:t>患者：两三个月了。</w:t>
      </w:r>
    </w:p>
    <w:p>
      <w:r>
        <w:t>医生：做过什么治疗？效果怎么样？以前用的什么药？</w:t>
      </w:r>
    </w:p>
    <w:p>
      <w:r>
        <w:t>患者：之前是考虑可能是慢性阑尾炎。</w:t>
      </w:r>
    </w:p>
    <w:p>
      <w:r>
        <w:t>医生：考虑反流性胃炎 __3__  __4__ 。</w:t>
      </w:r>
    </w:p>
    <w:p>
      <w:r>
        <w:t>医生：请问一下，有没有发烧， __5__ ， __6__ 等情况？有没有拉肚子或者 __7__  __8__ ？</w:t>
      </w:r>
    </w:p>
    <w:p>
      <w:r>
        <w:t>患者：没有以上症状。</w:t>
      </w:r>
    </w:p>
    <w:p>
      <w:r>
        <w:t>患者：没做任何治疗。</w:t>
      </w:r>
    </w:p>
    <w:p>
      <w:r>
        <w:t>1.A.斑B.治疗C.尿路梗阻D.办理</w:t>
        <w:tab/>
        <w:tab/>
        <w:t>正确答案：治疗</w:t>
      </w:r>
    </w:p>
    <w:p>
      <w:r>
        <w:t>2.A.精神心理科B.疼痛C.创伤科D.男性科</w:t>
        <w:tab/>
        <w:tab/>
        <w:t>正确答案：疼痛</w:t>
      </w:r>
    </w:p>
    <w:p>
      <w:r>
        <w:t>3.A.内科B.诊断C.体检保健科D.全科</w:t>
        <w:tab/>
        <w:tab/>
        <w:t>正确答案：诊断</w:t>
      </w:r>
    </w:p>
    <w:p>
      <w:r>
        <w:t>4.A.肾B.明确C.标本D.尿道</w:t>
        <w:tab/>
        <w:tab/>
        <w:t>正确答案：明确</w:t>
      </w:r>
    </w:p>
    <w:p>
      <w:r>
        <w:t>5.A.顺畅B.反酸C.抗原D.结膜</w:t>
        <w:tab/>
        <w:tab/>
        <w:t>正确答案：反酸</w:t>
      </w:r>
    </w:p>
    <w:p>
      <w:r>
        <w:t>6.A.肿胀B.动物模型C.呕吐D.传导阻滞</w:t>
        <w:tab/>
        <w:tab/>
        <w:t>正确答案：呕吐</w:t>
      </w:r>
    </w:p>
    <w:p>
      <w:r>
        <w:t>7.A.训练B.根治C.嗓子D.便秘</w:t>
        <w:tab/>
        <w:tab/>
        <w:t>正确答案：便秘</w:t>
      </w:r>
    </w:p>
    <w:p>
      <w:r>
        <w:t>8.A.免疫B.尿急C.模糊D.症状</w:t>
        <w:tab/>
        <w:tab/>
        <w:t>正确答案：症状</w:t>
      </w:r>
    </w:p>
    <w:p>
      <w:r>
        <w:t>患者：医生你好问一下早晚肚子疼拉粑粑拉稀就咋回事啊好几天了就早晚疼（男，26岁）</w:t>
      </w:r>
    </w:p>
    <w:p>
      <w:r>
        <w:t>医生：您好，很高兴为您服务。</w:t>
      </w:r>
    </w:p>
    <w:p>
      <w:r>
        <w:t>医生：可能是急性肠胃炎，建议服用黄连素，蒙脱石散。</w:t>
      </w:r>
    </w:p>
    <w:p>
      <w:r>
        <w:t>患者：哦好几天了早晚疼。</w:t>
      </w:r>
    </w:p>
    <w:p>
      <w:r>
        <w:t>医生：是的。建议您养成 __1__ 的生活习惯， __2__  __3__ ，按时进食，细嚼慢咽，少食多餐。。多吃易消化的 __4__ ，如粥和面食，多吃膳食 __5__ 丰富的食物。忌生冷 __6__ 食物，忌酒。 __7__ 不要受凉。</w:t>
      </w:r>
    </w:p>
    <w:p>
      <w:r>
        <w:t>患者：哦哦吃给我开的药就像呗。</w:t>
      </w:r>
    </w:p>
    <w:p>
      <w:r>
        <w:t>医生：是的。</w:t>
      </w:r>
    </w:p>
    <w:p>
      <w:r>
        <w:t>患者：谢谢。</w:t>
      </w:r>
    </w:p>
    <w:p>
      <w:r>
        <w:t>1.A.堵塞B.成分C.良好D.间歇</w:t>
        <w:tab/>
        <w:tab/>
        <w:t>正确答案：良好</w:t>
      </w:r>
    </w:p>
    <w:p>
      <w:r>
        <w:t>2.A.薄B.膀胱C.饮食D.补救</w:t>
        <w:tab/>
        <w:tab/>
        <w:t>正确答案：饮食</w:t>
      </w:r>
    </w:p>
    <w:p>
      <w:r>
        <w:t>3.A.生命体征B.薄C.规律D.基因</w:t>
        <w:tab/>
        <w:tab/>
        <w:t>正确答案：规律</w:t>
      </w:r>
    </w:p>
    <w:p>
      <w:r>
        <w:t>4.A.幅度B.检查C.食物D.器官</w:t>
        <w:tab/>
        <w:tab/>
        <w:t>正确答案：食物</w:t>
      </w:r>
    </w:p>
    <w:p>
      <w:r>
        <w:t>5.A.纤维B.黄斑C.外生殖器D.管型</w:t>
        <w:tab/>
        <w:tab/>
        <w:t>正确答案：纤维</w:t>
      </w:r>
    </w:p>
    <w:p>
      <w:r>
        <w:t>6.A.辛辣B.流感C.喘息D.刺激</w:t>
        <w:tab/>
        <w:tab/>
        <w:t>正确答案：辛辣</w:t>
      </w:r>
    </w:p>
    <w:p>
      <w:r>
        <w:t>7.A.腹部B.肌肉C.肌肉D.周围神经系统</w:t>
        <w:tab/>
        <w:tab/>
        <w:t>正确答案：腹部</w:t>
      </w:r>
    </w:p>
    <w:p>
      <w:r>
        <w:t>患者：吃完饭之后，胃偶尔胀痛，是怎么回事呢（女，16岁）</w:t>
      </w:r>
    </w:p>
    <w:p>
      <w:r>
        <w:t>医生：你好，这种情况多久了？以前有胃病吗？</w:t>
      </w:r>
    </w:p>
    <w:p>
      <w:r>
        <w:t>患者：没有胃病。</w:t>
      </w:r>
    </w:p>
    <w:p>
      <w:r>
        <w:t>医生：吃了饭饱胀 __1__  __2__ 吗？</w:t>
      </w:r>
    </w:p>
    <w:p>
      <w:r>
        <w:t>患者：差不多1个月左右。</w:t>
      </w:r>
    </w:p>
    <w:p>
      <w:r>
        <w:t>1.A.不足B.打嗝C.失去D.超敏反应</w:t>
        <w:tab/>
        <w:tab/>
        <w:t>正确答案：打嗝</w:t>
      </w:r>
    </w:p>
    <w:p>
      <w:r>
        <w:t>2.A.安慰B.关节C.反酸D.反而</w:t>
        <w:tab/>
        <w:tab/>
        <w:t>正确答案：反酸</w:t>
      </w:r>
    </w:p>
    <w:p>
      <w:r>
        <w:t>患者：嘴里面不停的流口水，想吐的感觉，胃也不舒服，是胃酸过多吗（男，23岁）</w:t>
      </w:r>
    </w:p>
    <w:p>
      <w:r>
        <w:t>医生：你好，这种情况多久了？有做过 __1__ 吗。胃怎么不舒服了？</w:t>
      </w:r>
    </w:p>
    <w:p>
      <w:r>
        <w:t>患者：没有做过。</w:t>
      </w:r>
    </w:p>
    <w:p>
      <w:r>
        <w:t>患者：就是吃的有点多了。</w:t>
      </w:r>
    </w:p>
    <w:p>
      <w:r>
        <w:t>患者：睡的时候难受的醒了。</w:t>
      </w:r>
    </w:p>
    <w:p>
      <w:r>
        <w:t>医生： __2__ 可以 __3__  __6__ 液 __4__ ，这是正常的。以后注意下就是了，不要过饱，另外可以吃点胃动力 __5__ 帮助消化。</w:t>
      </w:r>
    </w:p>
    <w:p>
      <w:r>
        <w:t>患者：口水忍不住的出来。</w:t>
      </w:r>
    </w:p>
    <w:p>
      <w:r>
        <w:t>1.A.复位B.胃镜C.隐性感染D.轮状病毒</w:t>
        <w:tab/>
        <w:tab/>
        <w:t>正确答案：胃镜</w:t>
      </w:r>
    </w:p>
    <w:p>
      <w:r>
        <w:t>2.A.搭配B.饮食C.暂停D.白细胞</w:t>
        <w:tab/>
        <w:tab/>
        <w:t>正确答案：饮食</w:t>
      </w:r>
    </w:p>
    <w:p>
      <w:r>
        <w:t>3.A.延期B.促进C.自由D.多发性</w:t>
        <w:tab/>
        <w:tab/>
        <w:t>正确答案：促进</w:t>
      </w:r>
    </w:p>
    <w:p>
      <w:r>
        <w:t>4.A.分泌B.肛肠外科C.急诊科D.普内科</w:t>
        <w:tab/>
        <w:tab/>
        <w:t>正确答案：分泌</w:t>
      </w:r>
    </w:p>
    <w:p>
      <w:r>
        <w:t>5.A.药物B.外科C.骨关节科D.计划生育科</w:t>
        <w:tab/>
        <w:tab/>
        <w:t>正确答案：药物</w:t>
      </w:r>
    </w:p>
    <w:p>
      <w:r>
        <w:t>6.A.消化B.牙周科C.眼科(找到眼科的专家就诊)D.外科</w:t>
        <w:tab/>
        <w:tab/>
        <w:t>正确答案：消化</w:t>
      </w:r>
    </w:p>
    <w:p>
      <w:r>
        <w:t>患者：我突然发现我 __1__ 变少了，以前一天一两次上午或者下午晚上，我是自己去蹲厕所一会就有垃。最少每天一次，晚上的时候，正常 __2__ 。这几天没有任何便意。我自己去蹲也没用。用力也没用。今天上午去没用。刚刚去过用力拉出一点点。就没了。我每天减肥三顿都吃。中午晚上吃的半饱而已。上午下午都运动吃的米饭不多。 __3__ 瘦肉也吃。水喝的很多一杯杯灌的。今天差不多第三天。我是不是 __4__ 了，昨天晚上用力蹲也拉了还算可以。今天就更少了（女，22岁）</w:t>
      </w:r>
    </w:p>
    <w:p>
      <w:r>
        <w:t>医生：你好，请问这种情况多久了？有什么不舒服吗。</w:t>
      </w:r>
    </w:p>
    <w:p>
      <w:r>
        <w:t>患者：三四天。</w:t>
      </w:r>
    </w:p>
    <w:p>
      <w:r>
        <w:t>患者：没有。</w:t>
      </w:r>
    </w:p>
    <w:p>
      <w:r>
        <w:t>患者：没有便意。要自己用力才拉出一些。</w:t>
      </w:r>
    </w:p>
    <w:p>
      <w:r>
        <w:t>医生：嗯。那倒也不着急。可以再 __5__ 。</w:t>
      </w:r>
    </w:p>
    <w:p>
      <w:r>
        <w:t>患者：水喝的很多。还吃水果。</w:t>
      </w:r>
    </w:p>
    <w:p>
      <w:r>
        <w:t>医生：吃的少，</w:t>
      </w:r>
    </w:p>
    <w:p>
      <w:r>
        <w:t>患者：我准备明天吃火龙果看看。</w:t>
      </w:r>
    </w:p>
    <w:p>
      <w:r>
        <w:t>1.A.受体B.大便C.缺损D.收缩</w:t>
        <w:tab/>
        <w:tab/>
        <w:t>正确答案：大便</w:t>
      </w:r>
    </w:p>
    <w:p>
      <w:r>
        <w:t>2.A.粗糙B.排便C.鼻咽癌D.液体</w:t>
        <w:tab/>
        <w:tab/>
        <w:t>正确答案：排便</w:t>
      </w:r>
    </w:p>
    <w:p>
      <w:r>
        <w:t>3.A.眼球B.蔬菜C.扩张D.寒战</w:t>
        <w:tab/>
        <w:tab/>
        <w:t>正确答案：蔬菜</w:t>
      </w:r>
    </w:p>
    <w:p>
      <w:r>
        <w:t>4.A.便秘B.临产C.形态D.烦躁不安</w:t>
        <w:tab/>
        <w:tab/>
        <w:t>正确答案：便秘</w:t>
      </w:r>
    </w:p>
    <w:p>
      <w:r>
        <w:t>5.A.观察B.自觉C.伴有D.冲服</w:t>
        <w:tab/>
        <w:tab/>
        <w:t>正确答案：观察</w:t>
      </w:r>
    </w:p>
    <w:p>
      <w:r>
        <w:t>患者： __1__ ， __2__ 的时候大概率会往上涌酸水，而且打嗝频数变多，深呼吸或者 __3__ 的时候感觉 __4__ 有 __5__ 感觉（男，24岁）</w:t>
      </w:r>
    </w:p>
    <w:p>
      <w:r>
        <w:t>医生：你好，这种情况出现多久了？</w:t>
      </w:r>
    </w:p>
    <w:p>
      <w:r>
        <w:t>患者：最近一周感觉比较 __6__ ，刚做的 __7__ 。</w:t>
      </w:r>
    </w:p>
    <w:p>
      <w:r>
        <w:t>医生：用什么药了吗。</w:t>
      </w:r>
    </w:p>
    <w:p>
      <w:r>
        <w:t>患者：只做了 __8__ ，还没 __9__ ，先咨询一下，好有心理准备。</w:t>
      </w:r>
    </w:p>
    <w:p>
      <w:r>
        <w:t>患者：很严重吗？看您一直没回复。</w:t>
      </w:r>
    </w:p>
    <w:p>
      <w:r>
        <w:t>1.A.纵隔B.乳腺炎C.胸闷D.胆道蛔虫</w:t>
        <w:tab/>
        <w:tab/>
        <w:t>正确答案：胸闷</w:t>
      </w:r>
    </w:p>
    <w:p>
      <w:r>
        <w:t>2.A.膀胱B.关节C.打嗝D.敷</w:t>
        <w:tab/>
        <w:tab/>
        <w:t>正确答案：打嗝</w:t>
      </w:r>
    </w:p>
    <w:p>
      <w:r>
        <w:t>3.A.B.急诊C.吞咽D.终止</w:t>
        <w:tab/>
        <w:tab/>
        <w:t>正确答案：吞咽</w:t>
      </w:r>
    </w:p>
    <w:p>
      <w:r>
        <w:t>4.A.用途B.保险C.脉压D.胸口</w:t>
        <w:tab/>
        <w:tab/>
        <w:t>正确答案：胸口</w:t>
      </w:r>
    </w:p>
    <w:p>
      <w:r>
        <w:t>5.A.白斑B.随意C.尿频D.堵塞</w:t>
        <w:tab/>
        <w:tab/>
        <w:t>正确答案：堵塞</w:t>
      </w:r>
    </w:p>
    <w:p>
      <w:r>
        <w:t>6.A.反常B.脂肪C.体格D.强烈</w:t>
        <w:tab/>
        <w:tab/>
        <w:t>正确答案：强烈</w:t>
      </w:r>
    </w:p>
    <w:p>
      <w:r>
        <w:t>7.A.体外循环B.嘶哑C.围产期D.胃镜</w:t>
        <w:tab/>
        <w:tab/>
        <w:t>正确答案：胃镜</w:t>
      </w:r>
    </w:p>
    <w:p>
      <w:r>
        <w:t>8.A.指骨B.回归热C.吻合口D.检查</w:t>
        <w:tab/>
        <w:tab/>
        <w:t>正确答案：检查</w:t>
      </w:r>
    </w:p>
    <w:p>
      <w:r>
        <w:t>9.A.急剧B.治疗C.避免D.前置</w:t>
        <w:tab/>
        <w:tab/>
        <w:t>正确答案：治疗</w:t>
      </w:r>
    </w:p>
    <w:p>
      <w:r>
        <w:t>患者：前段时间有过次急性胃炎，现在老是 __1__ ，放屁，上厕所还拉稀，不知道胃怎么了请教 __2__ 指点！（男，28岁）</w:t>
      </w:r>
    </w:p>
    <w:p>
      <w:r>
        <w:t>医生：你好，请问这种情况有多久了？</w:t>
      </w:r>
    </w:p>
    <w:p>
      <w:r>
        <w:t>患者：好久了，大概有半年左右。</w:t>
      </w:r>
    </w:p>
    <w:p>
      <w:r>
        <w:t>患者：三五个月肯定有。</w:t>
      </w:r>
    </w:p>
    <w:p>
      <w:r>
        <w:t>患者：急性胃炎是半年前犯的，是因为吃太撑了。</w:t>
      </w:r>
    </w:p>
    <w:p>
      <w:r>
        <w:t>医生：目前考虑胃肠功能 __3__ 。</w:t>
      </w:r>
    </w:p>
    <w:p>
      <w:r>
        <w:t>患者：那怎么办呢。</w:t>
      </w:r>
    </w:p>
    <w:p>
      <w:r>
        <w:t>1.A.体型B.单克隆抗体C.阑尾D.打嗝</w:t>
        <w:tab/>
        <w:tab/>
        <w:t>正确答案：打嗝</w:t>
      </w:r>
    </w:p>
    <w:p>
      <w:r>
        <w:t>2.A.心外科B.神经精神科C.血液病科D.专家</w:t>
        <w:tab/>
        <w:tab/>
        <w:t>正确答案：专家</w:t>
      </w:r>
    </w:p>
    <w:p>
      <w:r>
        <w:t>3.A.异位妊娠B.窦房结C.乳腺炎D.紊乱</w:t>
        <w:tab/>
        <w:tab/>
        <w:t>正确答案：紊乱</w:t>
      </w:r>
    </w:p>
    <w:p>
      <w:r>
        <w:t>患者：拉 __2__ 出血是不是 __1__ ？（女，18岁）</w:t>
      </w:r>
    </w:p>
    <w:p>
      <w:r>
        <w:t>医生：你好，这种大便出血的情况发生几次了？血是鲜红色的嘛？</w:t>
      </w:r>
    </w:p>
    <w:p>
      <w:r>
        <w:t>患者：差不多半个月了。</w:t>
      </w:r>
    </w:p>
    <w:p>
      <w:r>
        <w:t>患者：都是鲜红血。</w:t>
      </w:r>
    </w:p>
    <w:p>
      <w:r>
        <w:t>医生：嗯嗯，擦屁股的纸上有血嘛？</w:t>
      </w:r>
    </w:p>
    <w:p>
      <w:r>
        <w:t>患者：有。</w:t>
      </w:r>
    </w:p>
    <w:p>
      <w:r>
        <w:t>1.A.便血B.便秘C.斑D.劳累</w:t>
        <w:tab/>
        <w:tab/>
        <w:t>正确答案：便秘</w:t>
      </w:r>
    </w:p>
    <w:p>
      <w:r>
        <w:t>2.A.办理B.大便C.单位D.实习</w:t>
        <w:tab/>
        <w:tab/>
        <w:t>正确答案：大便</w:t>
      </w:r>
    </w:p>
    <w:p>
      <w:r>
        <w:t>患者：肚脐周围 __1__ ,不 __2__ , __3__  __4__ （男，60岁）</w:t>
      </w:r>
    </w:p>
    <w:p>
      <w:r>
        <w:t>医生：你好，你出现这种情况具体多久了呢？有没有吃错东西？</w:t>
      </w:r>
    </w:p>
    <w:p>
      <w:r>
        <w:t>患者：血常规，尿检， __5__ CT也都正常。</w:t>
      </w:r>
    </w:p>
    <w:p>
      <w:r>
        <w:t>患者： __6__ 两天没解了。</w:t>
      </w:r>
    </w:p>
    <w:p>
      <w:r>
        <w:t>医生：以前有过无 __7__ 情况？</w:t>
      </w:r>
    </w:p>
    <w:p>
      <w:r>
        <w:t>医生：那边大夫考虑是什么问题？</w:t>
      </w:r>
    </w:p>
    <w:p>
      <w:r>
        <w:t>患者：卫生院X __8__  __9__ 液平，但是马上去大医院查CT又正常。</w:t>
      </w:r>
    </w:p>
    <w:p>
      <w:r>
        <w:t>1.A.接触B.腹痛C.超敏反应D.穿孔</w:t>
        <w:tab/>
        <w:tab/>
        <w:t>正确答案：腹痛</w:t>
      </w:r>
    </w:p>
    <w:p>
      <w:r>
        <w:t>2.A.糖尿病B.腹泻C.康复D.打嗝</w:t>
        <w:tab/>
        <w:tab/>
        <w:t>正确答案：腹泻</w:t>
      </w:r>
    </w:p>
    <w:p>
      <w:r>
        <w:t>3.A.便血B.伴随C.臂D.板状腹</w:t>
        <w:tab/>
        <w:tab/>
        <w:t>正确答案：伴随</w:t>
      </w:r>
    </w:p>
    <w:p>
      <w:r>
        <w:t>4.A.胸锁乳突肌B.呕吐C.纵隔D.糖皮质激素</w:t>
        <w:tab/>
        <w:tab/>
        <w:t>正确答案：呕吐</w:t>
      </w:r>
    </w:p>
    <w:p>
      <w:r>
        <w:t>5.A.肺及肺系B.腹部C.足D.血液血管</w:t>
        <w:tab/>
        <w:tab/>
        <w:t>正确答案：腹部</w:t>
      </w:r>
    </w:p>
    <w:p>
      <w:r>
        <w:t>6.A.股骨B.大便C.脾D.过敏</w:t>
        <w:tab/>
        <w:tab/>
        <w:t>正确答案：大便</w:t>
      </w:r>
    </w:p>
    <w:p>
      <w:r>
        <w:t>7.A.真菌B.类似C.鼻咽癌D.积水</w:t>
        <w:tab/>
        <w:tab/>
        <w:t>正确答案：类似</w:t>
      </w:r>
    </w:p>
    <w:p>
      <w:r>
        <w:t>8.A.浑身B.保养C.片D.显示</w:t>
        <w:tab/>
        <w:tab/>
        <w:t>正确答案：片</w:t>
      </w:r>
    </w:p>
    <w:p>
      <w:r>
        <w:t>9.A.浓度B.结节C.显示D.自由</w:t>
        <w:tab/>
        <w:tab/>
        <w:t>正确答案：显示</w:t>
      </w:r>
    </w:p>
    <w:p>
      <w:r>
        <w:t>患者：反流性胃炎反 __3__ 复不知点算女好（男，26岁）</w:t>
      </w:r>
    </w:p>
    <w:p>
      <w:r>
        <w:t>医生： __1__ 反流性胃炎 __2__ 容易反复，需要服药 __4__ 一段时间。</w:t>
      </w:r>
    </w:p>
    <w:p>
      <w:r>
        <w:t>医生：忌 __5__  __6__ 生冷 __7__  __8__ ，忌牛奶豆浆汽水。</w:t>
      </w:r>
    </w:p>
    <w:p>
      <w:r>
        <w:t>医生：建议吃饭5-6成饱，饭后慢走活动40分钟，饭后不要立即躺着睡着，晚上睡觉可以 __9__ 高枕头抬高 __10__ ，忌酸的甜的食物。</w:t>
      </w:r>
    </w:p>
    <w:p>
      <w:r>
        <w:t>患者：吃什么药好。</w:t>
      </w:r>
    </w:p>
    <w:p>
      <w:r>
        <w:t>医生：你目前主要什么症状。</w:t>
      </w:r>
    </w:p>
    <w:p>
      <w:r>
        <w:t>患者：头晕目眩、䐘气。</w:t>
      </w:r>
    </w:p>
    <w:p>
      <w:r>
        <w:t>1.A.肺动脉瓣B.胆汁C.呼吸性碱中毒D.依赖性</w:t>
        <w:tab/>
        <w:tab/>
        <w:t>正确答案：胆汁</w:t>
      </w:r>
    </w:p>
    <w:p>
      <w:r>
        <w:t>2.A.定期B.症状C.前列腺D.反复</w:t>
        <w:tab/>
        <w:tab/>
        <w:t>正确答案：症状</w:t>
      </w:r>
    </w:p>
    <w:p>
      <w:r>
        <w:t>3.A.体格B.反复C.闻D.骨关节炎</w:t>
        <w:tab/>
        <w:tab/>
        <w:t>正确答案：反复</w:t>
      </w:r>
    </w:p>
    <w:p>
      <w:r>
        <w:t>4.A.乳房B.治疗C.细菌D.禁食</w:t>
        <w:tab/>
        <w:tab/>
        <w:t>正确答案：治疗</w:t>
      </w:r>
    </w:p>
    <w:p>
      <w:r>
        <w:t>5.A.风险B.辛辣C.苯丙酮尿症D.纠正</w:t>
        <w:tab/>
        <w:tab/>
        <w:t>正确答案：辛辣</w:t>
      </w:r>
    </w:p>
    <w:p>
      <w:r>
        <w:t>6.A.股骨B.刺激C.咀嚼D.示范</w:t>
        <w:tab/>
        <w:tab/>
        <w:t>正确答案：刺激</w:t>
      </w:r>
    </w:p>
    <w:p>
      <w:r>
        <w:t>7.A.直肠B.油腻C.病例D.耳鸣</w:t>
        <w:tab/>
        <w:tab/>
        <w:t>正确答案：油腻</w:t>
      </w:r>
    </w:p>
    <w:p>
      <w:r>
        <w:t>8.A.肝硬化B.痒C.荨麻疹D.食物</w:t>
        <w:tab/>
        <w:tab/>
        <w:t>正确答案：食物</w:t>
      </w:r>
    </w:p>
    <w:p>
      <w:r>
        <w:t>9.A.哮喘B.发抖C.适当D.阴性</w:t>
        <w:tab/>
        <w:tab/>
        <w:t>正确答案：适当</w:t>
      </w:r>
    </w:p>
    <w:p>
      <w:r>
        <w:t>10.A.头部B.脊髓C.足D.眼</w:t>
        <w:tab/>
        <w:tab/>
        <w:t>正确答案：头部</w:t>
      </w:r>
    </w:p>
    <w:p>
      <w:r>
        <w:t>患者：昨天在外面吃夜宵后，今天总是肚子不适，拉肚子，可能是什么原因（男，26岁）</w:t>
      </w:r>
    </w:p>
    <w:p>
      <w:r>
        <w:t>医生：你好，一天拉了几次了？ __1__ 成型吗？</w:t>
      </w:r>
    </w:p>
    <w:p>
      <w:r>
        <w:t>患者：不成型，一天3，4次。</w:t>
      </w:r>
    </w:p>
    <w:p>
      <w:r>
        <w:t>医生：还有什么其他不适吗？比如 __2__ 腹胀， __3__ 。 __4__ 呢。</w:t>
      </w:r>
    </w:p>
    <w:p>
      <w:r>
        <w:t>医生：夜宵吃了什么东西呢。</w:t>
      </w:r>
    </w:p>
    <w:p>
      <w:r>
        <w:t>患者：就是 __5__ 不适，也说不出是什么痛胀，夜宵主要吃了些肉食。</w:t>
      </w:r>
    </w:p>
    <w:p>
      <w:r>
        <w:t>医生：外面饭店的还是自己家里煮的呢。</w:t>
      </w:r>
    </w:p>
    <w:p>
      <w:r>
        <w:t>患者：外面的。</w:t>
      </w:r>
    </w:p>
    <w:p>
      <w:r>
        <w:t>患者：要吃点什么药吗？</w:t>
      </w:r>
    </w:p>
    <w:p>
      <w:r>
        <w:t>1.A.防御B.大便C.急性会厌炎D.体格</w:t>
        <w:tab/>
        <w:tab/>
        <w:t>正确答案：大便</w:t>
      </w:r>
    </w:p>
    <w:p>
      <w:r>
        <w:t>2.A.腹痛B.流泪C.消除D.股四头肌</w:t>
        <w:tab/>
        <w:tab/>
        <w:t>正确答案：腹痛</w:t>
      </w:r>
    </w:p>
    <w:p>
      <w:r>
        <w:t>3.A.恶心B.发抖C.积水D.类风湿性关节炎</w:t>
        <w:tab/>
        <w:tab/>
        <w:t>正确答案：恶心</w:t>
      </w:r>
    </w:p>
    <w:p>
      <w:r>
        <w:t>4.A.褥疮B.气栓C.强直性脊柱炎D.呕吐</w:t>
        <w:tab/>
        <w:tab/>
        <w:t>正确答案：呕吐</w:t>
      </w:r>
    </w:p>
    <w:p>
      <w:r>
        <w:t>5.A.骨髓B.周围神经系统C.输尿管D.腹部</w:t>
        <w:tab/>
        <w:tab/>
        <w:t>正确答案：腹部</w:t>
      </w:r>
    </w:p>
    <w:p>
      <w:r>
        <w:t>患者：半夜急性胃痛怎么快速 __1__ （女，27岁）</w:t>
      </w:r>
    </w:p>
    <w:p>
      <w:r>
        <w:t>医生：你好，家里有没有奥美拉唑？或者什么药？有没有 __2__  __3__ ？拉肚子吗？</w:t>
      </w:r>
    </w:p>
    <w:p>
      <w:r>
        <w:t>患者：吃了奥美两个小时现在又开始痛。</w:t>
      </w:r>
    </w:p>
    <w:p>
      <w:r>
        <w:t>患者：没有恶心没有拉肚子。</w:t>
      </w:r>
    </w:p>
    <w:p>
      <w:r>
        <w:t>医生：以前有没有这种情况？目前考虑急性胃痉挛。</w:t>
      </w:r>
    </w:p>
    <w:p>
      <w:r>
        <w:t>患者：以前没有。</w:t>
      </w:r>
    </w:p>
    <w:p>
      <w:r>
        <w:t>1.A.苏醒B.着凉C.缓解D.节奏</w:t>
        <w:tab/>
        <w:tab/>
        <w:t>正确答案：缓解</w:t>
      </w:r>
    </w:p>
    <w:p>
      <w:r>
        <w:t>2.A.饮食B.过期产儿C.恶心D.干咳</w:t>
        <w:tab/>
        <w:tab/>
        <w:t>正确答案：恶心</w:t>
      </w:r>
    </w:p>
    <w:p>
      <w:r>
        <w:t>3.A.猝死B.肾小球肾炎C.呕吐D.正常菌群</w:t>
        <w:tab/>
        <w:tab/>
        <w:t>正确答案：呕吐</w:t>
      </w:r>
    </w:p>
    <w:p>
      <w:r>
        <w:t>患者：浅表性胃炎 __1__ 反流影响吃饭吗？（女，72岁）</w:t>
      </w:r>
    </w:p>
    <w:p>
      <w:r>
        <w:t>医生：你好，这种情况有多久了？</w:t>
      </w:r>
    </w:p>
    <w:p>
      <w:r>
        <w:t>医生：胆汁反流 __2__ 了会影响吃饭的。</w:t>
      </w:r>
    </w:p>
    <w:p>
      <w:r>
        <w:t>患者：今天早上做的 __3__ ，但是我妈妈好几个月都不爱吃饭了，现在一天就一碗小米粥，这个病怎么 __4__ 好呢，或者吃什么药。</w:t>
      </w:r>
    </w:p>
    <w:p>
      <w:r>
        <w:t>医生：胆汁反流性胃炎，治疗 __5__ 比较长，一般6到8周。一般 __6__  __7__ 如下：奥美拉唑，每次1粒，每日2次，加胃动力药，莫沙必利，1 __8__ ，每日3次，夜间睡觉稍抬高床头，晚饭不宜过饱，禁烟，不喝浓茶及咖啡，不吃巧克力。最近以小米粥为主，养胃，这样 __9__ 药物治疗效果会比较 __10__ 。</w:t>
      </w:r>
    </w:p>
    <w:p>
      <w:r>
        <w:t>患者：非常感谢。</w:t>
      </w:r>
    </w:p>
    <w:p>
      <w:r>
        <w:t>患者：有没有效果更好点的药。</w:t>
      </w:r>
    </w:p>
    <w:p>
      <w:r>
        <w:t>1.A.心绞痛B.胆汁C.瞳孔D.牙槽骨</w:t>
        <w:tab/>
        <w:tab/>
        <w:t>正确答案：胆汁</w:t>
      </w:r>
    </w:p>
    <w:p>
      <w:r>
        <w:t>2.A.寿命B.频繁C.抢救D.阿司匹林</w:t>
        <w:tab/>
        <w:tab/>
        <w:t>正确答案：频繁</w:t>
      </w:r>
    </w:p>
    <w:p>
      <w:r>
        <w:t>3.A.高碳酸血症B.羊水C.胚胎D.胃镜</w:t>
        <w:tab/>
        <w:tab/>
        <w:t>正确答案：胃镜</w:t>
      </w:r>
    </w:p>
    <w:p>
      <w:r>
        <w:t>4.A.海鲜B.预期C.睡眠D.治疗</w:t>
        <w:tab/>
        <w:tab/>
        <w:t>正确答案：治疗</w:t>
      </w:r>
    </w:p>
    <w:p>
      <w:r>
        <w:t>5.A.艾滋病B.绷带C.肺气肿D.周期</w:t>
        <w:tab/>
        <w:tab/>
        <w:t>正确答案：周期</w:t>
      </w:r>
    </w:p>
    <w:p>
      <w:r>
        <w:t>6.A.小儿骨科B.创伤外科C.组织免疫科D.药物</w:t>
        <w:tab/>
        <w:tab/>
        <w:t>正确答案：药物</w:t>
      </w:r>
    </w:p>
    <w:p>
      <w:r>
        <w:t>7.A.清淡B.耽误C.排斥D.搭配</w:t>
        <w:tab/>
        <w:tab/>
        <w:t>正确答案：搭配</w:t>
      </w:r>
    </w:p>
    <w:p>
      <w:r>
        <w:t>8.A.冲服B.尿急C.酒精D.片</w:t>
        <w:tab/>
        <w:tab/>
        <w:t>正确答案：片</w:t>
      </w:r>
    </w:p>
    <w:p>
      <w:r>
        <w:t>9.A.配合B.颈椎C.敏感D.结合</w:t>
        <w:tab/>
        <w:tab/>
        <w:t>正确答案：配合</w:t>
      </w:r>
    </w:p>
    <w:p>
      <w:r>
        <w:t>10.A.智力B.暂停C.明显D.单克隆抗体</w:t>
        <w:tab/>
        <w:tab/>
        <w:t>正确答案：明显</w:t>
      </w:r>
    </w:p>
    <w:p>
      <w:r>
        <w:t>患者： __1__ 带血但不是每次，尤其是吃到 __2__ 的 __3__ 就会（男，35岁）</w:t>
      </w:r>
    </w:p>
    <w:p>
      <w:r>
        <w:t>医生：您好，请问有多久了？大便带血时是干结的吗。</w:t>
      </w:r>
    </w:p>
    <w:p>
      <w:r>
        <w:t>患者：是鲜血。</w:t>
      </w:r>
    </w:p>
    <w:p>
      <w:r>
        <w:t>医生：是便后吗？</w:t>
      </w:r>
    </w:p>
    <w:p>
      <w:r>
        <w:t>患者：一起。</w:t>
      </w:r>
    </w:p>
    <w:p>
      <w:r>
        <w:t>医生： __4__  __5__ 吗。大便有变细吗。</w:t>
      </w:r>
    </w:p>
    <w:p>
      <w:r>
        <w:t>患者：不疼，我的大便一直不成形。</w:t>
      </w:r>
    </w:p>
    <w:p>
      <w:r>
        <w:t>医生：那一天有几次。</w:t>
      </w:r>
    </w:p>
    <w:p>
      <w:r>
        <w:t>患者：1-2次。</w:t>
      </w:r>
    </w:p>
    <w:p>
      <w:r>
        <w:t>患者：平均一天一次。</w:t>
      </w:r>
    </w:p>
    <w:p>
      <w:r>
        <w:t>1.A.附件B.大便C.尿路梗阻D.青春期</w:t>
        <w:tab/>
        <w:tab/>
        <w:t>正确答案：大便</w:t>
      </w:r>
    </w:p>
    <w:p>
      <w:r>
        <w:t>2.A.下肢B.鼓膜C.妊娠D.刺激</w:t>
        <w:tab/>
        <w:tab/>
        <w:t>正确答案：刺激</w:t>
      </w:r>
    </w:p>
    <w:p>
      <w:r>
        <w:t>3.A.遵循B.电击C.空腹D.食物</w:t>
        <w:tab/>
        <w:tab/>
        <w:t>正确答案：食物</w:t>
      </w:r>
    </w:p>
    <w:p>
      <w:r>
        <w:t>4.A.消化B.肛门C.产程D.根除</w:t>
        <w:tab/>
        <w:tab/>
        <w:t>正确答案：肛门</w:t>
      </w:r>
    </w:p>
    <w:p>
      <w:r>
        <w:t>5.A.艾滋病科B.疼痛C.口腔颌面外科D.遗传咨询科</w:t>
        <w:tab/>
        <w:tab/>
        <w:t>正确答案：疼痛</w:t>
      </w:r>
    </w:p>
    <w:p>
      <w:r>
        <w:t>患者： __1__ 外面疼是什么原因怎么办（女，29岁）</w:t>
      </w:r>
    </w:p>
    <w:p>
      <w:r>
        <w:t>医生：你好，这种情况多长时间了？</w:t>
      </w:r>
    </w:p>
    <w:p>
      <w:r>
        <w:t>患者：半个月了。</w:t>
      </w:r>
    </w:p>
    <w:p>
      <w:r>
        <w:t>患者：开始时候是 __2__ 。</w:t>
      </w:r>
    </w:p>
    <w:p>
      <w:r>
        <w:t>医生：有痔疮吗？</w:t>
      </w:r>
    </w:p>
    <w:p>
      <w:r>
        <w:t>患者：以前没有啊我前段时间减肥吃的少拉不出来现在是拉着疼。</w:t>
      </w:r>
    </w:p>
    <w:p>
      <w:r>
        <w:t>医生： __3__  __4__ 吗？</w:t>
      </w:r>
    </w:p>
    <w:p>
      <w:r>
        <w:t>患者：疼啊。</w:t>
      </w:r>
    </w:p>
    <w:p>
      <w:r>
        <w:t>医生：肛门部有球球吗？</w:t>
      </w:r>
    </w:p>
    <w:p>
      <w:r>
        <w:t>患者：有一个小小的东西。</w:t>
      </w:r>
    </w:p>
    <w:p>
      <w:r>
        <w:t>1.A.嗳气B.根治C.消失D.排便</w:t>
        <w:tab/>
        <w:tab/>
        <w:t>正确答案：排便</w:t>
      </w:r>
    </w:p>
    <w:p>
      <w:r>
        <w:t>2.A.病历B.便秘C.罕见D.现病史</w:t>
        <w:tab/>
        <w:tab/>
        <w:t>正确答案：便秘</w:t>
      </w:r>
    </w:p>
    <w:p>
      <w:r>
        <w:t>3.A.小便B.肛门C.酶D.流行性</w:t>
        <w:tab/>
        <w:tab/>
        <w:t>正确答案：肛门</w:t>
      </w:r>
    </w:p>
    <w:p>
      <w:r>
        <w:t>4.A.呼吸系统B.疼痛C.放射科D.生殖科</w:t>
        <w:tab/>
        <w:tab/>
        <w:t>正确答案：疼痛</w:t>
      </w:r>
    </w:p>
    <w:p>
      <w:r>
        <w:t>患者：吃了大蒜后胃一阵一阵的疼（女，61岁）</w:t>
      </w:r>
    </w:p>
    <w:p>
      <w:r>
        <w:t>医生：你好，以前有胃炎等胃部 __1__ 吗？</w:t>
      </w:r>
    </w:p>
    <w:p>
      <w:r>
        <w:t>患者：没有。</w:t>
      </w:r>
    </w:p>
    <w:p>
      <w:r>
        <w:t>医生：嗯，是什么 __2__ 的痛呢？刺痛？ __3__ 还是怎么样的呢？</w:t>
      </w:r>
    </w:p>
    <w:p>
      <w:r>
        <w:t>患者：冒冷汗，刺痛。</w:t>
      </w:r>
    </w:p>
    <w:p>
      <w:r>
        <w:t>医生：嗯，考虑大蒜 __4__ 引起。</w:t>
      </w:r>
    </w:p>
    <w:p>
      <w:r>
        <w:t>患者：像吃了辣椒的痛。</w:t>
      </w:r>
    </w:p>
    <w:p>
      <w:r>
        <w:t>医生：可以口服奥美拉唑胶囊和铝碳酸镁 __5__ 。</w:t>
      </w:r>
    </w:p>
    <w:p>
      <w:r>
        <w:t>患者：要去医院 __6__ 吗？</w:t>
      </w:r>
    </w:p>
    <w:p>
      <w:r>
        <w:t>1.A.肝病面容B.低钠血症C.疾病D.椎管</w:t>
        <w:tab/>
        <w:tab/>
        <w:t>正确答案：疾病</w:t>
      </w:r>
    </w:p>
    <w:p>
      <w:r>
        <w:t>2.A.真菌B.冠心病C.性质D.热量</w:t>
        <w:tab/>
        <w:tab/>
        <w:t>正确答案：性质</w:t>
      </w:r>
    </w:p>
    <w:p>
      <w:r>
        <w:t>3.A.渗出液B.细胞株C.绞痛D.间脑</w:t>
        <w:tab/>
        <w:tab/>
        <w:t>正确答案：绞痛</w:t>
      </w:r>
    </w:p>
    <w:p>
      <w:r>
        <w:t>4.A.目光B.缺陷C.刺激D.额叶</w:t>
        <w:tab/>
        <w:tab/>
        <w:t>正确答案：刺激</w:t>
      </w:r>
    </w:p>
    <w:p>
      <w:r>
        <w:t>5.A.治疗B.烫C.包括D.脾</w:t>
        <w:tab/>
        <w:tab/>
        <w:t>正确答案：治疗</w:t>
      </w:r>
    </w:p>
    <w:p>
      <w:r>
        <w:t>6.A.检查B.高碳酸血症C.嗅觉D.虹膜</w:t>
        <w:tab/>
        <w:tab/>
        <w:t>正确答案：检查</w:t>
      </w:r>
    </w:p>
    <w:p>
      <w:r>
        <w:t>患者：胃痛！喝水都觉得胃着火似的难受！（男，38岁）</w:t>
      </w:r>
    </w:p>
    <w:p>
      <w:r>
        <w:t>医生：你好！你这情况有多长时间了？胃痛是出现在饭前还是饭后？</w:t>
      </w:r>
    </w:p>
    <w:p>
      <w:r>
        <w:t>患者：痛了大概三个月了，吃饭痛，喝水也痛。</w:t>
      </w:r>
    </w:p>
    <w:p>
      <w:r>
        <w:t>医生：做过什么 __1__ ，或者吃过药吗？</w:t>
      </w:r>
    </w:p>
    <w:p>
      <w:r>
        <w:t>患者：饭前是 __2__ 水。</w:t>
      </w:r>
    </w:p>
    <w:p>
      <w:r>
        <w:t>患者：没吃过药！没做过检查。</w:t>
      </w:r>
    </w:p>
    <w:p>
      <w:r>
        <w:t>医生：有没有 __3__ ，呼吸困难等其他情况？</w:t>
      </w:r>
    </w:p>
    <w:p>
      <w:r>
        <w:t>患者：有点小小胸闷，呼吸困难等小情况。</w:t>
      </w:r>
    </w:p>
    <w:p>
      <w:r>
        <w:t>1.A.催乳素B.流产C.溶血病D.检查</w:t>
        <w:tab/>
        <w:tab/>
        <w:t>正确答案：检查</w:t>
      </w:r>
    </w:p>
    <w:p>
      <w:r>
        <w:t>2.A.肛门B.灵活C.参考D.反酸</w:t>
        <w:tab/>
        <w:tab/>
        <w:t>正确答案：反酸</w:t>
      </w:r>
    </w:p>
    <w:p>
      <w:r>
        <w:t>3.A.免疫缺陷病B.绞窄性C.心音D.胸闷</w:t>
        <w:tab/>
        <w:tab/>
        <w:t>正确答案：胸闷</w:t>
      </w:r>
    </w:p>
    <w:p>
      <w:r>
        <w:t>患者：进食之后明显感觉肠道有胀气的感觉，腹部就涨的感觉肠道都摸得出形状，腹部一直有呼噜声隆起的就像孕妇，但是排气非常困难，大便不成形很稀，拉到最后会有糊状，因为一吃饭就胀气所以东西都吃不下，稍微吃一点就胀气的症状非常明显，没办法还同时吃清宁丸帮助排泄（女，27岁）</w:t>
      </w:r>
    </w:p>
    <w:p>
      <w:r>
        <w:t>医生：你好，你这种症状多长时间了？以前有过胃病吗？</w:t>
      </w:r>
    </w:p>
    <w:p>
      <w:r>
        <w:t>患者：去年十一月开始持续到现在了，因为便秘和这种症状同时存在，每天都是进食之后开始胀气的非常严重，导致饮食很不规律还要靠清肠药，之前去医院配过双歧杆菌但是没有什么改善。</w:t>
      </w:r>
    </w:p>
    <w:p>
      <w:r>
        <w:t>医生：用过胃肠动力药物吗？比如伊托必利，吗丁啉等，有效果吗？</w:t>
      </w:r>
    </w:p>
    <w:p>
      <w:r>
        <w:t>患者：吗丁啉吃过，也是没有改善。</w:t>
      </w:r>
    </w:p>
    <w:p>
      <w:r>
        <w:t>1.A.肋B.措施C.牙齿D.明显</w:t>
        <w:tab/>
        <w:tab/>
        <w:t>正确答案：明显</w:t>
      </w:r>
    </w:p>
    <w:p>
      <w:r>
        <w:t>2.A.腹部B.腰部C.精神D.下肢骨</w:t>
        <w:tab/>
        <w:tab/>
        <w:t>正确答案：腹部</w:t>
      </w:r>
    </w:p>
    <w:p>
      <w:r>
        <w:t>3.A.便秘B.青霉素C.日期D.病因</w:t>
        <w:tab/>
        <w:tab/>
        <w:t>正确答案：便秘</w:t>
      </w:r>
    </w:p>
    <w:p>
      <w:r>
        <w:t>4.A.导致B.不足C.肩胛骨D.寄生虫</w:t>
        <w:tab/>
        <w:tab/>
        <w:t>正确答案：导致</w:t>
      </w:r>
    </w:p>
    <w:p>
      <w:r>
        <w:t>患者：你好，我 __1__ 33周，食道有火烧般的感觉，然后 __2__ ，吐出暗红色，还有血腥味，这是怎么了？这种情况是第二次了（女，28岁）</w:t>
      </w:r>
    </w:p>
    <w:p>
      <w:r>
        <w:t>医生：你好，以前有过胃炎吗？</w:t>
      </w:r>
    </w:p>
    <w:p>
      <w:r>
        <w:t>患者：没有啊。</w:t>
      </w:r>
    </w:p>
    <w:p>
      <w:r>
        <w:t>医生：这段时间有胃 __3__ 吗。</w:t>
      </w:r>
    </w:p>
    <w:p>
      <w:r>
        <w:t>患者：偶尔有！</w:t>
      </w:r>
    </w:p>
    <w:p>
      <w:r>
        <w:t>患者：就是会有食道灼热感。</w:t>
      </w:r>
    </w:p>
    <w:p>
      <w:r>
        <w:t>患者：吐出暗红色的带血腥味的东西是第二次。</w:t>
      </w:r>
    </w:p>
    <w:p>
      <w:r>
        <w:t>1.A.怀孕B.规律C.哮喘D.补充</w:t>
        <w:tab/>
        <w:tab/>
        <w:t>正确答案：怀孕</w:t>
      </w:r>
    </w:p>
    <w:p>
      <w:r>
        <w:t>2.A.呕吐B.热型C.房室结D.造影</w:t>
        <w:tab/>
        <w:tab/>
        <w:t>正确答案：呕吐</w:t>
      </w:r>
    </w:p>
    <w:p>
      <w:r>
        <w:t>3.A.反酸B.折磨C.代替D.忍受</w:t>
        <w:tab/>
        <w:tab/>
        <w:t>正确答案：反酸</w:t>
      </w:r>
    </w:p>
    <w:p>
      <w:r>
        <w:t>患者：最近几天，印象中是从7.8（上周有点闹肚子吃了双歧杆菌和奥美拉唑）早饭开始之后，就是每次吃完饭过一阵都会 __1__ 感觉肚子胀，像是东西在肚子里没 __2__ 似的。然后躺着的时候就感觉从左侧转身到右侧翻身时肚子里的东西就像跟着翻身了。右边躺就往右下垂。还有就是吃完饭后的一段时间感觉有点 __3__ 想吐的感觉，尤其一按肚子附近，感觉 __4__ 。（男，21岁）</w:t>
      </w:r>
    </w:p>
    <w:p>
      <w:r>
        <w:t>医生：你好，做过什么 __5__ 没？</w:t>
      </w:r>
    </w:p>
    <w:p>
      <w:r>
        <w:t>患者：没有。</w:t>
      </w:r>
    </w:p>
    <w:p>
      <w:r>
        <w:t>医生：按你目前描述的 __6__ 来看考虑胃肠炎，按压是能触到 __7__ 的东西吗？</w:t>
      </w:r>
    </w:p>
    <w:p>
      <w:r>
        <w:t>患者：应该是触不到移动的东西。</w:t>
      </w:r>
    </w:p>
    <w:p>
      <w:r>
        <w:t>1.A.迅速B.持续C.白质D.婴儿</w:t>
        <w:tab/>
        <w:tab/>
        <w:t>正确答案：持续</w:t>
      </w:r>
    </w:p>
    <w:p>
      <w:r>
        <w:t>2.A.精神科B.特色医疗科C.消化D.小儿肾内科</w:t>
        <w:tab/>
        <w:tab/>
        <w:t>正确答案：消化</w:t>
      </w:r>
    </w:p>
    <w:p>
      <w:r>
        <w:t>3.A.间歇B.心脏C.恶心D.消瘦</w:t>
        <w:tab/>
        <w:tab/>
        <w:t>正确答案：恶心</w:t>
      </w:r>
    </w:p>
    <w:p>
      <w:r>
        <w:t>4.A.不良B.好转C.明显D.酒精</w:t>
        <w:tab/>
        <w:tab/>
        <w:t>正确答案：明显</w:t>
      </w:r>
    </w:p>
    <w:p>
      <w:r>
        <w:t>5.A.热型B.检查C.腰椎D.指检</w:t>
        <w:tab/>
        <w:tab/>
        <w:t>正确答案：检查</w:t>
      </w:r>
    </w:p>
    <w:p>
      <w:r>
        <w:t>6.A.过期产儿B.症状C.手足口病D.罕见</w:t>
        <w:tab/>
        <w:tab/>
        <w:t>正确答案：症状</w:t>
      </w:r>
    </w:p>
    <w:p>
      <w:r>
        <w:t>7.A.发病机制B.萎缩C.移动D.内毒素</w:t>
        <w:tab/>
        <w:tab/>
        <w:t>正确答案：移动</w:t>
      </w:r>
    </w:p>
    <w:p>
      <w:r>
        <w:t>患者：最近每天下午胃酸， __1__ ，嗝气，一直酸到喉咙，喝点稍微热点的水就会胃酸有灼烧感，吃点东西就会舒服点，没一会又会开始胃酸了（男，26岁）</w:t>
      </w:r>
    </w:p>
    <w:p>
      <w:r>
        <w:t>医生：这种情况多长时间了？</w:t>
      </w:r>
    </w:p>
    <w:p>
      <w:r>
        <w:t>患者：快一个月了，前段时候不经常，最近几天差不多天天吧。</w:t>
      </w:r>
    </w:p>
    <w:p>
      <w:r>
        <w:t>医生：以前有过这种情况吗？</w:t>
      </w:r>
    </w:p>
    <w:p>
      <w:r>
        <w:t>患者：没有，以前从来没有这种情况。</w:t>
      </w:r>
    </w:p>
    <w:p>
      <w:r>
        <w:t>1.A.白喉B.内脏C.反酸D.分布</w:t>
        <w:tab/>
        <w:tab/>
        <w:t>正确答案：反酸</w:t>
      </w:r>
    </w:p>
    <w:p>
      <w:r>
        <w:t>患者：什么胃药与胃力康相似？（女，49岁）</w:t>
      </w:r>
    </w:p>
    <w:p>
      <w:r>
        <w:t>医生：你好，你吃的什么胃药呢？</w:t>
      </w:r>
    </w:p>
    <w:p>
      <w:r>
        <w:t>患者：以前吃的胃力康，效果不错！现在买不到了，听说停产了。</w:t>
      </w:r>
    </w:p>
    <w:p>
      <w:r>
        <w:t>医生：你现在都有什么不舒服呢？有做过 __1__  __2__ 吗？</w:t>
      </w:r>
    </w:p>
    <w:p>
      <w:r>
        <w:t>患者：用不着了，老胃病。</w:t>
      </w:r>
    </w:p>
    <w:p>
      <w:r>
        <w:t>医生：嗯嗯，现在什么 __3__ 呢？</w:t>
      </w:r>
    </w:p>
    <w:p>
      <w:r>
        <w:t>患者：好几年没犯。</w:t>
      </w:r>
    </w:p>
    <w:p>
      <w:r>
        <w:t>患者：胃胀。</w:t>
      </w:r>
    </w:p>
    <w:p>
      <w:r>
        <w:t>医生：嗯嗯，还有呢？</w:t>
      </w:r>
    </w:p>
    <w:p>
      <w:r>
        <w:t>患者：也不饿。</w:t>
      </w:r>
    </w:p>
    <w:p>
      <w:r>
        <w:t>1.A.胃镜B.显微外科C.枕叶D.引产术</w:t>
        <w:tab/>
        <w:tab/>
        <w:t>正确答案：胃镜</w:t>
      </w:r>
    </w:p>
    <w:p>
      <w:r>
        <w:t>2.A.检查B.高钾血症C.电解质D.机会性致病菌</w:t>
        <w:tab/>
        <w:tab/>
        <w:t>正确答案：检查</w:t>
      </w:r>
    </w:p>
    <w:p>
      <w:r>
        <w:t>3.A.症状B.按摩C.百日咳D.推测</w:t>
        <w:tab/>
        <w:tab/>
        <w:t>正确答案：症状</w:t>
      </w:r>
    </w:p>
    <w:p>
      <w:r>
        <w:t>患者：拉肚子，有脓血块，有结肠炎胃炎（男，36岁）</w:t>
      </w:r>
    </w:p>
    <w:p>
      <w:r>
        <w:t>医生：你好，这种情况多久了？原来做过肠镜吗？</w:t>
      </w:r>
    </w:p>
    <w:p>
      <w:r>
        <w:t>患者：有一年了，做过肠镜，肠 __1__ 。</w:t>
      </w:r>
    </w:p>
    <w:p>
      <w:r>
        <w:t>医生：当时没有结肠炎吗？拉肚子、脓血块的 __2__ 多久了？</w:t>
      </w:r>
    </w:p>
    <w:p>
      <w:r>
        <w:t>患者：有结肠炎。</w:t>
      </w:r>
    </w:p>
    <w:p>
      <w:r>
        <w:t>医生：是溃疡性结肠炎还是 __3__ 的结肠炎？</w:t>
      </w:r>
    </w:p>
    <w:p>
      <w:r>
        <w:t>患者：吃凉东西就拉肚子。</w:t>
      </w:r>
    </w:p>
    <w:p>
      <w:r>
        <w:t>患者：结肠炎。</w:t>
      </w:r>
    </w:p>
    <w:p>
      <w:r>
        <w:t>1.A.绞痛B.生育C.息肉D.血象</w:t>
        <w:tab/>
        <w:tab/>
        <w:t>正确答案：息肉</w:t>
      </w:r>
    </w:p>
    <w:p>
      <w:r>
        <w:t>2.A.规律B.精子C.症状D.排斥</w:t>
        <w:tab/>
        <w:tab/>
        <w:t>正确答案：症状</w:t>
      </w:r>
    </w:p>
    <w:p>
      <w:r>
        <w:t>3.A.疲劳B.救护车C.单纯D.避孕</w:t>
        <w:tab/>
        <w:tab/>
        <w:t>正确答案：单纯</w:t>
      </w:r>
    </w:p>
    <w:p>
      <w:r>
        <w:t>患者：小 __1__  __2__ ，休息后起床，小腹部胀疼，热疼（男，24岁）</w:t>
      </w:r>
    </w:p>
    <w:p>
      <w:r>
        <w:t>医生：你好，很高兴为你解答。</w:t>
      </w:r>
    </w:p>
    <w:p>
      <w:r>
        <w:t>医生：这种情况多长时间了呢？</w:t>
      </w:r>
    </w:p>
    <w:p>
      <w:r>
        <w:t>患者：2.3个月。</w:t>
      </w:r>
    </w:p>
    <w:p>
      <w:r>
        <w:t>患者：一觉醒来小肚子胀的不得了。</w:t>
      </w:r>
    </w:p>
    <w:p>
      <w:r>
        <w:t>医生：还有其他 __3__ 吗？如 __4__ ， __5__ ， __6__ 等。</w:t>
      </w:r>
    </w:p>
    <w:p>
      <w:r>
        <w:t>患者：没有。</w:t>
      </w:r>
    </w:p>
    <w:p>
      <w:r>
        <w:t>患者：腰点疼。</w:t>
      </w:r>
    </w:p>
    <w:p>
      <w:r>
        <w:t>1.A.足部B.腰骶部C.男性股沟D.腹部</w:t>
        <w:tab/>
        <w:tab/>
        <w:t>正确答案：腹部</w:t>
      </w:r>
    </w:p>
    <w:p>
      <w:r>
        <w:t>2.A.心脑血管科B.职业病科C.肿瘤外科D.疼痛</w:t>
        <w:tab/>
        <w:tab/>
        <w:t>正确答案：疼痛</w:t>
      </w:r>
    </w:p>
    <w:p>
      <w:r>
        <w:t>3.A.尿毒症B.风险C.循环D.症状</w:t>
        <w:tab/>
        <w:tab/>
        <w:t>正确答案：症状</w:t>
      </w:r>
    </w:p>
    <w:p>
      <w:r>
        <w:t>4.A.腹泻B.处方C.恒牙D.疲劳</w:t>
        <w:tab/>
        <w:tab/>
        <w:t>正确答案：腹泻</w:t>
      </w:r>
    </w:p>
    <w:p>
      <w:r>
        <w:t>5.A.肝性脑病B.破坏C.恶心D.类型</w:t>
        <w:tab/>
        <w:tab/>
        <w:t>正确答案：恶心</w:t>
      </w:r>
    </w:p>
    <w:p>
      <w:r>
        <w:t>6.A.纵隔B.破伤风C.呕吐D.结核分支杆菌</w:t>
        <w:tab/>
        <w:tab/>
        <w:t>正确答案：呕吐</w:t>
      </w:r>
    </w:p>
    <w:p>
      <w:r>
        <w:t>患者：现在一喝酒就会 __1__  __2__ ，一会醒一会醒，然后必须得吐，吐完之后就能好很多（女，38岁）</w:t>
      </w:r>
    </w:p>
    <w:p>
      <w:r>
        <w:t>医生：你好！请问这种 __3__ 有多久了啊？</w:t>
      </w:r>
    </w:p>
    <w:p>
      <w:r>
        <w:t>患者：你好，从前年开始就这样了，因为我本身也不太喝酒，以前稍微能喝一点点，现在是一点都喝不成了。</w:t>
      </w:r>
    </w:p>
    <w:p>
      <w:r>
        <w:t>医生：如果不喝酒，有没有不适的 __4__ 。</w:t>
      </w:r>
    </w:p>
    <w:p>
      <w:r>
        <w:t>患者：那倒没有。</w:t>
      </w:r>
    </w:p>
    <w:p>
      <w:r>
        <w:t>患者：我去年做过体检，缺铁性贫血， __5__ 好像也高。</w:t>
      </w:r>
    </w:p>
    <w:p>
      <w:r>
        <w:t>医生：那您现在想要解决的问题是什么呢。</w:t>
      </w:r>
    </w:p>
    <w:p>
      <w:r>
        <w:t>患者：我想问的是我的症状是跟贫血有关吗。</w:t>
      </w:r>
    </w:p>
    <w:p>
      <w:r>
        <w:t>患者：像这种情况是不是不能喝酒了。</w:t>
      </w:r>
    </w:p>
    <w:p>
      <w:r>
        <w:t>1.A.繁殖B.失去C.偏D.穿孔</w:t>
        <w:tab/>
        <w:tab/>
        <w:t>正确答案：失去</w:t>
      </w:r>
    </w:p>
    <w:p>
      <w:r>
        <w:t>2.A.肋B.意识C.加剧D.状态</w:t>
        <w:tab/>
        <w:tab/>
        <w:t>正确答案：意识</w:t>
      </w:r>
    </w:p>
    <w:p>
      <w:r>
        <w:t>3.A.自理B.状况C.相关D.皮炎</w:t>
        <w:tab/>
        <w:tab/>
        <w:t>正确答案：状况</w:t>
      </w:r>
    </w:p>
    <w:p>
      <w:r>
        <w:t>4.A.腰B.尽量C.听力D.症状</w:t>
        <w:tab/>
        <w:tab/>
        <w:t>正确答案：症状</w:t>
      </w:r>
    </w:p>
    <w:p>
      <w:r>
        <w:t>5.A.听力B.钙C.性质D.胆固醇</w:t>
        <w:tab/>
        <w:tab/>
        <w:t>正确答案：胆固醇</w:t>
      </w:r>
    </w:p>
    <w:p>
      <w:r>
        <w:t>患者：肚子疼，有点拉肚子，一直想 __1__ 但是有时候拉出来就像像 __2__ 一样的黏液，没有大便，黄绿色的， __3__ 疼，偶尔还要拉血，血是鲜红色的， __4__ 两个礼拜了，几年前查出来慢行肠胃炎.（女，18岁）</w:t>
      </w:r>
    </w:p>
    <w:p>
      <w:r>
        <w:t>医生：你好，很乐意为你解答，你现在这种情况多长时间了。</w:t>
      </w:r>
    </w:p>
    <w:p>
      <w:r>
        <w:t>患者：两个礼拜了。</w:t>
      </w:r>
    </w:p>
    <w:p>
      <w:r>
        <w:t>患者：之前有黏液便现在直接拉脓一样的东西，味道有腐烂的感觉。</w:t>
      </w:r>
    </w:p>
    <w:p>
      <w:r>
        <w:t>医生：那你 __5__ 过吗或者 __6__ 过吗。</w:t>
      </w:r>
    </w:p>
    <w:p>
      <w:r>
        <w:t>患者：之前只验过小血。</w:t>
      </w:r>
    </w:p>
    <w:p>
      <w:r>
        <w:t>患者：挂了两天盐水。</w:t>
      </w:r>
    </w:p>
    <w:p>
      <w:r>
        <w:t>1.A.大便B.寄生虫C.导尿术D.消耗</w:t>
        <w:tab/>
        <w:tab/>
        <w:t>正确答案：大便</w:t>
      </w:r>
    </w:p>
    <w:p>
      <w:r>
        <w:t>2.A.脓痰B.瘙痒C.斜视D.产后出血（PPH）</w:t>
        <w:tab/>
        <w:tab/>
        <w:t>正确答案：脓痰</w:t>
      </w:r>
    </w:p>
    <w:p>
      <w:r>
        <w:t>3.A.痛经B.用途C.放大D.肛门</w:t>
        <w:tab/>
        <w:tab/>
        <w:t>正确答案：肛门</w:t>
      </w:r>
    </w:p>
    <w:p>
      <w:r>
        <w:t>4.A.内部B.小便C.平常D.持续</w:t>
        <w:tab/>
        <w:tab/>
        <w:t>正确答案：持续</w:t>
      </w:r>
    </w:p>
    <w:p>
      <w:r>
        <w:t>5.A.保守B.流行性C.脊髓D.治疗</w:t>
        <w:tab/>
        <w:tab/>
        <w:t>正确答案：治疗</w:t>
      </w:r>
    </w:p>
    <w:p>
      <w:r>
        <w:t>6.A.体外循环B.检查C.高压氧D.肠闭锁</w:t>
        <w:tab/>
        <w:tab/>
        <w:t>正确答案：检查</w:t>
      </w:r>
    </w:p>
    <w:p>
      <w:r>
        <w:t>患者：最近 __1__ 带血是怎么回事？大便带血，不痛，鲜红色已经 __2__ 二天了。而且血有点多（男，34岁）</w:t>
      </w:r>
    </w:p>
    <w:p>
      <w:r>
        <w:t>医生：你好，大便干不干， __3__ 疼不疼？</w:t>
      </w:r>
    </w:p>
    <w:p>
      <w:r>
        <w:t>患者：大便不干，肛门不痛。</w:t>
      </w:r>
    </w:p>
    <w:p>
      <w:r>
        <w:t>患者：您好，张医生。</w:t>
      </w:r>
    </w:p>
    <w:p>
      <w:r>
        <w:t>医生：这是内痔引起的。</w:t>
      </w:r>
    </w:p>
    <w:p>
      <w:r>
        <w:t>患者：哦，怎么 __4__ 呢。</w:t>
      </w:r>
    </w:p>
    <w:p>
      <w:r>
        <w:t>患者：有什么好的建议，张医生，麻烦您了。</w:t>
      </w:r>
    </w:p>
    <w:p>
      <w:r>
        <w:t>1.A.炭疽B.板状腹C.作息D.大便</w:t>
        <w:tab/>
        <w:tab/>
        <w:t>正确答案：大便</w:t>
      </w:r>
    </w:p>
    <w:p>
      <w:r>
        <w:t>2.A.连续B.坐高C.皮炎D.随意</w:t>
        <w:tab/>
        <w:tab/>
        <w:t>正确答案：连续</w:t>
      </w:r>
    </w:p>
    <w:p>
      <w:r>
        <w:t>3.A.压迫B.复诊C.回肠D.肛门</w:t>
        <w:tab/>
        <w:tab/>
        <w:t>正确答案：肛门</w:t>
      </w:r>
    </w:p>
    <w:p>
      <w:r>
        <w:t>4.A.耽误B.初步C.治疗D.镇定</w:t>
        <w:tab/>
        <w:tab/>
        <w:t>正确答案：治疗</w:t>
      </w:r>
    </w:p>
    <w:p>
      <w:r>
        <w:t>患者：长期 __1__ 不成型会怎么样？还是说正常？（女，23岁）</w:t>
      </w:r>
    </w:p>
    <w:p>
      <w:r>
        <w:t>患者：九月开始 __2__ 。然后吃益生菌。本来有效果。后来没效果。半个月之后。胃非常疼。去做了 __3__ 。是 __4__ 反流慢性浅表性胃炎。之后胃治好了。但是大便还是不太成型？本来以为是胃药 __5__ ，后来停药也是一样的。</w:t>
      </w:r>
    </w:p>
    <w:p>
      <w:r>
        <w:t>医生：你好这种情况多久了？</w:t>
      </w:r>
    </w:p>
    <w:p>
      <w:r>
        <w:t>患者：三个月。</w:t>
      </w:r>
    </w:p>
    <w:p>
      <w:r>
        <w:t>患者：但是不是一直腹泻。</w:t>
      </w:r>
    </w:p>
    <w:p>
      <w:r>
        <w:t>患者：就是更多的是。不成型。</w:t>
      </w:r>
    </w:p>
    <w:p>
      <w:r>
        <w:t>医生：平日吃饭怎么样？ __6__ 吗。</w:t>
      </w:r>
    </w:p>
    <w:p>
      <w:r>
        <w:t>患者：我去医院。医生不建议我做肠镜。说是二十多岁不太可能那个。</w:t>
      </w:r>
    </w:p>
    <w:p>
      <w:r>
        <w:t>患者：吃饭规律。</w:t>
      </w:r>
    </w:p>
    <w:p>
      <w:r>
        <w:t>患者：喝粥吃面比较多。</w:t>
      </w:r>
    </w:p>
    <w:p>
      <w:r>
        <w:t>1.A.收缩B.静脉C.大便D.参与</w:t>
        <w:tab/>
        <w:tab/>
        <w:t>正确答案：大便</w:t>
      </w:r>
    </w:p>
    <w:p>
      <w:r>
        <w:t>2.A.尖锐湿疣B.罕见C.腹泻D.病毒</w:t>
        <w:tab/>
        <w:tab/>
        <w:t>正确答案：腹泻</w:t>
      </w:r>
    </w:p>
    <w:p>
      <w:r>
        <w:t>3.A.交叉配血B.溶栓C.胃镜D.抽搐</w:t>
        <w:tab/>
        <w:tab/>
        <w:t>正确答案：胃镜</w:t>
      </w:r>
    </w:p>
    <w:p>
      <w:r>
        <w:t>4.A.增殖期B.泌尿系统C.胆汁D.干扰素</w:t>
        <w:tab/>
        <w:tab/>
        <w:t>正确答案：胆汁</w:t>
      </w:r>
    </w:p>
    <w:p>
      <w:r>
        <w:t>5.A.生理B.升C.导致D.胸部</w:t>
        <w:tab/>
        <w:tab/>
        <w:t>正确答案：导致</w:t>
      </w:r>
    </w:p>
    <w:p>
      <w:r>
        <w:t>6.A.瘫痪B.晚期C.规律D.不孕</w:t>
        <w:tab/>
        <w:tab/>
        <w:t>正确答案：规律</w:t>
      </w:r>
    </w:p>
    <w:p>
      <w:r>
        <w:t>患者：肚脐眼左边3公分的地方突然有点疼（男，28岁）</w:t>
      </w:r>
    </w:p>
    <w:p>
      <w:r>
        <w:t>医生：你好，根据你说的情况，考虑可能是胃部不适引起的，这种情况多长时间了呢？最近 __1__ 和 __2__  __3__ 不规律？以前有没有慢性胃病的情况呢？</w:t>
      </w:r>
    </w:p>
    <w:p>
      <w:r>
        <w:t>患者：昨天晚上吃了一只螃蟹今天早上出现了 __4__ 的情况有过胃炎的。</w:t>
      </w:r>
    </w:p>
    <w:p>
      <w:r>
        <w:t>医生：以前吃螃蟹有没有 __5__ 情况呢？</w:t>
      </w:r>
    </w:p>
    <w:p>
      <w:r>
        <w:t>患者：有过拉肚子和肚子疼的情况不过是在肚脐眼的 __6__ 。</w:t>
      </w:r>
    </w:p>
    <w:p>
      <w:r>
        <w:t>医生：目前 __7__ 正常不正常呢？</w:t>
      </w:r>
    </w:p>
    <w:p>
      <w:r>
        <w:t>患者：颜色有点黑。</w:t>
      </w:r>
    </w:p>
    <w:p>
      <w:r>
        <w:t>1.A.产程B.行为C.饮食D.单纯</w:t>
        <w:tab/>
        <w:tab/>
        <w:t>正确答案：饮食</w:t>
      </w:r>
    </w:p>
    <w:p>
      <w:r>
        <w:t>2.A.容积B.颗C.作息D.尿道</w:t>
        <w:tab/>
        <w:tab/>
        <w:t>正确答案：作息</w:t>
      </w:r>
    </w:p>
    <w:p>
      <w:r>
        <w:t>3.A.记录B.彻底C.肺门D.规律</w:t>
        <w:tab/>
        <w:tab/>
        <w:t>正确答案：规律</w:t>
      </w:r>
    </w:p>
    <w:p>
      <w:r>
        <w:t>4.A.五官科B.小儿呼吸科C.心血管外科D.疼痛</w:t>
        <w:tab/>
        <w:tab/>
        <w:t>正确答案：疼痛</w:t>
      </w:r>
    </w:p>
    <w:p>
      <w:r>
        <w:t>5.A.肋B.直肠C.哮喘D.类似</w:t>
        <w:tab/>
        <w:tab/>
        <w:t>正确答案：类似</w:t>
      </w:r>
    </w:p>
    <w:p>
      <w:r>
        <w:t>6.A.病程B.位置C.颈部D.萎缩</w:t>
        <w:tab/>
        <w:tab/>
        <w:t>正确答案：位置</w:t>
      </w:r>
    </w:p>
    <w:p>
      <w:r>
        <w:t>7.A.阑尾B.大便C.残疾D.偏</w:t>
        <w:tab/>
        <w:tab/>
        <w:t>正确答案：大便</w:t>
      </w:r>
    </w:p>
    <w:p>
      <w:r>
        <w:t>患者：昨天晚饭吃了点凉菜，睡觉时胃疼腹疼，今天吃饭的时候胃稍微有点疼，刚 __1__ 过有 __2__ 反流性胃炎也 __3__ 过（男，26岁）</w:t>
      </w:r>
    </w:p>
    <w:p>
      <w:r>
        <w:t>患者：浅表性胃炎，胆汁反流较多。</w:t>
      </w:r>
    </w:p>
    <w:p>
      <w:r>
        <w:t>医生：你好，打嗝儿 __4__ 水么？</w:t>
      </w:r>
    </w:p>
    <w:p>
      <w:r>
        <w:t>患者：反酸口苦治疗了两个多月也是只能 __5__ 不会好，最近二十多天没有吃药了。</w:t>
      </w:r>
    </w:p>
    <w:p>
      <w:r>
        <w:t>患者：上午吃了两粒铝碳酸镁咀嚼片，跟双歧杆菌。</w:t>
      </w:r>
    </w:p>
    <w:p>
      <w:r>
        <w:t>患者：会缓解。</w:t>
      </w:r>
    </w:p>
    <w:p>
      <w:r>
        <w:t>患者：胃疼是吃肉的时候会感觉不舒服。</w:t>
      </w:r>
    </w:p>
    <w:p>
      <w:r>
        <w:t>患者：也不能吃多。</w:t>
      </w:r>
    </w:p>
    <w:p>
      <w:r>
        <w:t>患者：晚上睡觉如果平躺的话第二天就会反酸口苦严重，枕的高点的话第二天就会好很多。</w:t>
      </w:r>
    </w:p>
    <w:p>
      <w:r>
        <w:t>1.A.检查B.内环境C.骨龄D.过渡乳</w:t>
        <w:tab/>
        <w:tab/>
        <w:t>正确答案：检查</w:t>
      </w:r>
    </w:p>
    <w:p>
      <w:r>
        <w:t>2.A.胆汁B.胸大肌C.止血D.残胃癌</w:t>
        <w:tab/>
        <w:tab/>
        <w:t>正确答案：胆汁</w:t>
      </w:r>
    </w:p>
    <w:p>
      <w:r>
        <w:t>3.A.治疗B.指标C.残留D.全身</w:t>
        <w:tab/>
        <w:tab/>
        <w:t>正确答案：治疗</w:t>
      </w:r>
    </w:p>
    <w:p>
      <w:r>
        <w:t>4.A.反酸B.体重C.自觉D.器官</w:t>
        <w:tab/>
        <w:tab/>
        <w:t>正确答案：反酸</w:t>
      </w:r>
    </w:p>
    <w:p>
      <w:r>
        <w:t>5.A.缓解B.费用C.肝D.导尿术</w:t>
        <w:tab/>
        <w:tab/>
        <w:t>正确答案：缓解</w:t>
      </w:r>
    </w:p>
    <w:p>
      <w:r>
        <w:t>患者：你好，医生，胃里老是反胃，感觉胀胀的，挺难受的，是前几天因为肠胃感冒而发烧，退了烧以后就一直不舒服（男，31岁）</w:t>
      </w:r>
    </w:p>
    <w:p>
      <w:r>
        <w:t>医生：你好，这种情况多久了？</w:t>
      </w:r>
    </w:p>
    <w:p>
      <w:r>
        <w:t>患者：四天了。</w:t>
      </w:r>
    </w:p>
    <w:p>
      <w:r>
        <w:t>患者：医生，在嘛？</w:t>
      </w:r>
    </w:p>
    <w:p>
      <w:r>
        <w:t>医生：你好，以前的时候有没有慢性胃炎呢？</w:t>
      </w:r>
    </w:p>
    <w:p>
      <w:r>
        <w:t>医生：平时 __1__  __2__  __3__ 吗？</w:t>
      </w:r>
    </w:p>
    <w:p>
      <w:r>
        <w:t>医生：有没有经常吃 __4__  __5__  __6__ 生冷的 __7__ 呢？</w:t>
      </w:r>
    </w:p>
    <w:p>
      <w:r>
        <w:t>患者：饮食去年一年不规律。</w:t>
      </w:r>
    </w:p>
    <w:p>
      <w:r>
        <w:t>患者：没有慢性胃炎。</w:t>
      </w:r>
    </w:p>
    <w:p>
      <w:r>
        <w:t>患者：没有。</w:t>
      </w:r>
    </w:p>
    <w:p>
      <w:r>
        <w:t>1.A.遍布B.发绀C.饮食D.脖子</w:t>
        <w:tab/>
        <w:tab/>
        <w:t>正确答案：饮食</w:t>
      </w:r>
    </w:p>
    <w:p>
      <w:r>
        <w:t>2.A.解剖B.候诊区C.作息D.苯丙酮尿症</w:t>
        <w:tab/>
        <w:tab/>
        <w:t>正确答案：作息</w:t>
      </w:r>
    </w:p>
    <w:p>
      <w:r>
        <w:t>3.A.后果B.规律C.消毒D.平衡</w:t>
        <w:tab/>
        <w:tab/>
        <w:t>正确答案：规律</w:t>
      </w:r>
    </w:p>
    <w:p>
      <w:r>
        <w:t>4.A.会诊B.辛辣C.婚育史D.探头</w:t>
        <w:tab/>
        <w:tab/>
        <w:t>正确答案：辛辣</w:t>
      </w:r>
    </w:p>
    <w:p>
      <w:r>
        <w:t>5.A.骨盆B.油腻C.适应症D.母乳</w:t>
        <w:tab/>
        <w:tab/>
        <w:t>正确答案：油腻</w:t>
      </w:r>
    </w:p>
    <w:p>
      <w:r>
        <w:t>6.A.补救B.刺激C.收缩D.松弛</w:t>
        <w:tab/>
        <w:tab/>
        <w:t>正确答案：刺激</w:t>
      </w:r>
    </w:p>
    <w:p>
      <w:r>
        <w:t>7.A.积液B.食物C.自主D.皮疹</w:t>
        <w:tab/>
        <w:tab/>
        <w:t>正确答案：食物</w:t>
      </w:r>
    </w:p>
    <w:p>
      <w:r>
        <w:t>患者：我做过 __1__  __2__ 是十二支胃溃疡，糜烂性胃炎，有很多年了，现在吃什么药最好。（男，65岁）</w:t>
      </w:r>
    </w:p>
    <w:p>
      <w:r>
        <w:t>医生：你好，目前有什么 __3__ 呢？</w:t>
      </w:r>
    </w:p>
    <w:p>
      <w:r>
        <w:t>患者：现在在早上四五钟时心口有点疼。</w:t>
      </w:r>
    </w:p>
    <w:p>
      <w:r>
        <w:t>医生： __4__ 是胃吗？有没有心脏病？</w:t>
      </w:r>
    </w:p>
    <w:p>
      <w:r>
        <w:t>患者：有时还有点涨。</w:t>
      </w:r>
    </w:p>
    <w:p>
      <w:r>
        <w:t>1.A.疝B.暴饮暴食C.绝经D.胃镜</w:t>
        <w:tab/>
        <w:tab/>
        <w:t>正确答案：胃镜</w:t>
      </w:r>
    </w:p>
    <w:p>
      <w:r>
        <w:t>2.A.检查B.门静脉高压症C.迷走神经D.胸膜</w:t>
        <w:tab/>
        <w:tab/>
        <w:t>正确答案：检查</w:t>
      </w:r>
    </w:p>
    <w:p>
      <w:r>
        <w:t>3.A.症状B.单核细胞C.口臭D.数值</w:t>
        <w:tab/>
        <w:tab/>
        <w:t>正确答案：症状</w:t>
      </w:r>
    </w:p>
    <w:p>
      <w:r>
        <w:t>4.A.确定B.药物C.自发性D.谨慎</w:t>
        <w:tab/>
        <w:tab/>
        <w:t>正确答案：确定</w:t>
      </w:r>
    </w:p>
    <w:p>
      <w:r>
        <w:t>患者：肠镜有 __1__ 吗？经常 __2__ 有 __3__ 做肠镜吗（女，27岁）</w:t>
      </w:r>
    </w:p>
    <w:p>
      <w:r>
        <w:t>医生：没什么付作用。请问您腹泻多长时间了有血便吗。</w:t>
      </w:r>
    </w:p>
    <w:p>
      <w:r>
        <w:t>患者：没有血，我三天两头，没吃什么不干净的就拉肚子，拉的黄色粘液。</w:t>
      </w:r>
    </w:p>
    <w:p>
      <w:r>
        <w:t>患者： __4__ 有点胀。</w:t>
      </w:r>
    </w:p>
    <w:p>
      <w:r>
        <w:t>患者：肛门有点最落。</w:t>
      </w:r>
    </w:p>
    <w:p>
      <w:r>
        <w:t>医生：那您就去查一下吧。</w:t>
      </w:r>
    </w:p>
    <w:p>
      <w:r>
        <w:t>患者： __5__ 的话能查出什么。</w:t>
      </w:r>
    </w:p>
    <w:p>
      <w:r>
        <w:t>患者：今天拉的头晕和无力。</w:t>
      </w:r>
    </w:p>
    <w:p>
      <w:r>
        <w:t>患者：怎么 __6__ 一下。</w:t>
      </w:r>
    </w:p>
    <w:p>
      <w:r>
        <w:t>1.A.胆石病B.白细胞C.副作用D.耽误</w:t>
        <w:tab/>
        <w:tab/>
        <w:t>正确答案：副作用</w:t>
      </w:r>
    </w:p>
    <w:p>
      <w:r>
        <w:t>2.A.病史B.代替C.喘息D.腹泻</w:t>
        <w:tab/>
        <w:tab/>
        <w:t>正确答案：腹泻</w:t>
      </w:r>
    </w:p>
    <w:p>
      <w:r>
        <w:t>3.A.指导B.必要C.摔倒D.缺损</w:t>
        <w:tab/>
        <w:tab/>
        <w:t>正确答案：必要</w:t>
      </w:r>
    </w:p>
    <w:p>
      <w:r>
        <w:t>4.A.尺骨B.肛门C.胆囊D.软</w:t>
        <w:tab/>
        <w:tab/>
        <w:t>正确答案：肛门</w:t>
      </w:r>
    </w:p>
    <w:p>
      <w:r>
        <w:t>5.A.检查B.胆红素C.破伤风D.猝死</w:t>
        <w:tab/>
        <w:tab/>
        <w:t>正确答案：检查</w:t>
      </w:r>
    </w:p>
    <w:p>
      <w:r>
        <w:t>6.A.缓解B.敏感C.升D.嗓子</w:t>
        <w:tab/>
        <w:tab/>
        <w:t>正确答案：缓解</w:t>
      </w:r>
    </w:p>
    <w:p>
      <w:r>
        <w:t>患者：慢性肠炎吃什么药？病症 __1__ 为 __2__ ， __3__ ，水样便。（男，25岁）</w:t>
      </w:r>
    </w:p>
    <w:p>
      <w:r>
        <w:t>医生：多久了呢？，查什么了没。</w:t>
      </w:r>
    </w:p>
    <w:p>
      <w:r>
        <w:t>患者：一两年了。吃药就好了，好不利索。</w:t>
      </w:r>
    </w:p>
    <w:p>
      <w:r>
        <w:t>医生：查肠镜了吗。</w:t>
      </w:r>
    </w:p>
    <w:p>
      <w:r>
        <w:t>患者：没有。</w:t>
      </w:r>
    </w:p>
    <w:p>
      <w:r>
        <w:t>医生： __4__ 有血吗。</w:t>
      </w:r>
    </w:p>
    <w:p>
      <w:r>
        <w:t>患者：没有，主要就是肚子疼，拉肚子，吃了一盒肠炎宁。消停了一天肚子又疼了。我想问问吃点啥药，谢谢。</w:t>
      </w:r>
    </w:p>
    <w:p>
      <w:r>
        <w:t>医生：可以吃思密达和乳酸菌 __5__ 。</w:t>
      </w:r>
    </w:p>
    <w:p>
      <w:r>
        <w:t>医生：要是效果不好需要查肠镜。</w:t>
      </w:r>
    </w:p>
    <w:p>
      <w:r>
        <w:t>患者：谢谢。</w:t>
      </w:r>
    </w:p>
    <w:p>
      <w:r>
        <w:t>1.A.进展期B.表现C.特征D.肺活量</w:t>
        <w:tab/>
        <w:tab/>
        <w:t>正确答案：表现</w:t>
      </w:r>
    </w:p>
    <w:p>
      <w:r>
        <w:t>2.A.强烈B.脉搏C.腹痛D.失常</w:t>
        <w:tab/>
        <w:tab/>
        <w:t>正确答案：腹痛</w:t>
      </w:r>
    </w:p>
    <w:p>
      <w:r>
        <w:t>3.A.没劲B.记忆力C.腹泻D.肩部</w:t>
        <w:tab/>
        <w:tab/>
        <w:t>正确答案：腹泻</w:t>
      </w:r>
    </w:p>
    <w:p>
      <w:r>
        <w:t>4.A.黏膜B.必要C.大便D.原则</w:t>
        <w:tab/>
        <w:tab/>
        <w:t>正确答案：大便</w:t>
      </w:r>
    </w:p>
    <w:p>
      <w:r>
        <w:t>5.A.片B.耳鸣C.鼻涕D.电击</w:t>
        <w:tab/>
        <w:tab/>
        <w:t>正确答案：片</w:t>
      </w:r>
    </w:p>
    <w:p>
      <w:r>
        <w:t>患者：肚子痛，上吐下泻。头还会痛。肚脐眼肚脐眼一下的 __1__ 痛。（女，22岁）</w:t>
      </w:r>
    </w:p>
    <w:p>
      <w:r>
        <w:t>医生：你好很高兴为你解答，这种情况多长时间了？稀便还是水样 __2__ ？</w:t>
      </w:r>
    </w:p>
    <w:p>
      <w:r>
        <w:t>患者：前几天只是觉得 __3__ 不好，吃不下东西。</w:t>
      </w:r>
    </w:p>
    <w:p>
      <w:r>
        <w:t>患者：水样得。</w:t>
      </w:r>
    </w:p>
    <w:p>
      <w:r>
        <w:t>患者：应该说都有。</w:t>
      </w:r>
    </w:p>
    <w:p>
      <w:r>
        <w:t>医生：今天拉了几次？ __4__ 厉害吗？</w:t>
      </w:r>
    </w:p>
    <w:p>
      <w:r>
        <w:t>患者：记不得了。</w:t>
      </w:r>
    </w:p>
    <w:p>
      <w:r>
        <w:t>患者：跑了一天的厕所。</w:t>
      </w:r>
    </w:p>
    <w:p>
      <w:r>
        <w:t>患者：刚刚吐了。</w:t>
      </w:r>
    </w:p>
    <w:p>
      <w:r>
        <w:t>1.A.位置B.酶C.抗体D.处女膜</w:t>
        <w:tab/>
        <w:tab/>
        <w:t>正确答案：位置</w:t>
      </w:r>
    </w:p>
    <w:p>
      <w:r>
        <w:t>2.A.大便B.巨大C.副作用D.闻</w:t>
        <w:tab/>
        <w:tab/>
        <w:t>正确答案：大便</w:t>
      </w:r>
    </w:p>
    <w:p>
      <w:r>
        <w:t>3.A.胃口B.疾病C.耻骨联合D.腹部</w:t>
        <w:tab/>
        <w:tab/>
        <w:t>正确答案：胃口</w:t>
      </w:r>
    </w:p>
    <w:p>
      <w:r>
        <w:t>4.A.真菌B.包括C.造成D.腹痛</w:t>
        <w:tab/>
        <w:tab/>
        <w:t>正确答案：腹痛</w:t>
      </w:r>
    </w:p>
    <w:p>
      <w:r>
        <w:t>患者： __1__  __2__ ，有点坚硬，不易解出，我该怎么办？已经第二天了。</w:t>
      </w:r>
    </w:p>
    <w:p>
      <w:r>
        <w:t>医生：你好，请问这种情况多久了？</w:t>
      </w:r>
    </w:p>
    <w:p>
      <w:r>
        <w:t>医生：可以考虑使用点开塞露。塞肛。</w:t>
      </w:r>
    </w:p>
    <w:p>
      <w:r>
        <w:t>患者：哦，开塞露怎么使用。</w:t>
      </w:r>
    </w:p>
    <w:p>
      <w:r>
        <w:t>医生：买来剪开开口处，把开塞露挤到 __3__ 里面去。</w:t>
      </w:r>
    </w:p>
    <w:p>
      <w:r>
        <w:t>医生：你去药店买的时候问一下销售人员就知道了。</w:t>
      </w:r>
    </w:p>
    <w:p>
      <w:r>
        <w:t>患者：大便在肛门怎么办。</w:t>
      </w:r>
    </w:p>
    <w:p>
      <w:r>
        <w:t>1.A.缓解B.幅度C.发热D.大便</w:t>
        <w:tab/>
        <w:tab/>
        <w:t>正确答案：大便</w:t>
      </w:r>
    </w:p>
    <w:p>
      <w:r>
        <w:t>2.A.创伤B.损坏C.黏膜D.干燥</w:t>
        <w:tab/>
        <w:tab/>
        <w:t>正确答案：干燥</w:t>
      </w:r>
    </w:p>
    <w:p>
      <w:r>
        <w:t>3.A.化验B.着凉C.进展期D.肛门</w:t>
        <w:tab/>
        <w:tab/>
        <w:t>正确答案：肛门</w:t>
      </w:r>
    </w:p>
    <w:p>
      <w:r>
        <w:t>患者：昨天晚上好像吃坏东西了！拉肚子不停！到现在都有血了！还是不停！咋办？（男，17岁）</w:t>
      </w:r>
    </w:p>
    <w:p>
      <w:r>
        <w:t>医生：你好，很高兴帮助你。</w:t>
      </w:r>
    </w:p>
    <w:p>
      <w:r>
        <w:t>患者：昨天晚上好像吃坏东西了！拉肚子不停！到现在都有血了！还是不停！咋办？（男，17岁）</w:t>
      </w:r>
    </w:p>
    <w:p>
      <w:r>
        <w:t>医生：这个需要抓紧时间去医院 __1__ 的。</w:t>
      </w:r>
    </w:p>
    <w:p>
      <w:r>
        <w:t>患者：出血量很少！就是 __2__ 很痛！拉不出来肚子还痛！</w:t>
      </w:r>
    </w:p>
    <w:p>
      <w:r>
        <w:t>医生：有痔疮吗。</w:t>
      </w:r>
    </w:p>
    <w:p>
      <w:r>
        <w:t>患者：有。</w:t>
      </w:r>
    </w:p>
    <w:p>
      <w:r>
        <w:t>1.A.缺铁性贫血B.胸腔C.肿胀D.止血</w:t>
        <w:tab/>
        <w:tab/>
        <w:t>正确答案：止血</w:t>
      </w:r>
    </w:p>
    <w:p>
      <w:r>
        <w:t>2.A.肛门B.劝C.残疾D.禁食</w:t>
        <w:tab/>
        <w:tab/>
        <w:t>正确答案：肛门</w:t>
      </w:r>
    </w:p>
    <w:p>
      <w:r>
        <w:t>患者：拉肚子，今天上午拉了5次肚子，拉出来是绿色水样的。前天肚子胀吃不下饭，去医院验血配了双歧杆菌三联活菌肠溶胶囊和洋托拉唑钠肠溶微丸胶囊，现在肚子不胀了，但是拉肚子，拉绿色水漾，吃了南洋克痢痧没什么效果，这该怎么办呢？（男，28岁）</w:t>
      </w:r>
    </w:p>
    <w:p>
      <w:r>
        <w:t>医生：您好！请问您有没有 __1__ ？ __2__ 状态如何？</w:t>
      </w:r>
    </w:p>
    <w:p>
      <w:r>
        <w:t>患者：没有发热，精神今天还好，昨天很累。</w:t>
      </w:r>
    </w:p>
    <w:p>
      <w:r>
        <w:t>医生：请问南洋什么药？</w:t>
      </w:r>
    </w:p>
    <w:p>
      <w:r>
        <w:t>患者：南洋克痢痧胶囊。</w:t>
      </w:r>
    </w:p>
    <w:p>
      <w:r>
        <w:t>患者：以前一吃就好的，这次好像止不住拉肚子了。</w:t>
      </w:r>
    </w:p>
    <w:p>
      <w:r>
        <w:t>1.A.反酸B.肾C.发热D.咀嚼</w:t>
        <w:tab/>
        <w:tab/>
        <w:t>正确答案：发热</w:t>
      </w:r>
    </w:p>
    <w:p>
      <w:r>
        <w:t>2.A.心理B.睾丸C.精神D.输精管</w:t>
        <w:tab/>
        <w:tab/>
        <w:t>正确答案：精神</w:t>
      </w:r>
    </w:p>
    <w:p>
      <w:r>
        <w:t>患者：我才27岁，为什么会得反流性食道炎？但是食道炎好了为什么还经常会胃酸反流？每天都是这样，湾个 __1__ 都会反流。。。好 __2__ ，严重影响了我的工作和生活，怎么办？还有 __3__ 撤施吗医生？（男，26岁）</w:t>
      </w:r>
    </w:p>
    <w:p>
      <w:r>
        <w:t>医生：你好，你这种情况多久了？</w:t>
      </w:r>
    </w:p>
    <w:p>
      <w:r>
        <w:t>患者：好多年了，从初中就开始有了，经常 __4__ 。</w:t>
      </w:r>
    </w:p>
    <w:p>
      <w:r>
        <w:t>医生：有没有去医院 __5__ 过？</w:t>
      </w:r>
    </w:p>
    <w:p>
      <w:r>
        <w:t>医生：这个病最大的特点就是容易 __6__  __7__ ，时轻时重，时好时坏。</w:t>
      </w:r>
    </w:p>
    <w:p>
      <w:r>
        <w:t>患者：嗯，以前经常检查，有个医生说我喷口有点 __8__ 。不知道为啥会松弛，可能跟我从小的压力有关吧！</w:t>
      </w:r>
    </w:p>
    <w:p>
      <w:r>
        <w:t>医生：吃了什么药吗？</w:t>
      </w:r>
    </w:p>
    <w:p>
      <w:r>
        <w:t>患者：兰索拉唑，还有胃复胶囊吧！</w:t>
      </w:r>
    </w:p>
    <w:p>
      <w:r>
        <w:t>1.A.食管B.腰C.咽喉D.女性生殖</w:t>
        <w:tab/>
        <w:tab/>
        <w:t>正确答案：腰</w:t>
      </w:r>
    </w:p>
    <w:p>
      <w:r>
        <w:t>2.A.临产B.痛苦C.混合性病变（肿物）D.频繁</w:t>
        <w:tab/>
        <w:tab/>
        <w:t>正确答案：痛苦</w:t>
      </w:r>
    </w:p>
    <w:p>
      <w:r>
        <w:t>3.A.清除B.补救C.因素D.佝偻病</w:t>
        <w:tab/>
        <w:tab/>
        <w:t>正确答案：补救</w:t>
      </w:r>
    </w:p>
    <w:p>
      <w:r>
        <w:t>4.A.消化B.打嗝C.荤D.烧伤</w:t>
        <w:tab/>
        <w:tab/>
        <w:t>正确答案：打嗝</w:t>
      </w:r>
    </w:p>
    <w:p>
      <w:r>
        <w:t>5.A.疝B.检查C.尸体D.纵隔</w:t>
        <w:tab/>
        <w:tab/>
        <w:t>正确答案：检查</w:t>
      </w:r>
    </w:p>
    <w:p>
      <w:r>
        <w:t>6.A.行为B.反复C.鼓室D.聋哑</w:t>
        <w:tab/>
        <w:tab/>
        <w:t>正确答案：反复</w:t>
      </w:r>
    </w:p>
    <w:p>
      <w:r>
        <w:t>7.A.拖延B.发作C.发作D.浅</w:t>
        <w:tab/>
        <w:tab/>
        <w:t>正确答案：发作</w:t>
      </w:r>
    </w:p>
    <w:p>
      <w:r>
        <w:t>8.A.安慰B.松弛C.包括D.辐射</w:t>
        <w:tab/>
        <w:tab/>
        <w:t>正确答案：松弛</w:t>
      </w:r>
    </w:p>
    <w:p>
      <w:r>
        <w:t>患者：胃经常不舒服，想来问药的，现在吃饭不香，想 __1__ 打不出，想买点药 __2__ 一下（男，35岁）</w:t>
      </w:r>
    </w:p>
    <w:p>
      <w:r>
        <w:t>医生：你好很高兴为你解答。 __3__  __4__ 吗？</w:t>
      </w:r>
    </w:p>
    <w:p>
      <w:r>
        <w:t>患者：以前查过是慢浅表性胃炎，感觉一直没好，</w:t>
      </w:r>
    </w:p>
    <w:p>
      <w:r>
        <w:t>患者：反酸不很 __5__ 。</w:t>
      </w:r>
    </w:p>
    <w:p>
      <w:r>
        <w:t>医生：都吃过点什么药？</w:t>
      </w:r>
    </w:p>
    <w:p>
      <w:r>
        <w:t>患者：吗叮啉。</w:t>
      </w:r>
    </w:p>
    <w:p>
      <w:r>
        <w:t>1.A.回声B.闭经C.应用D.打嗝</w:t>
        <w:tab/>
        <w:tab/>
        <w:t>正确答案：打嗝</w:t>
      </w:r>
    </w:p>
    <w:p>
      <w:r>
        <w:t>2.A.残留B.静脉C.物品D.缓解</w:t>
        <w:tab/>
        <w:tab/>
        <w:t>正确答案：缓解</w:t>
      </w:r>
    </w:p>
    <w:p>
      <w:r>
        <w:t>3.A.伴有B.尾骨C.间质性肺炎D.预防</w:t>
        <w:tab/>
        <w:tab/>
        <w:t>正确答案：伴有</w:t>
      </w:r>
    </w:p>
    <w:p>
      <w:r>
        <w:t>4.A.反酸B.辛辣C.骨骼肌D.结节</w:t>
        <w:tab/>
        <w:tab/>
        <w:t>正确答案：反酸</w:t>
      </w:r>
    </w:p>
    <w:p>
      <w:r>
        <w:t>5.A.明显B.浮肿C.认知D.免疫</w:t>
        <w:tab/>
        <w:tab/>
        <w:t>正确答案：明显</w:t>
      </w:r>
    </w:p>
    <w:p>
      <w:r>
        <w:t>患者：医生，家里有杯水，放了有一年多在杯子里， __1__ 杯子不透明，也就忘记倒了，今天我发现后就把水倒了，然后又放了点自来水涮了涮，后来又接了点水就手涮几次嘴巴后吐出来，我就想问，这个杯子会不会滋生幽门螺杆菌？我怕 __2__ 幽门螺旋杆菌。（女，31岁）</w:t>
      </w:r>
    </w:p>
    <w:p>
      <w:r>
        <w:t>医生：你好，没有吞下那些水吧？</w:t>
      </w:r>
    </w:p>
    <w:p>
      <w:r>
        <w:t>患者：没有。</w:t>
      </w:r>
    </w:p>
    <w:p>
      <w:r>
        <w:t>患者：放嘴里咕噜了一下，</w:t>
      </w:r>
    </w:p>
    <w:p>
      <w:r>
        <w:t>患者：吐了。</w:t>
      </w:r>
    </w:p>
    <w:p>
      <w:r>
        <w:t>患者：会不会滋生幽门螺杆菌，这个 __3__ 。</w:t>
      </w:r>
    </w:p>
    <w:p>
      <w:r>
        <w:t>患者：家里有小宝宝，所以我会担心点。</w:t>
      </w:r>
    </w:p>
    <w:p>
      <w:r>
        <w:t>1.A.胫骨B.检验C.日常D.犹豫</w:t>
        <w:tab/>
        <w:tab/>
        <w:t>正确答案：犹豫</w:t>
      </w:r>
    </w:p>
    <w:p>
      <w:r>
        <w:t>2.A.老年病科B.感染C.五官科D.医疗美容科</w:t>
        <w:tab/>
        <w:tab/>
        <w:t>正确答案：感染</w:t>
      </w:r>
    </w:p>
    <w:p>
      <w:r>
        <w:t>3.A.保守B.场所C.细菌D.分娩</w:t>
        <w:tab/>
        <w:tab/>
        <w:t>正确答案：细菌</w:t>
      </w:r>
    </w:p>
    <w:p>
      <w:r>
        <w:t>患者： __1__ 壁 __2__ 结晶，胆囊壁毛糙（男，39岁）</w:t>
      </w:r>
    </w:p>
    <w:p>
      <w:r>
        <w:t>医生：您好，有什么 __3__ 吗？</w:t>
      </w:r>
    </w:p>
    <w:p>
      <w:r>
        <w:t>患者：今天查体查出来了，平时也没什么症状，只是右上腹有一点不舒服！不是太 __4__ ！</w:t>
      </w:r>
    </w:p>
    <w:p>
      <w:r>
        <w:t>医生：现在是有胆囊炎。</w:t>
      </w:r>
    </w:p>
    <w:p>
      <w:r>
        <w:t>患者：还有，碳 __5__ 呈 __6__ 。</w:t>
      </w:r>
    </w:p>
    <w:p>
      <w:r>
        <w:t>医生：碳13或者是14吗？</w:t>
      </w:r>
    </w:p>
    <w:p>
      <w:r>
        <w:t>患者：14</w:t>
      </w:r>
    </w:p>
    <w:p>
      <w:r>
        <w:t>医生：那是检测胃里的幽门螺旋杆菌。幽门螺旋杆菌阳性。</w:t>
      </w:r>
    </w:p>
    <w:p>
      <w:r>
        <w:t>医生：胃里如果没有症状，可以选择 __7__ ，也可以杀菌 __8__ 。</w:t>
      </w:r>
    </w:p>
    <w:p>
      <w:r>
        <w:t>患者：这两种综合起来怎么样治疗呢？谢谢您！</w:t>
      </w:r>
    </w:p>
    <w:p>
      <w:r>
        <w:t>1.A.胆囊B.直肠C.皮炎D.烫</w:t>
        <w:tab/>
        <w:tab/>
        <w:t>正确答案：胆囊</w:t>
      </w:r>
    </w:p>
    <w:p>
      <w:r>
        <w:t>2.A.堵塞B.受伤C.乳房D.胆固醇</w:t>
        <w:tab/>
        <w:tab/>
        <w:t>正确答案：胆固醇</w:t>
      </w:r>
    </w:p>
    <w:p>
      <w:r>
        <w:t>3.A.监测B.病理C.血压D.症状</w:t>
        <w:tab/>
        <w:tab/>
        <w:t>正确答案：症状</w:t>
      </w:r>
    </w:p>
    <w:p>
      <w:r>
        <w:t>4.A.脖子B.颈椎C.闻D.明显</w:t>
        <w:tab/>
        <w:tab/>
        <w:t>正确答案：明显</w:t>
      </w:r>
    </w:p>
    <w:p>
      <w:r>
        <w:t>5.A.呼吸B.呼吸内科或老年科C.男性科D.小儿心脏外科</w:t>
        <w:tab/>
        <w:tab/>
        <w:t>正确答案：呼吸</w:t>
      </w:r>
    </w:p>
    <w:p>
      <w:r>
        <w:t>6.A.阳性B.肠系膜C.肝素D.护理</w:t>
        <w:tab/>
        <w:tab/>
        <w:t>正确答案：阳性</w:t>
      </w:r>
    </w:p>
    <w:p>
      <w:r>
        <w:t>7.A.观察B.预防C.边缘D.白血病</w:t>
        <w:tab/>
        <w:tab/>
        <w:t>正确答案：观察</w:t>
      </w:r>
    </w:p>
    <w:p>
      <w:r>
        <w:t>8.A.治疗B.项C.清除D.膀胱</w:t>
        <w:tab/>
        <w:tab/>
        <w:t>正确答案：治疗</w:t>
      </w:r>
    </w:p>
    <w:p>
      <w:r>
        <w:t>患者：基本上每天上厕所大号都在拉肚子（男，20岁）</w:t>
      </w:r>
    </w:p>
    <w:p>
      <w:r>
        <w:t>医生：你好，很高兴为您解答。</w:t>
      </w:r>
    </w:p>
    <w:p>
      <w:r>
        <w:t>患者：谢谢。</w:t>
      </w:r>
    </w:p>
    <w:p>
      <w:r>
        <w:t>医生：一天几次？ __1__ 很稀吗。</w:t>
      </w:r>
    </w:p>
    <w:p>
      <w:r>
        <w:t>患者：上厕所其实很正常次数不多大便稀得次数最多。</w:t>
      </w:r>
    </w:p>
    <w:p>
      <w:r>
        <w:t>1.A.耻骨联合B.处方C.后遗症D.大便</w:t>
        <w:tab/>
        <w:tab/>
        <w:t>正确答案：大便</w:t>
      </w:r>
    </w:p>
    <w:p>
      <w:r>
        <w:t>患者：抽烟后感觉 __1__ 想吐？怎么样能快速 __2__ ？（男，23岁）</w:t>
      </w:r>
    </w:p>
    <w:p>
      <w:r>
        <w:t>医生：你好！这种情况有多久了啊？建议 __3__ 点茶叶。</w:t>
      </w:r>
    </w:p>
    <w:p>
      <w:r>
        <w:t>患者：就今天下午抽了一根，大概两三个小时后出现这种感觉。</w:t>
      </w:r>
    </w:p>
    <w:p>
      <w:r>
        <w:t>医生：然后戒烟。以前抽烟吗。</w:t>
      </w:r>
    </w:p>
    <w:p>
      <w:r>
        <w:t>患者：现在抽的比之前少了，在慢慢戒烟当中。</w:t>
      </w:r>
    </w:p>
    <w:p>
      <w:r>
        <w:t>患者：除了茶叶有别的方法吗。</w:t>
      </w:r>
    </w:p>
    <w:p>
      <w:r>
        <w:t>患者：家里没有茶叶……现在感觉很难受。</w:t>
      </w:r>
    </w:p>
    <w:p>
      <w:r>
        <w:t>患者：又吐不出来。</w:t>
      </w:r>
    </w:p>
    <w:p>
      <w:r>
        <w:t>医生：晚饭吃了吗。</w:t>
      </w:r>
    </w:p>
    <w:p>
      <w:r>
        <w:t>患者：没有，抽烟也就在吃过午饭两个小时之后吧。</w:t>
      </w:r>
    </w:p>
    <w:p>
      <w:r>
        <w:t>1.A.镇定B.恶心C.膈D.炎热</w:t>
        <w:tab/>
        <w:tab/>
        <w:t>正确答案：恶心</w:t>
      </w:r>
    </w:p>
    <w:p>
      <w:r>
        <w:t>2.A.痛苦B.巨大C.脖子D.缓解</w:t>
        <w:tab/>
        <w:tab/>
        <w:t>正确答案：缓解</w:t>
      </w:r>
    </w:p>
    <w:p>
      <w:r>
        <w:t>3.A.下肢B.生长C.纱布D.咀嚼</w:t>
        <w:tab/>
        <w:tab/>
        <w:t>正确答案：咀嚼</w:t>
      </w:r>
    </w:p>
    <w:p>
      <w:r>
        <w:t>患者：黄藤素胶囊和庆大霉素胶囊能一起吃吗?（男，22岁）</w:t>
      </w:r>
    </w:p>
    <w:p>
      <w:r>
        <w:t>医生：你好，这二种药可以同时服用。</w:t>
      </w:r>
    </w:p>
    <w:p>
      <w:r>
        <w:t>患者：感冒的同时拉肚子，是先吃感冒药，半个小时后再吃黄藤素胶囊和庆大霉素胶囊。还是先吃黄藤素胶囊和庆大霉素胶囊，半小时后再吃感冒药。</w:t>
      </w:r>
    </w:p>
    <w:p>
      <w:r>
        <w:t>患者：感冒药服用的是阿莫西林胶囊，板蓝根，病毒灵，感冒清片，咳特灵胶囊，酚氨咖敏片，牛黄解毒片。</w:t>
      </w:r>
    </w:p>
    <w:p>
      <w:r>
        <w:t>医生：你吃的太多了，不用这么多了。你好，还在吗？</w:t>
      </w:r>
    </w:p>
    <w:p>
      <w:r>
        <w:t>患者：你好，我主要是有点咳嗽，流鼻涕还有点拉肚子，那这些药应该怎么吃呢？</w:t>
      </w:r>
    </w:p>
    <w:p>
      <w:r>
        <w:t>医生：几天了？有发烧吗？咳嗽有痰吗？一天拉几次？像水一样吗？</w:t>
      </w:r>
    </w:p>
    <w:p>
      <w:r>
        <w:t>患者：昨天早上出现的，咳嗽没有痰，一天拉两次或者三次，拉的有点稀还带着 __1__ 。</w:t>
      </w:r>
    </w:p>
    <w:p>
      <w:r>
        <w:t>1.A.剧烈B.阿司匹林C.疾病D.臭</w:t>
        <w:tab/>
        <w:tab/>
        <w:t>正确答案：臭</w:t>
      </w:r>
    </w:p>
    <w:p>
      <w:r>
        <w:t>患者：医生您好！我肚脐眼右上方隐隐作痛，用手使劲按不怎么疼，但是轻轻的摩擦就疼。 __1__ 两天了啊，怎么回事！（女，22岁）</w:t>
      </w:r>
    </w:p>
    <w:p>
      <w:r>
        <w:t>医生：您好！我是蓝医生，很高兴为您解答。</w:t>
      </w:r>
    </w:p>
    <w:p>
      <w:r>
        <w:t>医生：有 __2__ ， __3__ ， __4__ ，胃胀，发烧，拉肚子吗？</w:t>
      </w:r>
    </w:p>
    <w:p>
      <w:r>
        <w:t>患者：没有呢。</w:t>
      </w:r>
    </w:p>
    <w:p>
      <w:r>
        <w:t>患者：什么 __5__ 都没有，就是那块疼。</w:t>
      </w:r>
    </w:p>
    <w:p>
      <w:r>
        <w:t>医生：请问这个情况多久了？做过什么 __6__  __7__ 没有？</w:t>
      </w:r>
    </w:p>
    <w:p>
      <w:r>
        <w:t>患者：两天了，没有检查过。</w:t>
      </w:r>
    </w:p>
    <w:p>
      <w:r>
        <w:t>1.A.持续B.鼻涕C.气味D.护理</w:t>
        <w:tab/>
        <w:tab/>
        <w:t>正确答案：持续</w:t>
      </w:r>
    </w:p>
    <w:p>
      <w:r>
        <w:t>2.A.视力B.步骤C.反酸D.腹部</w:t>
        <w:tab/>
        <w:tab/>
        <w:t>正确答案：反酸</w:t>
      </w:r>
    </w:p>
    <w:p>
      <w:r>
        <w:t>3.A.打嗝B.救护车C.尽快D.急诊</w:t>
        <w:tab/>
        <w:tab/>
        <w:t>正确答案：打嗝</w:t>
      </w:r>
    </w:p>
    <w:p>
      <w:r>
        <w:t>4.A.疱疹B.黄体C.化痰止咳D.呕吐</w:t>
        <w:tab/>
        <w:tab/>
        <w:t>正确答案：呕吐</w:t>
      </w:r>
    </w:p>
    <w:p>
      <w:r>
        <w:t>5.A.罕见B.骨骼肌C.沟通D.症状</w:t>
        <w:tab/>
        <w:tab/>
        <w:t>正确答案：症状</w:t>
      </w:r>
    </w:p>
    <w:p>
      <w:r>
        <w:t>6.A.检查B.肢端肥大症C.首先消除D.造影</w:t>
        <w:tab/>
        <w:tab/>
        <w:t>正确答案：检查</w:t>
      </w:r>
    </w:p>
    <w:p>
      <w:r>
        <w:t>7.A.治疗B.面积C.指征D.弱</w:t>
        <w:tab/>
        <w:tab/>
        <w:t>正确答案：治疗</w:t>
      </w:r>
    </w:p>
    <w:p>
      <w:r>
        <w:t>患者：早上起来 __1__ 想吐，欧酸气，还 __2__ ，下午吐完，泻完后好多了，晚饭也吃了，但过了一会儿又吐了，吐完后就感觉舒服点了，想问问医生这是什么 __3__ ？（女，21岁）</w:t>
      </w:r>
    </w:p>
    <w:p>
      <w:r>
        <w:t>医生：这种情况有多长时间了？</w:t>
      </w:r>
    </w:p>
    <w:p>
      <w:r>
        <w:t>医生：有没有吃啥不干净的 __4__ 或者受凉啊？</w:t>
      </w:r>
    </w:p>
    <w:p>
      <w:r>
        <w:t>患者：就从今早上开始的。</w:t>
      </w:r>
    </w:p>
    <w:p>
      <w:r>
        <w:t>患者：应该没有。</w:t>
      </w:r>
    </w:p>
    <w:p>
      <w:r>
        <w:t>医生：莫名其妙的就出现这种症状了嘛？</w:t>
      </w:r>
    </w:p>
    <w:p>
      <w:r>
        <w:t>患者：刚开始噶出的气都酸酸的。</w:t>
      </w:r>
    </w:p>
    <w:p>
      <w:r>
        <w:t>患者：恩。</w:t>
      </w:r>
    </w:p>
    <w:p>
      <w:r>
        <w:t>医生：拉肚子是稀水一样的 __5__ 嘛？</w:t>
      </w:r>
    </w:p>
    <w:p>
      <w:r>
        <w:t>患者：对。</w:t>
      </w:r>
    </w:p>
    <w:p>
      <w:r>
        <w:t>1.A.恶心B.超敏反应C.疲劳D.频繁</w:t>
        <w:tab/>
        <w:tab/>
        <w:t>正确答案：恶心</w:t>
      </w:r>
    </w:p>
    <w:p>
      <w:r>
        <w:t>2.A.腹泻B.专家C.听力D.婴儿</w:t>
        <w:tab/>
        <w:tab/>
        <w:t>正确答案：腹泻</w:t>
      </w:r>
    </w:p>
    <w:p>
      <w:r>
        <w:t>3.A.混合性病变（肿物）B.症状C.作息D.痛风</w:t>
        <w:tab/>
        <w:tab/>
        <w:t>正确答案：症状</w:t>
      </w:r>
    </w:p>
    <w:p>
      <w:r>
        <w:t>4.A.自发性B.皮炎C.直肠D.食物</w:t>
        <w:tab/>
        <w:tab/>
        <w:t>正确答案：食物</w:t>
      </w:r>
    </w:p>
    <w:p>
      <w:r>
        <w:t>5.A.艾滋病B.素食C.系统D.大便</w:t>
        <w:tab/>
        <w:tab/>
        <w:t>正确答案：大便</w:t>
      </w:r>
    </w:p>
    <w:p>
      <w:r>
        <w:t>患者：从13号开始小肚子坠痛，这几天吃了冰的饮料，会不会是这个原因。吃了冰的杨梅汁（女，33岁）</w:t>
      </w:r>
    </w:p>
    <w:p>
      <w:r>
        <w:t>医生：你好！有没有其他 __1__ 需要 __2__ 的？快来月经了吗。</w:t>
      </w:r>
    </w:p>
    <w:p>
      <w:r>
        <w:t>患者：月经这个月已经结束了。</w:t>
      </w:r>
    </w:p>
    <w:p>
      <w:r>
        <w:t>患者：这个冬天几乎没吃过冷的，水果也吃的少，但是前两天吃火锅，买了冰的杨梅汁，后来喝了。杨梅汁是里面带冰块的那种。</w:t>
      </w:r>
    </w:p>
    <w:p>
      <w:r>
        <w:t>医生：下 __3__ 是吗，有腹胀吗。 __4__ 正常吗。</w:t>
      </w:r>
    </w:p>
    <w:p>
      <w:r>
        <w:t>患者：大便正常，一天一到两便。</w:t>
      </w:r>
    </w:p>
    <w:p>
      <w:r>
        <w:t>医生：平时月经 __5__ 吧。</w:t>
      </w:r>
    </w:p>
    <w:p>
      <w:r>
        <w:t>患者：原来都是八号来的，这次大姨妈一号就来了，提前了，但是应该也正常吧。</w:t>
      </w:r>
    </w:p>
    <w:p>
      <w:r>
        <w:t>1.A.症状B.成分C.对症治疗D.咽部</w:t>
        <w:tab/>
        <w:tab/>
        <w:t>正确答案：症状</w:t>
      </w:r>
    </w:p>
    <w:p>
      <w:r>
        <w:t>2.A.补充B.询问C.荤D.补救</w:t>
        <w:tab/>
        <w:tab/>
        <w:t>正确答案：补充</w:t>
      </w:r>
    </w:p>
    <w:p>
      <w:r>
        <w:t>3.A.腹痛B.乏力C.焦虑D.嘴唇</w:t>
        <w:tab/>
        <w:tab/>
        <w:t>正确答案：腹痛</w:t>
      </w:r>
    </w:p>
    <w:p>
      <w:r>
        <w:t>4.A.大便B.显示C.直径D.腹部</w:t>
        <w:tab/>
        <w:tab/>
        <w:t>正确答案：大便</w:t>
      </w:r>
    </w:p>
    <w:p>
      <w:r>
        <w:t>5.A.规律B.后遗症C.补充D.急症手术</w:t>
        <w:tab/>
        <w:tab/>
        <w:t>正确答案：规律</w:t>
      </w:r>
    </w:p>
    <w:p>
      <w:r>
        <w:t>患者：咽喉痛鼻塞脓性 __1__  __2__  __3__  __4__  __5__ 闷压迫感有时候感觉 __6__ 有点 __7__  __8__ 约7天了（男，30）</w:t>
      </w:r>
    </w:p>
    <w:p>
      <w:r>
        <w:t>医生：请问都用什么药了，用了多长时间。</w:t>
      </w:r>
    </w:p>
    <w:p>
      <w:r>
        <w:t>医生：应该是鼻炎，可以用头孢呋辛酯。</w:t>
      </w:r>
    </w:p>
    <w:p>
      <w:r>
        <w:t>患者：胃部挤压无痛感。</w:t>
      </w:r>
    </w:p>
    <w:p>
      <w:r>
        <w:t>患者：体温正常。</w:t>
      </w:r>
    </w:p>
    <w:p>
      <w:r>
        <w:t>医生：心电正常。</w:t>
      </w:r>
    </w:p>
    <w:p>
      <w:r>
        <w:t>患者：没用过药鼻炎也会引起胸口闷痛么？</w:t>
      </w:r>
    </w:p>
    <w:p>
      <w:r>
        <w:t>医生：胸口疼做心电了吗。</w:t>
      </w:r>
    </w:p>
    <w:p>
      <w:r>
        <w:t>患者：做了心内科也去了正常的。</w:t>
      </w:r>
    </w:p>
    <w:p>
      <w:r>
        <w:t>1.A.鼻涕B.光滑C.病案室D.参考</w:t>
        <w:tab/>
        <w:tab/>
        <w:t>正确答案：鼻涕</w:t>
      </w:r>
    </w:p>
    <w:p>
      <w:r>
        <w:t>2.A.背部B.寄生虫C.缝合术D.好转</w:t>
        <w:tab/>
        <w:tab/>
        <w:t>正确答案：背部</w:t>
      </w:r>
    </w:p>
    <w:p>
      <w:r>
        <w:t>3.A.肌肉B.上肢骨C.骨髓D.脊髓</w:t>
        <w:tab/>
        <w:tab/>
        <w:t>正确答案：肌肉</w:t>
      </w:r>
    </w:p>
    <w:p>
      <w:r>
        <w:t>4.A.酸痛B.啰音C.拔牙术D.临终关怀</w:t>
        <w:tab/>
        <w:tab/>
        <w:t>正确答案：酸痛</w:t>
      </w:r>
    </w:p>
    <w:p>
      <w:r>
        <w:t>5.A.胸口B.流行性C.随意D.构成</w:t>
        <w:tab/>
        <w:tab/>
        <w:t>正确答案：胸口</w:t>
      </w:r>
    </w:p>
    <w:p>
      <w:r>
        <w:t>6.A.生殖B.四肢C.肺及肺系D.胸部</w:t>
        <w:tab/>
        <w:tab/>
        <w:t>正确答案：四肢</w:t>
      </w:r>
    </w:p>
    <w:p>
      <w:r>
        <w:t>7.A.猩红热B.软C.灭菌D.肠闭锁</w:t>
        <w:tab/>
        <w:tab/>
        <w:t>正确答案：软</w:t>
      </w:r>
    </w:p>
    <w:p>
      <w:r>
        <w:t>8.A.全面B.维持C.面积D.记录</w:t>
        <w:tab/>
        <w:tab/>
        <w:t>正确答案：维持</w:t>
      </w:r>
    </w:p>
    <w:p>
      <w:r>
        <w:t>患者：凌晨突然拉稀，很多次了， __1__ ，吃了思密达，今天还是不舒服，昨天吹空调，喝凉啤酒（男，34岁）</w:t>
      </w:r>
    </w:p>
    <w:p>
      <w:r>
        <w:t>医生：你好，很高兴为您服务。</w:t>
      </w:r>
    </w:p>
    <w:p>
      <w:r>
        <w:t>医生：现在 __2__ 还是很稀吗？</w:t>
      </w:r>
    </w:p>
    <w:p>
      <w:r>
        <w:t>患者：现在大便次数不多，但是总想拉，可是又拉不出来，还稀。</w:t>
      </w:r>
    </w:p>
    <w:p>
      <w:r>
        <w:t>医生：小腹痛的厉害吗？</w:t>
      </w:r>
    </w:p>
    <w:p>
      <w:r>
        <w:t>患者：今天比凌晨好多了，肚脐左右和肚脐下边不舒服。</w:t>
      </w:r>
    </w:p>
    <w:p>
      <w:r>
        <w:t>医生：这种情况主要就是跟你的 __3__ 有关系，所以首先要注意饮食 __4__ ，禁止饮食 __5__ 和生冷的 __6__ ，然后服药 __7__ 。</w:t>
      </w:r>
    </w:p>
    <w:p>
      <w:r>
        <w:t>患者：今天吃了诺氟沙星胶囊还有固肠止泻丸。</w:t>
      </w:r>
    </w:p>
    <w:p>
      <w:r>
        <w:t>医生：可以的，可以继续用药，如果腹痛严重，也可以换成地芬诺酯 __8__ 。</w:t>
      </w:r>
    </w:p>
    <w:p>
      <w:r>
        <w:t>患者：思密达还用吃吗。</w:t>
      </w:r>
    </w:p>
    <w:p>
      <w:r>
        <w:t>1.A.腹痛B.胰腺炎C.救护车D.恢复</w:t>
        <w:tab/>
        <w:tab/>
        <w:t>正确答案：腹痛</w:t>
      </w:r>
    </w:p>
    <w:p>
      <w:r>
        <w:t>2.A.大便B.办理C.防止D.内耳</w:t>
        <w:tab/>
        <w:tab/>
        <w:t>正确答案：大便</w:t>
      </w:r>
    </w:p>
    <w:p>
      <w:r>
        <w:t>3.A.饮食B.急腹症C.监测D.臭</w:t>
        <w:tab/>
        <w:tab/>
        <w:t>正确答案：饮食</w:t>
      </w:r>
    </w:p>
    <w:p>
      <w:r>
        <w:t>4.A.耵聍B.断端C.清淡D.扭伤</w:t>
        <w:tab/>
        <w:tab/>
        <w:t>正确答案：清淡</w:t>
      </w:r>
    </w:p>
    <w:p>
      <w:r>
        <w:t>5.A.尿路梗阻B.下降C.辛辣D.病例</w:t>
        <w:tab/>
        <w:tab/>
        <w:t>正确答案：辛辣</w:t>
      </w:r>
    </w:p>
    <w:p>
      <w:r>
        <w:t>6.A.产程B.导尿术C.食物D.参与</w:t>
        <w:tab/>
        <w:tab/>
        <w:t>正确答案：食物</w:t>
      </w:r>
    </w:p>
    <w:p>
      <w:r>
        <w:t>7.A.白细胞B.项C.治疗D.反而</w:t>
        <w:tab/>
        <w:tab/>
        <w:t>正确答案：治疗</w:t>
      </w:r>
    </w:p>
    <w:p>
      <w:r>
        <w:t>8.A.没劲B.片C.分裂D.肺活量</w:t>
        <w:tab/>
        <w:tab/>
        <w:t>正确答案：片</w:t>
      </w:r>
    </w:p>
    <w:p>
      <w:r>
        <w:t>患者：肚脐眼右侧5厘米处今天早上有点隐隐作痛，昨天晚上右下腹疼。（男，17岁）</w:t>
      </w:r>
    </w:p>
    <w:p>
      <w:r>
        <w:t>医生：请问这种情况有多久了？以前有过吗？大 __1__ 怎么样？</w:t>
      </w:r>
    </w:p>
    <w:p>
      <w:r>
        <w:t>患者：小便还好。</w:t>
      </w:r>
    </w:p>
    <w:p>
      <w:r>
        <w:t>患者： __2__ 跟原来不大一样。</w:t>
      </w:r>
    </w:p>
    <w:p>
      <w:r>
        <w:t>患者：3，4天，大便就是那种好几块屎粘在一起。</w:t>
      </w:r>
    </w:p>
    <w:p>
      <w:r>
        <w:t>1.A.小便B.鼻咽癌C.急腹症D.足月儿</w:t>
        <w:tab/>
        <w:tab/>
        <w:t>正确答案：小便</w:t>
      </w:r>
    </w:p>
    <w:p>
      <w:r>
        <w:t>2.A.头部B.嗳气C.顶叶D.大便</w:t>
        <w:tab/>
        <w:tab/>
        <w:t>正确答案：大便</w:t>
      </w:r>
    </w:p>
    <w:p>
      <w:r>
        <w:t>患者：你好？肠更阻怎么 __1__ 的？怎么治（男，49岁）</w:t>
      </w:r>
    </w:p>
    <w:p>
      <w:r>
        <w:t>医生：您好！请问您已 __2__ 过有肠梗阻吗。</w:t>
      </w:r>
    </w:p>
    <w:p>
      <w:r>
        <w:t>医生：你好，你都有什么 __3__ 呢？</w:t>
      </w:r>
    </w:p>
    <w:p>
      <w:r>
        <w:t>患者：不通气，经当地医院 __4__ ，确诊为肠梗阻，是不是。</w:t>
      </w:r>
    </w:p>
    <w:p>
      <w:r>
        <w:t>患者：需要做肠镜？</w:t>
      </w:r>
    </w:p>
    <w:p>
      <w:r>
        <w:t>患者：肚子涨，憋气。</w:t>
      </w:r>
    </w:p>
    <w:p>
      <w:r>
        <w:t>医生：如果是肠梗阻需要通过灌肠等办法将 __5__ 完全 __6__ ，肠道通畅了才能做肠镜检查。</w:t>
      </w:r>
    </w:p>
    <w:p>
      <w:r>
        <w:t>患者：好的，谢谢。</w:t>
      </w:r>
    </w:p>
    <w:p>
      <w:r>
        <w:t>医生：不客气，希望能帮助到您。</w:t>
      </w:r>
    </w:p>
    <w:p>
      <w:r>
        <w:t>患者：这种情况是什么原因 __7__ 的？</w:t>
      </w:r>
    </w:p>
    <w:p>
      <w:r>
        <w:t>1.A.候诊区B.残疾C.疼痛D.形成</w:t>
        <w:tab/>
        <w:tab/>
        <w:t>正确答案：形成</w:t>
      </w:r>
    </w:p>
    <w:p>
      <w:r>
        <w:t>2.A.收缩B.确定C.眼球D.确诊</w:t>
        <w:tab/>
        <w:tab/>
        <w:t>正确答案：确诊</w:t>
      </w:r>
    </w:p>
    <w:p>
      <w:r>
        <w:t>3.A.白化病B.干活儿C.辛辣D.症状</w:t>
        <w:tab/>
        <w:tab/>
        <w:t>正确答案：症状</w:t>
      </w:r>
    </w:p>
    <w:p>
      <w:r>
        <w:t>4.A.再生障碍性贫血B.枕叶C.退烧D.检查</w:t>
        <w:tab/>
        <w:tab/>
        <w:t>正确答案：检查</w:t>
      </w:r>
    </w:p>
    <w:p>
      <w:r>
        <w:t>5.A.输血B.情绪C.手掌D.大便</w:t>
        <w:tab/>
        <w:tab/>
        <w:t>正确答案：大便</w:t>
      </w:r>
    </w:p>
    <w:p>
      <w:r>
        <w:t>6.A.早期B.着凉C.剧烈D.排除</w:t>
        <w:tab/>
        <w:tab/>
        <w:t>正确答案：排除</w:t>
      </w:r>
    </w:p>
    <w:p>
      <w:r>
        <w:t>7.A.升B.器官C.钙D.造成</w:t>
        <w:tab/>
        <w:tab/>
        <w:t>正确答案：造成</w:t>
      </w:r>
    </w:p>
    <w:p>
      <w:r>
        <w:t>患者：急性肠胃炎吃什么 __1__ 。</w:t>
      </w:r>
    </w:p>
    <w:p>
      <w:r>
        <w:t>医生：你好， __2__ 易消化的 __3__ 为主，以稀饭类为主，忌油。</w:t>
      </w:r>
    </w:p>
    <w:p>
      <w:r>
        <w:t>患者：这几天都想 __4__ 呢。</w:t>
      </w:r>
    </w:p>
    <w:p>
      <w:r>
        <w:t>患者：胃挺难受的。</w:t>
      </w:r>
    </w:p>
    <w:p>
      <w:r>
        <w:t>医生：有发烧吗，要多饮白开水。</w:t>
      </w:r>
    </w:p>
    <w:p>
      <w:r>
        <w:t>患者：没有发烧。</w:t>
      </w:r>
    </w:p>
    <w:p>
      <w:r>
        <w:t>患者：动不动就想吐。</w:t>
      </w:r>
    </w:p>
    <w:p>
      <w:r>
        <w:t>1.A.听诊B.血压C.食物D.损伤</w:t>
        <w:tab/>
        <w:tab/>
        <w:t>正确答案：食物</w:t>
      </w:r>
    </w:p>
    <w:p>
      <w:r>
        <w:t>2.A.以及B.清淡C.综合征D.药物</w:t>
        <w:tab/>
        <w:tab/>
        <w:t>正确答案：清淡</w:t>
      </w:r>
    </w:p>
    <w:p>
      <w:r>
        <w:t>3.A.白化病B.饮食C.年纪D.淋病</w:t>
        <w:tab/>
        <w:tab/>
        <w:t>正确答案：饮食</w:t>
      </w:r>
    </w:p>
    <w:p>
      <w:r>
        <w:t>4.A.性病B.呕吐C.晨僵D.脓痰</w:t>
        <w:tab/>
        <w:tab/>
        <w:t>正确答案：呕吐</w:t>
      </w:r>
    </w:p>
    <w:p>
      <w:r>
        <w:t>患者：最近没好好吃饭，都是喝雪碧，吃小面包，小蛋糕火腿，昨天今天两次 __1__ ，肚子只有拉肚子那种轻微感觉，现在什么情况？ __2__ 是正常颜色只是擦的时候擦到血（男，31岁）</w:t>
      </w:r>
    </w:p>
    <w:p>
      <w:r>
        <w:t>医生：您好，您平时有没有痔疮。</w:t>
      </w:r>
    </w:p>
    <w:p>
      <w:r>
        <w:t>患者：我自己不清楚但是大便有点久。</w:t>
      </w:r>
    </w:p>
    <w:p>
      <w:r>
        <w:t>患者：我这是痔疮破了不是肠出血吗？</w:t>
      </w:r>
    </w:p>
    <w:p>
      <w:r>
        <w:t>患者：我以前吃辣的蒜都没事这几天每次辣却出血了。</w:t>
      </w:r>
    </w:p>
    <w:p>
      <w:r>
        <w:t>患者：没吃辣。</w:t>
      </w:r>
    </w:p>
    <w:p>
      <w:r>
        <w:t>1.A.可见B.便血C.胎儿D.食物</w:t>
        <w:tab/>
        <w:tab/>
        <w:t>正确答案：便血</w:t>
      </w:r>
    </w:p>
    <w:p>
      <w:r>
        <w:t>2.A.风险B.大便C.清淡D.家庭</w:t>
        <w:tab/>
        <w:tab/>
        <w:t>正确答案：大便</w:t>
      </w:r>
    </w:p>
    <w:p>
      <w:r>
        <w:t>患者：昨晚感觉吃坏了，半夜胃里不适，吐了两次。今天早上感觉好多了，但胃里感觉有点烧（男，22岁）</w:t>
      </w:r>
    </w:p>
    <w:p>
      <w:r>
        <w:t>患者：没有 __1__ ，头晕。</w:t>
      </w:r>
    </w:p>
    <w:p>
      <w:r>
        <w:t>患者：也没怎么 __2__ 。</w:t>
      </w:r>
    </w:p>
    <w:p>
      <w:r>
        <w:t>患者：就主要感觉胃里不适。</w:t>
      </w:r>
    </w:p>
    <w:p>
      <w:r>
        <w:t>患者：有点烧。</w:t>
      </w:r>
    </w:p>
    <w:p>
      <w:r>
        <w:t>1.A.精神B.反常C.发热D.配合</w:t>
        <w:tab/>
        <w:tab/>
        <w:t>正确答案：发热</w:t>
      </w:r>
    </w:p>
    <w:p>
      <w:r>
        <w:t>2.A.智力B.危害C.腹泻D.迟缓</w:t>
        <w:tab/>
        <w:tab/>
        <w:t>正确答案：腹泻</w:t>
      </w:r>
    </w:p>
    <w:p>
      <w:r>
        <w:t>患者：冬天肚子一直痛，不知道是胃还是什么，就痛（男，20岁）</w:t>
      </w:r>
    </w:p>
    <w:p>
      <w:r>
        <w:t>医生：你好，这种情况多久了？</w:t>
      </w:r>
    </w:p>
    <w:p>
      <w:r>
        <w:t>患者：你好，基本上9月，10月开始。</w:t>
      </w:r>
    </w:p>
    <w:p>
      <w:r>
        <w:t>医生： __1__ 的 __2__ 在哪里。</w:t>
      </w:r>
    </w:p>
    <w:p>
      <w:r>
        <w:t>患者： __3__ 。</w:t>
      </w:r>
    </w:p>
    <w:p>
      <w:r>
        <w:t>医生： __4__ 和吃饭有关系吗，是餐后痛还是 __5__ 性痛。</w:t>
      </w:r>
    </w:p>
    <w:p>
      <w:r>
        <w:t>患者：吃饭的时候不会痛，吃完饭过1个小时左右就痛，喝点热水就不会痛，不过持续时间不长。</w:t>
      </w:r>
    </w:p>
    <w:p>
      <w:r>
        <w:t>1.A.营养科B.生殖医学中心C.疼痛D.普内科</w:t>
        <w:tab/>
        <w:tab/>
        <w:t>正确答案：疼痛</w:t>
      </w:r>
    </w:p>
    <w:p>
      <w:r>
        <w:t>2.A.细胞B.过期妊娠C.位置D.阴性</w:t>
        <w:tab/>
        <w:tab/>
        <w:t>正确答案：位置</w:t>
      </w:r>
    </w:p>
    <w:p>
      <w:r>
        <w:t>3.A.前臂B.肾上腺C.腹部D.输精管</w:t>
        <w:tab/>
        <w:tab/>
        <w:t>正确答案：腹部</w:t>
      </w:r>
    </w:p>
    <w:p>
      <w:r>
        <w:t>4.A.气色B.功能C.腹痛D.嗳气</w:t>
        <w:tab/>
        <w:tab/>
        <w:t>正确答案：腹痛</w:t>
      </w:r>
    </w:p>
    <w:p>
      <w:r>
        <w:t>5.A.训练B.边缘C.饥饿D.指导</w:t>
        <w:tab/>
        <w:tab/>
        <w:t>正确答案：饥饿</w:t>
      </w:r>
    </w:p>
    <w:p>
      <w:r>
        <w:t>患者：口中无味,经常口干,床兮该吃什药（女，59岁）</w:t>
      </w:r>
    </w:p>
    <w:p>
      <w:r>
        <w:t>医生：你好请问这种情况有多久了呢？</w:t>
      </w:r>
    </w:p>
    <w:p>
      <w:r>
        <w:t>患者：有很长时间了，夜里醒来一定要喝水，早起也比较干，口中说不出什么味。</w:t>
      </w:r>
    </w:p>
    <w:p>
      <w:r>
        <w:t>医生：肚子有什么不舒服？</w:t>
      </w:r>
    </w:p>
    <w:p>
      <w:r>
        <w:t>患者：我不知跟胃有没有关系， __1__ 不成型经常。</w:t>
      </w:r>
    </w:p>
    <w:p>
      <w:r>
        <w:t>患者：肚子没感觉 __2__ 。</w:t>
      </w:r>
    </w:p>
    <w:p>
      <w:r>
        <w:t>医生：消化科就需要 __3__  __4__ 性胃炎？</w:t>
      </w:r>
    </w:p>
    <w:p>
      <w:r>
        <w:t>患者：这我不知道，不知该用点什么药。</w:t>
      </w:r>
    </w:p>
    <w:p>
      <w:r>
        <w:t>1.A.大便B.场所C.浅D.气味</w:t>
        <w:tab/>
        <w:tab/>
        <w:t>正确答案：大便</w:t>
      </w:r>
    </w:p>
    <w:p>
      <w:r>
        <w:t>2.A.异常B.刺激C.适应症D.测量</w:t>
        <w:tab/>
        <w:tab/>
        <w:t>正确答案：异常</w:t>
      </w:r>
    </w:p>
    <w:p>
      <w:r>
        <w:t>3.A.排除B.便血C.尽量D.间隔</w:t>
        <w:tab/>
        <w:tab/>
        <w:t>正确答案：排除</w:t>
      </w:r>
    </w:p>
    <w:p>
      <w:r>
        <w:t>4.A.胆汁B.球蛋白C.巨幼细胞性贫血D.下颌骨</w:t>
        <w:tab/>
        <w:tab/>
        <w:t>正确答案：胆汁</w:t>
      </w:r>
    </w:p>
    <w:p>
      <w:r>
        <w:t>患者：胃疼怎么办。。。。。。（男，18岁）</w:t>
      </w:r>
    </w:p>
    <w:p>
      <w:r>
        <w:t>医生：你好，很高兴为你服务。</w:t>
      </w:r>
    </w:p>
    <w:p>
      <w:r>
        <w:t>医生：为了能更好的提供服务，我需要询问您几个与病症相关的问题，感谢您配合。</w:t>
      </w:r>
    </w:p>
    <w:p>
      <w:r>
        <w:t>医生：请问你胃痛多长时间了？具体痛哪个位置？</w:t>
      </w:r>
    </w:p>
    <w:p>
      <w:r>
        <w:t>医生：有没有恶心呕吐、反酸嗳气？腹胀？</w:t>
      </w:r>
    </w:p>
    <w:p>
      <w:r>
        <w:t>医生：请问你最近大便解得怎么样？多久解一次？什么颜色？干不干？打屁排气多不。</w:t>
      </w:r>
    </w:p>
    <w:p>
      <w:r>
        <w:t>医生：最近有没有吃辛辣刺激食物或者外面不干净食物。</w:t>
      </w:r>
    </w:p>
    <w:p>
      <w:r>
        <w:t>患者：前一天拉肚子。拉得跟水一样。。有恶心呕吐还头晕。。排气多。腹胀。。。</w:t>
      </w:r>
    </w:p>
    <w:p>
      <w:r>
        <w:t>患者：一天一次大便。</w:t>
      </w:r>
    </w:p>
    <w:p>
      <w:r>
        <w:t>患者：刚刚上课的时候。。感觉胃又疼了。</w:t>
      </w:r>
    </w:p>
    <w:p>
      <w:r>
        <w:t>1.A.疲劳B.前列腺C.配合D.肺气肿</w:t>
        <w:tab/>
        <w:tab/>
        <w:t>正确答案：配合</w:t>
      </w:r>
    </w:p>
    <w:p>
      <w:r>
        <w:t>2.A.发作B.清醒C.反酸D.婴儿</w:t>
        <w:tab/>
        <w:tab/>
        <w:t>正确答案：反酸</w:t>
      </w:r>
    </w:p>
    <w:p>
      <w:r>
        <w:t>3.A.导致B.乏力C.嗳气D.感染</w:t>
        <w:tab/>
        <w:tab/>
        <w:t>正确答案：嗳气</w:t>
      </w:r>
    </w:p>
    <w:p>
      <w:r>
        <w:t>4.A.侏儒症B.姑息性手术C.排气D.肠闭锁</w:t>
        <w:tab/>
        <w:tab/>
        <w:t>正确答案：排气</w:t>
      </w:r>
    </w:p>
    <w:p>
      <w:r>
        <w:t>患者：胃老是不舒服，吃了中药还是一样。去医院要怎么 __1__ 啊？（女，49岁）</w:t>
      </w:r>
    </w:p>
    <w:p>
      <w:r>
        <w:t>医生：你好，你这情况多久了？有加重麽？</w:t>
      </w:r>
    </w:p>
    <w:p>
      <w:r>
        <w:t>医生：胃具体是怎么不舒服？</w:t>
      </w:r>
    </w:p>
    <w:p>
      <w:r>
        <w:t>患者：好几个星期了？之前去开了中药吃还是这样。</w:t>
      </w:r>
    </w:p>
    <w:p>
      <w:r>
        <w:t>医生：好的。如果去医院检查那就需要做 __2__ ，另外做幽门螺杆菌检测。</w:t>
      </w:r>
    </w:p>
    <w:p>
      <w:r>
        <w:t>医生：49岁了，现在新指南要求女性45岁以上必须做胃镜至少一年一次。</w:t>
      </w:r>
    </w:p>
    <w:p>
      <w:r>
        <w:t>患者：就是想吐又吐不出来，前几天吐了一些出来。</w:t>
      </w:r>
    </w:p>
    <w:p>
      <w:r>
        <w:t>1.A.代谢性酸中毒B.牵引C.检查D.膜性肾病</w:t>
        <w:tab/>
        <w:tab/>
        <w:t>正确答案：检查</w:t>
      </w:r>
    </w:p>
    <w:p>
      <w:r>
        <w:t>2.A.前庭B.髋臼C.胃镜D.叶酸</w:t>
        <w:tab/>
        <w:tab/>
        <w:t>正确答案：胃镜</w:t>
      </w:r>
    </w:p>
    <w:p>
      <w:r>
        <w:t>患者：刚吃完饭感往上冒，没过多久又饿了（男，37岁）</w:t>
      </w:r>
    </w:p>
    <w:p>
      <w:r>
        <w:t>医生：你好，你的这个情况有多久了。</w:t>
      </w:r>
    </w:p>
    <w:p>
      <w:r>
        <w:t>患者：大概两年了。</w:t>
      </w:r>
    </w:p>
    <w:p>
      <w:r>
        <w:t>患者：以前做过 __1__ 有胃窦炎。</w:t>
      </w:r>
    </w:p>
    <w:p>
      <w:r>
        <w:t>医生：可能是胃病了。你怎么 __2__ 的。</w:t>
      </w:r>
    </w:p>
    <w:p>
      <w:r>
        <w:t>患者：吃了一段时间的药。</w:t>
      </w:r>
    </w:p>
    <w:p>
      <w:r>
        <w:t>患者：叫什么新液的喝的。</w:t>
      </w:r>
    </w:p>
    <w:p>
      <w:r>
        <w:t>患者：这两年没痛过了。</w:t>
      </w:r>
    </w:p>
    <w:p>
      <w:r>
        <w:t>1.A.胃镜B.斜视C.皮下结节D.胃排空</w:t>
        <w:tab/>
        <w:tab/>
        <w:t>正确答案：胃镜</w:t>
      </w:r>
    </w:p>
    <w:p>
      <w:r>
        <w:t>2.A.治疗B.询问C.气色D.尾骨</w:t>
        <w:tab/>
        <w:tab/>
        <w:t>正确答案：治疗</w:t>
      </w:r>
    </w:p>
    <w:p>
      <w:r>
        <w:t>患者：拉 __2__ 前会 __1__ 之前拉肚子了一段时间吃药好些了（男，19岁）</w:t>
      </w:r>
    </w:p>
    <w:p>
      <w:r>
        <w:t>医生：你好，请问你这种情况多长时间了。</w:t>
      </w:r>
    </w:p>
    <w:p>
      <w:r>
        <w:t>患者：之前拉肚子大概三个礼拜吧一天拉一次然后也吃药吃了三个礼拜最近好些了然后每次上厕所前都会腹痛。</w:t>
      </w:r>
    </w:p>
    <w:p>
      <w:r>
        <w:t>医生：大便后 __3__  __4__ 吗？</w:t>
      </w:r>
    </w:p>
    <w:p>
      <w:r>
        <w:t>患者：嗯就拉前痛一拉就不痛了。</w:t>
      </w:r>
    </w:p>
    <w:p>
      <w:r>
        <w:t>医生：大便成型吗。</w:t>
      </w:r>
    </w:p>
    <w:p>
      <w:r>
        <w:t>患者：成。</w:t>
      </w:r>
    </w:p>
    <w:p>
      <w:r>
        <w:t>医生：平时是否忌口，活动量怎么样？</w:t>
      </w:r>
    </w:p>
    <w:p>
      <w:r>
        <w:t>患者：平时就忌口一些不爱吃的 __5__ 如茄子丝瓜运动的话每周都会有锻炼。</w:t>
      </w:r>
    </w:p>
    <w:p>
      <w:r>
        <w:t>1.A.内脏B.腹痛C.口腔D.妊娠</w:t>
        <w:tab/>
        <w:tab/>
        <w:t>正确答案：腹痛</w:t>
      </w:r>
    </w:p>
    <w:p>
      <w:r>
        <w:t>2.A.自发性B.大便C.空腹D.医嘱</w:t>
        <w:tab/>
        <w:tab/>
        <w:t>正确答案：大便</w:t>
      </w:r>
    </w:p>
    <w:p>
      <w:r>
        <w:t>3.A.感染病科B.疼痛C.小儿消化科D.内科-心血管内科</w:t>
        <w:tab/>
        <w:tab/>
        <w:t>正确答案：疼痛</w:t>
      </w:r>
    </w:p>
    <w:p>
      <w:r>
        <w:t>4.A.扭转B.缓解C.苯丙酮尿症D.发炎</w:t>
        <w:tab/>
        <w:tab/>
        <w:t>正确答案：缓解</w:t>
      </w:r>
    </w:p>
    <w:p>
      <w:r>
        <w:t>5.A.蔬菜B.产程C.挽救D.大便</w:t>
        <w:tab/>
        <w:tab/>
        <w:t>正确答案：蔬菜</w:t>
      </w:r>
    </w:p>
    <w:p>
      <w:r>
        <w:t>患者：复方嗜酸乳杆菌 __1__ ，泮托拉唑钠肠溶胶囊,鋁碳酸镁片,乳酸左氧氟沙星分散片这四种要怎么服用？医生写的复方嗜酸乳杆菌片分服，怎样分服法？（男，27岁）</w:t>
      </w:r>
    </w:p>
    <w:p>
      <w:r>
        <w:t>医生：您好，你有幽门螺杆菌 __2__ 吗？</w:t>
      </w:r>
    </w:p>
    <w:p>
      <w:r>
        <w:t>患者：有。</w:t>
      </w:r>
    </w:p>
    <w:p>
      <w:r>
        <w:t>医生：您平时有什么 __3__  __4__ 的吗。</w:t>
      </w:r>
    </w:p>
    <w:p>
      <w:r>
        <w:t>患者：没有。</w:t>
      </w:r>
    </w:p>
    <w:p>
      <w:r>
        <w:t>1.A.恶化B.片C.咽部D.破裂</w:t>
        <w:tab/>
        <w:tab/>
        <w:t>正确答案：片</w:t>
      </w:r>
    </w:p>
    <w:p>
      <w:r>
        <w:t>2.A.感染B.小儿泌尿外科C.器官移植D.外科</w:t>
        <w:tab/>
        <w:tab/>
        <w:t>正确答案：感染</w:t>
      </w:r>
    </w:p>
    <w:p>
      <w:r>
        <w:t>3.A.药物B.优生优育科C.优生遗传科D.不孕不育科</w:t>
        <w:tab/>
        <w:tab/>
        <w:t>正确答案：药物</w:t>
      </w:r>
    </w:p>
    <w:p>
      <w:r>
        <w:t>4.A.过敏B.公共卫生与预防科C.骨科学D.心理科</w:t>
        <w:tab/>
        <w:tab/>
        <w:t>正确答案：过敏</w:t>
      </w:r>
    </w:p>
    <w:p>
      <w:r>
        <w:t>患者：晨腹疼, __1__ 最后带粘液血丝（男，56岁）</w:t>
      </w:r>
    </w:p>
    <w:p>
      <w:r>
        <w:t>医生：你好，这个情况多久了。</w:t>
      </w:r>
    </w:p>
    <w:p>
      <w:r>
        <w:t>患者：20天左右，不经常带血丝。一开始得病是吃西瓜多了，第二天晨开拉肚。 __2__ 5、6天。拉肚以前的10多天顿顿饭吃辣椒葱拌的咸菜。</w:t>
      </w:r>
    </w:p>
    <w:p>
      <w:r>
        <w:t>患者：这是今天早晨大便上带的粘液及血丝。</w:t>
      </w:r>
    </w:p>
    <w:p>
      <w:r>
        <w:t>患者：这是前10天左右大便上带粘液及血。</w:t>
      </w:r>
    </w:p>
    <w:p>
      <w:r>
        <w:t>患者：在大便上擦下，拍照的。</w:t>
      </w:r>
    </w:p>
    <w:p>
      <w:r>
        <w:t>1.A.大便B.对症治疗C.辐射D.等候</w:t>
        <w:tab/>
        <w:tab/>
        <w:t>正确答案：大便</w:t>
      </w:r>
    </w:p>
    <w:p>
      <w:r>
        <w:t>2.A.持续B.尺骨C.消炎D.自觉</w:t>
        <w:tab/>
        <w:tab/>
        <w:t>正确答案：持续</w:t>
      </w:r>
    </w:p>
    <w:p>
      <w:r>
        <w:t>患者：有天上床，我在上铺，左肋骨下边好像抻到了，这两天都是扭腰有点疼，床上翻身也有点疼。肚子也不太舒服，喝凉的就会拉肚子（女，19岁）</w:t>
      </w:r>
    </w:p>
    <w:p>
      <w:r>
        <w:t>医生：你好，痛与 __1__ 是二种问题。痛是，过二天就会好。</w:t>
      </w:r>
    </w:p>
    <w:p>
      <w:r>
        <w:t>患者：跟肠胃没关系是吗。</w:t>
      </w:r>
    </w:p>
    <w:p>
      <w:r>
        <w:t>患者：我之前喝凉的就不太会拉肚子，这半年喝凉的就会拉肚子，还挺严重的，但是肚子不是很疼。</w:t>
      </w:r>
    </w:p>
    <w:p>
      <w:r>
        <w:t>医生：痛与肠胃没关系的。拉的厉害吗？</w:t>
      </w:r>
    </w:p>
    <w:p>
      <w:r>
        <w:t>患者： __2__ 加拉肚子。</w:t>
      </w:r>
    </w:p>
    <w:p>
      <w:r>
        <w:t>患者：比粥稀一点。</w:t>
      </w:r>
    </w:p>
    <w:p>
      <w:r>
        <w:t>1.A.嗓子B.腹泻C.荷尔蒙D.保守</w:t>
        <w:tab/>
        <w:tab/>
        <w:t>正确答案：腹泻</w:t>
      </w:r>
    </w:p>
    <w:p>
      <w:r>
        <w:t>2.A.补液B.便秘C.步骤D.动脉</w:t>
        <w:tab/>
        <w:tab/>
        <w:t>正确答案：便秘</w:t>
      </w:r>
    </w:p>
    <w:p>
      <w:r>
        <w:t>患者：医生您好， __1__ 胀气，该怎么办？（男，24岁）</w:t>
      </w:r>
    </w:p>
    <w:p>
      <w:r>
        <w:t>医生：你好你这 __2__ 多长时间了？</w:t>
      </w:r>
    </w:p>
    <w:p>
      <w:r>
        <w:t>患者：腹部右下有硬块可以 __3__ ，用力按会疼，有 __4__  __5__ ，胃酸胀气，请问这是怎么回事？</w:t>
      </w:r>
    </w:p>
    <w:p>
      <w:r>
        <w:t>患者：有很长时间了大半年了。</w:t>
      </w:r>
    </w:p>
    <w:p>
      <w:r>
        <w:t>医生：你右下腹部的硬块，在皮下还是腹内？</w:t>
      </w:r>
    </w:p>
    <w:p>
      <w:r>
        <w:t>患者：腹内。</w:t>
      </w:r>
    </w:p>
    <w:p>
      <w:r>
        <w:t>1.A.阳具B.口腔C.肠系膜D.腹部</w:t>
        <w:tab/>
        <w:tab/>
        <w:t>正确答案：腹部</w:t>
      </w:r>
    </w:p>
    <w:p>
      <w:r>
        <w:t>2.A.达到B.戒C.消化D.症状</w:t>
        <w:tab/>
        <w:tab/>
        <w:t>正确答案：症状</w:t>
      </w:r>
    </w:p>
    <w:p>
      <w:r>
        <w:t>3.A.副作用B.移动C.巩膜D.及早</w:t>
        <w:tab/>
        <w:tab/>
        <w:t>正确答案：移动</w:t>
      </w:r>
    </w:p>
    <w:p>
      <w:r>
        <w:t>4.A.膀胱B.尿频C.登记D.不详</w:t>
        <w:tab/>
        <w:tab/>
        <w:t>正确答案：尿频</w:t>
      </w:r>
    </w:p>
    <w:p>
      <w:r>
        <w:t>5.A.大便B.现象C.清除D.癌变</w:t>
        <w:tab/>
        <w:tab/>
        <w:t>正确答案：现象</w:t>
      </w:r>
    </w:p>
    <w:p>
      <w:r>
        <w:t>患者：吃饱晚饭后右上腹疼，深呼吸疼是没 __1__ 好吧？（女，17岁）</w:t>
      </w:r>
    </w:p>
    <w:p>
      <w:r>
        <w:t>医生：你好这种情况多长时间了呢？</w:t>
      </w:r>
    </w:p>
    <w:p>
      <w:r>
        <w:t>患者：三小时。</w:t>
      </w:r>
    </w:p>
    <w:p>
      <w:r>
        <w:t>医生：右上腹具体哪个 __2__ 。</w:t>
      </w:r>
    </w:p>
    <w:p>
      <w:r>
        <w:t>医生：一阵一阵的疼还是一直疼。</w:t>
      </w:r>
    </w:p>
    <w:p>
      <w:r>
        <w:t>患者：一直吧。</w:t>
      </w:r>
    </w:p>
    <w:p>
      <w:r>
        <w:t>患者：肋骨下面一点点。</w:t>
      </w:r>
    </w:p>
    <w:p>
      <w:r>
        <w:t>1.A.精神心理病科B.泌尿外科C.消化D.心脑血管内科</w:t>
        <w:tab/>
        <w:tab/>
        <w:t>正确答案：消化</w:t>
      </w:r>
    </w:p>
    <w:p>
      <w:r>
        <w:t>2.A.病史B.急剧C.位置D.超敏反应</w:t>
        <w:tab/>
        <w:tab/>
        <w:t>正确答案：位置</w:t>
      </w:r>
    </w:p>
    <w:p>
      <w:r>
        <w:t>患者：我今天早上空腹吃了红枣然后一天都不舒服该怎么办应该吃些什么（女，16岁）</w:t>
      </w:r>
    </w:p>
    <w:p>
      <w:r>
        <w:t>医生：你好！怎么不舒服？是痛还是想吐？</w:t>
      </w:r>
    </w:p>
    <w:p>
      <w:r>
        <w:t>患者：想呕就是喉咙跟胃都想吐那种。</w:t>
      </w:r>
    </w:p>
    <w:p>
      <w:r>
        <w:t>医生：以前有胃病吗。</w:t>
      </w:r>
    </w:p>
    <w:p>
      <w:r>
        <w:t>患者：我暂时不方便去诊所。</w:t>
      </w:r>
    </w:p>
    <w:p>
      <w:r>
        <w:t>患者：所以问一下该吃些什么能 __1__ 一下。</w:t>
      </w:r>
    </w:p>
    <w:p>
      <w:r>
        <w:t>患者：我以前有一点胃。</w:t>
      </w:r>
    </w:p>
    <w:p>
      <w:r>
        <w:t>患者：痛。</w:t>
      </w:r>
    </w:p>
    <w:p>
      <w:r>
        <w:t>1.A.隔离B.液体C.实习D.改善</w:t>
        <w:tab/>
        <w:tab/>
        <w:t>正确答案：改善</w:t>
      </w:r>
    </w:p>
    <w:p>
      <w:r>
        <w:t>患者：这两天吃龙金通淋胶囊！ __1__ 出现黑绿色 __2__ ？不知道是不是 __3__ 引起的！ __4__ 没有什么 __5__ ！我以前有慢性胃炎！不间断会犯！一般胃不舒服也没有大便黑绿的现象！我都吃葵花胃康胶囊！半托拉错！莫沙必利（男，34岁）</w:t>
      </w:r>
    </w:p>
    <w:p>
      <w:r>
        <w:t>医生：有没有出现 __6__ 的 __7__ ， __8__ 之类的。</w:t>
      </w:r>
    </w:p>
    <w:p>
      <w:r>
        <w:t>患者：没有。</w:t>
      </w:r>
    </w:p>
    <w:p>
      <w:r>
        <w:t>医生：考虑药物性的，药物排泄的颜色。</w:t>
      </w:r>
    </w:p>
    <w:p>
      <w:r>
        <w:t>患者：哦。</w:t>
      </w:r>
    </w:p>
    <w:p>
      <w:r>
        <w:t>1.A.大便B.发育C.侧面D.嗳气</w:t>
        <w:tab/>
        <w:tab/>
        <w:t>正确答案：大便</w:t>
      </w:r>
    </w:p>
    <w:p>
      <w:r>
        <w:t>2.A.现象B.监护C.体重D.引发</w:t>
        <w:tab/>
        <w:tab/>
        <w:t>正确答案：现象</w:t>
      </w:r>
    </w:p>
    <w:p>
      <w:r>
        <w:t>3.A.药物B.小儿内分泌科C.皮肤科D.计划生育科</w:t>
        <w:tab/>
        <w:tab/>
        <w:t>正确答案：药物</w:t>
      </w:r>
    </w:p>
    <w:p>
      <w:r>
        <w:t>4.A.作息B.青紫C.饮食D.阴性</w:t>
        <w:tab/>
        <w:tab/>
        <w:t>正确答案：饮食</w:t>
      </w:r>
    </w:p>
    <w:p>
      <w:r>
        <w:t>5.A.场所B.侧面C.特殊D.排便</w:t>
        <w:tab/>
        <w:tab/>
        <w:t>正确答案：特殊</w:t>
      </w:r>
    </w:p>
    <w:p>
      <w:r>
        <w:t>6.A.顽固B.阴茎C.腹泻D.摄氏度</w:t>
        <w:tab/>
        <w:tab/>
        <w:t>正确答案：腹泻</w:t>
      </w:r>
    </w:p>
    <w:p>
      <w:r>
        <w:t>7.A.传染B.症状C.发炎D.炎热</w:t>
        <w:tab/>
        <w:tab/>
        <w:t>正确答案：症状</w:t>
      </w:r>
    </w:p>
    <w:p>
      <w:r>
        <w:t>8.A.知觉B.腹痛C.饥饿D.发绀</w:t>
        <w:tab/>
        <w:tab/>
        <w:t>正确答案：腹痛</w:t>
      </w:r>
    </w:p>
    <w:p>
      <w:r>
        <w:t>患者：2月6号晚上吃了垃圾食品之后有点低烧肠胃不舒服，37度3后来吃了普洛芬已经 __1__ 没在起热，2月7号早上拉水样 __2__ 期间吃了肠炎宁和阿莫西林现在拉稀大便（男，29岁）</w:t>
      </w:r>
    </w:p>
    <w:p>
      <w:r>
        <w:t>医生：你好，请问有 __3__ 武汉回来的人吗？</w:t>
      </w:r>
    </w:p>
    <w:p>
      <w:r>
        <w:t>患者：没有。</w:t>
      </w:r>
    </w:p>
    <w:p>
      <w:r>
        <w:t>患者：无咳嗽。</w:t>
      </w:r>
    </w:p>
    <w:p>
      <w:r>
        <w:t>患者：精神状态很好，目前就是拉稀大便。</w:t>
      </w:r>
    </w:p>
    <w:p>
      <w:r>
        <w:t>1.A.输尿管B.退烧C.牵引D.子宫肌瘤</w:t>
        <w:tab/>
        <w:tab/>
        <w:t>正确答案：退烧</w:t>
      </w:r>
    </w:p>
    <w:p>
      <w:r>
        <w:t>2.A.皮炎B.大便C.步骤D.肾</w:t>
        <w:tab/>
        <w:tab/>
        <w:t>正确答案：大便</w:t>
      </w:r>
    </w:p>
    <w:p>
      <w:r>
        <w:t>3.A.结合B.伤害C.组成D.接触</w:t>
        <w:tab/>
        <w:tab/>
        <w:t>正确答案：接触</w:t>
      </w:r>
    </w:p>
    <w:p>
      <w:r>
        <w:t>患者：咳嗽了几个星期感觉肺部有点痛去医院拍片后医生确认支气管炎一直吃药。不咳嗽了但现在感觉还是肺部会有阵痛，回来去做了 __1__ ct，也没有发现什么，现在就感觉有时候会。（男、19岁）（男，19岁）</w:t>
      </w:r>
    </w:p>
    <w:p>
      <w:r>
        <w:t>患者：两侧偶尔会有一点点疼。</w:t>
      </w:r>
    </w:p>
    <w:p>
      <w:r>
        <w:t>患者：吃东西会有点想吐的感觉。</w:t>
      </w:r>
    </w:p>
    <w:p>
      <w:r>
        <w:t>医生：您好，这种情况考虑是肺气虚。可以吃点百令胶囊。</w:t>
      </w:r>
    </w:p>
    <w:p>
      <w:r>
        <w:t>患者：肺气虚有哪些 __2__ 呢？会 __3__ 阵痛吗？</w:t>
      </w:r>
    </w:p>
    <w:p>
      <w:r>
        <w:t>1.A.膝部B.全腹C.输精管D.胸部</w:t>
        <w:tab/>
        <w:tab/>
        <w:t>正确答案：胸部</w:t>
      </w:r>
    </w:p>
    <w:p>
      <w:r>
        <w:t>2.A.听诊器B.周期C.分化D.症状</w:t>
        <w:tab/>
        <w:tab/>
        <w:t>正确答案：症状</w:t>
      </w:r>
    </w:p>
    <w:p>
      <w:r>
        <w:t>3.A.松弛B.保持C.敷D.产生</w:t>
        <w:tab/>
        <w:tab/>
        <w:t>正确答案：产生</w:t>
      </w:r>
    </w:p>
    <w:p>
      <w:r>
        <w:t>患者：一上火或者外面吃了辣的，拉屎就出血，血还挺多，都过几天了还有拉屎带血，？男29（男，29岁）</w:t>
      </w:r>
    </w:p>
    <w:p>
      <w:r>
        <w:t>医生：你好，请问这种情况多久了？</w:t>
      </w:r>
    </w:p>
    <w:p>
      <w:r>
        <w:t>医生：还有其他不舒服没有？是鲜血吗？</w:t>
      </w:r>
    </w:p>
    <w:p>
      <w:r>
        <w:t>患者：没有其他不舒服，以前都是这样，吃了辣或者上火拉屎就会出血。</w:t>
      </w:r>
    </w:p>
    <w:p>
      <w:r>
        <w:t>患者：一直肠胃都容易拉肚子。</w:t>
      </w:r>
    </w:p>
    <w:p>
      <w:r>
        <w:t>患者：血是深红浓浓的。</w:t>
      </w:r>
    </w:p>
    <w:p>
      <w:r>
        <w:t>医生：以前有痔疮 __1__ 没有呢？</w:t>
      </w:r>
    </w:p>
    <w:p>
      <w:r>
        <w:t>患者：有痔疮。</w:t>
      </w:r>
    </w:p>
    <w:p>
      <w:r>
        <w:t>1.A.病史B.闻C.明显D.堆积</w:t>
        <w:tab/>
        <w:tab/>
        <w:t>正确答案：病史</w:t>
      </w:r>
    </w:p>
    <w:p>
      <w:r>
        <w:t>患者：最近口气很大特别是每天早上起床之后每天刷牙两次 __1__ 一年洗牙一次是什么原因是不是胃火大应该吃点什么药？（男，25岁）</w:t>
      </w:r>
    </w:p>
    <w:p>
      <w:r>
        <w:t>医生：你好，请问有 __2__ 吗？</w:t>
      </w:r>
    </w:p>
    <w:p>
      <w:r>
        <w:t>患者：没有我定期 __4__  __3__ 。</w:t>
      </w:r>
    </w:p>
    <w:p>
      <w:r>
        <w:t>医生：以前有胃病吗？</w:t>
      </w:r>
    </w:p>
    <w:p>
      <w:r>
        <w:t>患者：这个也没有过也没去去医院检查过胃肠。</w:t>
      </w:r>
    </w:p>
    <w:p>
      <w:r>
        <w:t>医生： __5__ 有胃不适吗？</w:t>
      </w:r>
    </w:p>
    <w:p>
      <w:r>
        <w:t>患者：以前有过一段时间胃部比较涨现在没什么不舒服的。</w:t>
      </w:r>
    </w:p>
    <w:p>
      <w:r>
        <w:t>医生：好的。那最近有没有进食上火 __6__ ？</w:t>
      </w:r>
    </w:p>
    <w:p>
      <w:r>
        <w:t>医生：有没有吃夜宵？夜宵有无吃烧烤，小龙虾之类的？</w:t>
      </w:r>
    </w:p>
    <w:p>
      <w:r>
        <w:t>患者：宵夜没吃烧烤经常吃最近还有我经常口腔溃疡起泡这些很痛。</w:t>
      </w:r>
    </w:p>
    <w:p>
      <w:r>
        <w:t>1.A.颈椎B.定期C.戒D.明确</w:t>
        <w:tab/>
        <w:tab/>
        <w:t>正确答案：定期</w:t>
      </w:r>
    </w:p>
    <w:p>
      <w:r>
        <w:t>2.A.猩红热B.龋齿C.水痘D.软骨瘤</w:t>
        <w:tab/>
        <w:tab/>
        <w:t>正确答案：龋齿</w:t>
      </w:r>
    </w:p>
    <w:p>
      <w:r>
        <w:t>3.A.个体B.牙齿C.脊髓D.晕厥</w:t>
        <w:tab/>
        <w:tab/>
        <w:t>正确答案：牙齿</w:t>
      </w:r>
    </w:p>
    <w:p>
      <w:r>
        <w:t>4.A.止血B.检查C.筋膜D.呼吸性碱中毒</w:t>
        <w:tab/>
        <w:tab/>
        <w:t>正确答案：检查</w:t>
      </w:r>
    </w:p>
    <w:p>
      <w:r>
        <w:t>5.A.阴道B.掌握C.面部D.平常</w:t>
        <w:tab/>
        <w:tab/>
        <w:t>正确答案：平常</w:t>
      </w:r>
    </w:p>
    <w:p>
      <w:r>
        <w:t>6.A.反酸B.断端C.手指D.食物</w:t>
        <w:tab/>
        <w:tab/>
        <w:t>正确答案：食物</w:t>
      </w:r>
    </w:p>
    <w:p>
      <w:r>
        <w:t>患者：最近胃有些不舒服，有点胀，有点痛（男，50岁）</w:t>
      </w:r>
    </w:p>
    <w:p>
      <w:r>
        <w:t>医生：以前有过无 __1__ 情况？</w:t>
      </w:r>
    </w:p>
    <w:p>
      <w:r>
        <w:t>患者：没有。</w:t>
      </w:r>
    </w:p>
    <w:p>
      <w:r>
        <w:t>医生：最近经常吃 __2__  __3__  __4__ 吗？有 __5__  __6__ 吗？</w:t>
      </w:r>
    </w:p>
    <w:p>
      <w:r>
        <w:t>患者：不经常。</w:t>
      </w:r>
    </w:p>
    <w:p>
      <w:r>
        <w:t>医生：喝酒的吗？</w:t>
      </w:r>
    </w:p>
    <w:p>
      <w:r>
        <w:t>患者：没有返酸，有打嗝。</w:t>
      </w:r>
    </w:p>
    <w:p>
      <w:r>
        <w:t>患者：不喝。</w:t>
      </w:r>
    </w:p>
    <w:p>
      <w:r>
        <w:t>1.A.等候B.类似C.排斥D.胸围</w:t>
        <w:tab/>
        <w:tab/>
        <w:t>正确答案：类似</w:t>
      </w:r>
    </w:p>
    <w:p>
      <w:r>
        <w:t>2.A.处置B.辛辣C.宠物D.自发性</w:t>
        <w:tab/>
        <w:tab/>
        <w:t>正确答案：辛辣</w:t>
      </w:r>
    </w:p>
    <w:p>
      <w:r>
        <w:t>3.A.尿量B.防御C.刺激D.不足</w:t>
        <w:tab/>
        <w:tab/>
        <w:t>正确答案：刺激</w:t>
      </w:r>
    </w:p>
    <w:p>
      <w:r>
        <w:t>4.A.摔倒B.扁平苔藓C.食物D.登记</w:t>
        <w:tab/>
        <w:tab/>
        <w:t>正确答案：食物</w:t>
      </w:r>
    </w:p>
    <w:p>
      <w:r>
        <w:t>5.A.标本B.乳房C.反酸D.病历</w:t>
        <w:tab/>
        <w:tab/>
        <w:t>正确答案：反酸</w:t>
      </w:r>
    </w:p>
    <w:p>
      <w:r>
        <w:t>6.A.衰老B.青光眼C.打嗝D.成人</w:t>
        <w:tab/>
        <w:tab/>
        <w:t>正确答案：打嗝</w:t>
      </w:r>
    </w:p>
    <w:p>
      <w:r>
        <w:t>患者：开始 __1__ 成颗粒状是什么原因（女，42岁）</w:t>
      </w:r>
    </w:p>
    <w:p>
      <w:r>
        <w:t>医生：你好！你的意思是开始大便是颗粒样的，之后就是软便了吗？还是一直是颗粒样的大便？</w:t>
      </w:r>
    </w:p>
    <w:p>
      <w:r>
        <w:t>患者：之后就是软便的。</w:t>
      </w:r>
    </w:p>
    <w:p>
      <w:r>
        <w:t>医生：平时大便 __2__ 吗。</w:t>
      </w:r>
    </w:p>
    <w:p>
      <w:r>
        <w:t>患者：开始成颗粒，之后成软便是什么原因？</w:t>
      </w:r>
    </w:p>
    <w:p>
      <w:r>
        <w:t>患者：很少便秘。</w:t>
      </w:r>
    </w:p>
    <w:p>
      <w:r>
        <w:t>医生：这说明你的大便有一点结干的情况，不会说有种 __3__ 有这样的 __4__  __5__ ，你可以吃点益生菌，比如枯草杆菌或者地衣芽孢。</w:t>
      </w:r>
    </w:p>
    <w:p>
      <w:r>
        <w:t>患者：是药吗。</w:t>
      </w:r>
    </w:p>
    <w:p>
      <w:r>
        <w:t>患者：是不是身体火重了？</w:t>
      </w:r>
    </w:p>
    <w:p>
      <w:r>
        <w:t>1.A.核磁共振（MRI）B.日常C.大便D.边界</w:t>
        <w:tab/>
        <w:tab/>
        <w:t>正确答案：大便</w:t>
      </w:r>
    </w:p>
    <w:p>
      <w:r>
        <w:t>2.A.扁平苔藓B.近视C.便秘D.迟钝</w:t>
        <w:tab/>
        <w:tab/>
        <w:t>正确答案：便秘</w:t>
      </w:r>
    </w:p>
    <w:p>
      <w:r>
        <w:t>3.A.休克B.关节囊C.疾病D.过渡乳</w:t>
        <w:tab/>
        <w:tab/>
        <w:t>正确答案：疾病</w:t>
      </w:r>
    </w:p>
    <w:p>
      <w:r>
        <w:t>4.A.淋病B.特殊C.吃力D.尿酸</w:t>
        <w:tab/>
        <w:tab/>
        <w:t>正确答案：特殊</w:t>
      </w:r>
    </w:p>
    <w:p>
      <w:r>
        <w:t>5.A.消化道B.表现C.造成D.缺乏</w:t>
        <w:tab/>
        <w:tab/>
        <w:t>正确答案：表现</w:t>
      </w:r>
    </w:p>
    <w:p>
      <w:r>
        <w:t>患者：李大夫您好，今年34岁。前段时间有腹水，转氨酶750.在医院输了15天液体降下来了，肝穿完毕后确诊为慢性乙肝病毒性肝炎活动期，我回来吃了的抗病毒药^_^恩替卡韦，还有甘草酸二铵肠溶胶囊，现在指标都正常了，甘草酸二铵肠溶胶囊能停吗？（男，33岁）</w:t>
      </w:r>
    </w:p>
    <w:p>
      <w:r>
        <w:t>医生：你好，感谢信任，根据你的描述情况，确诊为慢性乙型肝炎，目前病情经过抗病毒，保肝治疗后已经稳定，如果肝功能恢复正常，保肝药物就可以停了，恩替卡韦继续服用。</w:t>
      </w:r>
    </w:p>
    <w:p>
      <w:r>
        <w:t>患者：谢谢李大夫，您好，我需要多长时间定期检查一下？我需要注意点什么？吃饭的时候需要忌什么吃的？谢谢。</w:t>
      </w:r>
    </w:p>
    <w:p>
      <w:r>
        <w:t>医生：嗯，目前如果肝功能稳定，可以半年检查一次，主要检查肝功能，病毒DNA，肝脏B超，平时注意饮食生活规律，不要暴饮暴食，不要熬夜酗酒，避免过度劳累。</w:t>
      </w:r>
    </w:p>
    <w:p>
      <w:r>
        <w:t>患者：谢谢李大夫我还想咨询一下大夫现在我在吃恩替卡韦，检查我有胆囊炎，还有慢性胃炎我能吃其他药治疗吗？和恩替卡韦分散片可以同时吃吗？</w:t>
      </w:r>
    </w:p>
    <w:p>
      <w:r>
        <w:t>医生：如果需要服药，可以吃，一般不影响恩替卡韦，可以间隔1小时。</w:t>
      </w:r>
    </w:p>
    <w:p>
      <w:r>
        <w:t>患者：谢谢李大夫咨询一下李大夫非萎缩慢性胃炎用什么药治疗好一些？</w:t>
      </w:r>
    </w:p>
    <w:p>
      <w:r>
        <w:t>患者：可以和恩替卡韦间隔1小时服用的，谢谢李大夫。</w:t>
      </w:r>
    </w:p>
    <w:p>
      <w:r>
        <w:t>医生：如果没有不适症状，可以不吃药，现在有什么不适症状吗？</w:t>
      </w:r>
    </w:p>
    <w:p>
      <w:r>
        <w:t>患者：谢谢李大夫，现在没有什么症状，胆囊炎感觉有点隐隐的痛，您看需要吃什么药可以治疗一下？最近大便也不好，每天拉的少吃的多是什么原因？</w:t>
      </w:r>
    </w:p>
    <w:p>
      <w:r>
        <w:t>1.A.急诊科B.肝C.心脏科D.骨</w:t>
        <w:tab/>
        <w:tab/>
        <w:t>正确答案：肝</w:t>
      </w:r>
    </w:p>
    <w:p>
      <w:r>
        <w:t>2.A.记忆力B.青春期C.治疗D.退休</w:t>
        <w:tab/>
        <w:tab/>
        <w:t>正确答案：治疗</w:t>
      </w:r>
    </w:p>
    <w:p>
      <w:r>
        <w:t>3.A.其他B.药物C.康复医学科D.传染科)</w:t>
        <w:tab/>
        <w:tab/>
        <w:t>正确答案：药物</w:t>
      </w:r>
    </w:p>
    <w:p>
      <w:r>
        <w:t>4.A.规律B.感染C.背部D.流泪</w:t>
        <w:tab/>
        <w:tab/>
        <w:t>正确答案：规律</w:t>
      </w:r>
    </w:p>
    <w:p>
      <w:r>
        <w:t>5.A.酗酒B.胆总管C.低密度脂蛋白D.动作性震颤</w:t>
        <w:tab/>
        <w:tab/>
        <w:t>正确答案：酗酒</w:t>
      </w:r>
    </w:p>
    <w:p>
      <w:r>
        <w:t>患者：每天放的屁超过了正常值，以前本来挺正常的，后来因为肠胃不舒服，吃了一些药，原来的问题治好了，可是屁变多了，请问有什么办法可以 __1__ ，最好不用吃药。（女，19岁）</w:t>
      </w:r>
    </w:p>
    <w:p>
      <w:r>
        <w:t>医生：您好，之前吃的什么药？</w:t>
      </w:r>
    </w:p>
    <w:p>
      <w:r>
        <w:t>患者：名字忘了，不过都是调节肠胃的， __2__ 于乳酸菌 __3__ 的。</w:t>
      </w:r>
    </w:p>
    <w:p>
      <w:r>
        <w:t>医生：哦，现在不吃了吧？ __4__ 还是比较多？</w:t>
      </w:r>
    </w:p>
    <w:p>
      <w:r>
        <w:t>患者：嗯。</w:t>
      </w:r>
    </w:p>
    <w:p>
      <w:r>
        <w:t>1.A.腹痛B.充满C.鼻咽癌D.治疗</w:t>
        <w:tab/>
        <w:tab/>
        <w:t>正确答案：治疗</w:t>
      </w:r>
    </w:p>
    <w:p>
      <w:r>
        <w:t>2.A.咀嚼B.促进C.综合征D.类似</w:t>
        <w:tab/>
        <w:tab/>
        <w:t>正确答案：类似</w:t>
      </w:r>
    </w:p>
    <w:p>
      <w:r>
        <w:t>3.A.萎缩B.并发症C.物品D.片</w:t>
        <w:tab/>
        <w:tab/>
        <w:t>正确答案：片</w:t>
      </w:r>
    </w:p>
    <w:p>
      <w:r>
        <w:t>4.A.脑桥B.息肉C.排气D.脑膜瘤</w:t>
        <w:tab/>
        <w:tab/>
        <w:t>正确答案：排气</w:t>
      </w:r>
    </w:p>
    <w:p>
      <w:r>
        <w:t>患者：慢性非萎缩性胃炎， __1__ 溃疡（男，24岁）</w:t>
      </w:r>
    </w:p>
    <w:p>
      <w:r>
        <w:t>医生：你好，现在有什么 __2__ 吗？</w:t>
      </w:r>
    </w:p>
    <w:p>
      <w:r>
        <w:t>患者：上午和晚上疼，以前有点烧心，在吃奥美拉唑和胃舒宁，还用吃其他药吗。</w:t>
      </w:r>
    </w:p>
    <w:p>
      <w:r>
        <w:t>医生：做过幽门螺杆菌相关检查吗？</w:t>
      </w:r>
    </w:p>
    <w:p>
      <w:r>
        <w:t>患者：没有，现在不方便去。</w:t>
      </w:r>
    </w:p>
    <w:p>
      <w:r>
        <w:t>医生：吃了多久了？效果怎样？现在还有什么不舒服吗？</w:t>
      </w:r>
    </w:p>
    <w:p>
      <w:r>
        <w:t>患者：吃药有几天了，效果还可以，稍有些胃胀，胃病有一年多了，时好时坏。</w:t>
      </w:r>
    </w:p>
    <w:p>
      <w:r>
        <w:t>医生：就吃这两种药吗？</w:t>
      </w:r>
    </w:p>
    <w:p>
      <w:r>
        <w:t>患者：是的，还用吃其他的吗？我的病严重吗？</w:t>
      </w:r>
    </w:p>
    <w:p>
      <w:r>
        <w:t>1.A.容积B.情绪C.标本D.十二指肠</w:t>
        <w:tab/>
        <w:tab/>
        <w:t>正确答案：十二指肠</w:t>
      </w:r>
    </w:p>
    <w:p>
      <w:r>
        <w:t>2.A.脉搏B.自主C.纠正D.症状</w:t>
        <w:tab/>
        <w:tab/>
        <w:t>正确答案：症状</w:t>
      </w:r>
    </w:p>
    <w:p>
      <w:r>
        <w:t>患者：返流性食管炎和返流性咽炎是同一种病吗（男，40岁）</w:t>
      </w:r>
    </w:p>
    <w:p>
      <w:r>
        <w:t>医生：您好，现在主要是什么 __1__ ？你现在咽喉主要有什么不舒服的呢。</w:t>
      </w:r>
    </w:p>
    <w:p>
      <w:r>
        <w:t>医生：一个是食管炎，一个是食管炎引起的咽炎，两种病。</w:t>
      </w:r>
    </w:p>
    <w:p>
      <w:r>
        <w:t>患者：请问我前半个月 __2__ 是返流性咽炎，医生开了两个星期的奥兰拉挫吃，可吃了胃也不舒服，喉咙有时有异物感和胀痛感，谢谢。</w:t>
      </w:r>
    </w:p>
    <w:p>
      <w:r>
        <w:t>医生：最近 __3__  __4__ 吗？爱吃甜的，辣的，咖啡，浓茶吗？</w:t>
      </w:r>
    </w:p>
    <w:p>
      <w:r>
        <w:t>患者：饮食还是规律， __5__ 吃得少。</w:t>
      </w:r>
    </w:p>
    <w:p>
      <w:r>
        <w:t>患者：甜的和咖啡没吃。</w:t>
      </w:r>
    </w:p>
    <w:p>
      <w:r>
        <w:t>1.A.症状B.喘息C.采集D.包括</w:t>
        <w:tab/>
        <w:tab/>
        <w:t>正确答案：症状</w:t>
      </w:r>
    </w:p>
    <w:p>
      <w:r>
        <w:t>2.A.检查B.智齿C.风湿病D.造影</w:t>
        <w:tab/>
        <w:tab/>
        <w:t>正确答案：检查</w:t>
      </w:r>
    </w:p>
    <w:p>
      <w:r>
        <w:t>3.A.饮食B.癫痫C.熬夜D.处方</w:t>
        <w:tab/>
        <w:tab/>
        <w:t>正确答案：饮食</w:t>
      </w:r>
    </w:p>
    <w:p>
      <w:r>
        <w:t>4.A.规律B.巩膜C.意识D.参考</w:t>
        <w:tab/>
        <w:tab/>
        <w:t>正确答案：规律</w:t>
      </w:r>
    </w:p>
    <w:p>
      <w:r>
        <w:t>5.A.辛辣B.配偶C.纠正D.反常</w:t>
        <w:tab/>
        <w:tab/>
        <w:t>正确答案：辛辣</w:t>
      </w:r>
    </w:p>
    <w:p>
      <w:r>
        <w:t>患者： __1__  __2__ ，大便量少，肚子胀，左下腹有 __3__ 是什么情况啊？（男，29岁）</w:t>
      </w:r>
    </w:p>
    <w:p>
      <w:r>
        <w:t>医生：您好，请问这种情况多久了？</w:t>
      </w:r>
    </w:p>
    <w:p>
      <w:r>
        <w:t>医生：你这情况多久了？有加重麽？</w:t>
      </w:r>
    </w:p>
    <w:p>
      <w:r>
        <w:t>患者：有一个多星期了。</w:t>
      </w:r>
    </w:p>
    <w:p>
      <w:r>
        <w:t>医生：大便怎么样？有没有黑便等 __4__ ？</w:t>
      </w:r>
    </w:p>
    <w:p>
      <w:r>
        <w:t>患者：没有。</w:t>
      </w:r>
    </w:p>
    <w:p>
      <w:r>
        <w:t>医生：有经常 __5__  __6__  __7__ 麽？</w:t>
      </w:r>
    </w:p>
    <w:p>
      <w:r>
        <w:t>患者：就是肚子胀，但又不想上厕所。</w:t>
      </w:r>
    </w:p>
    <w:p>
      <w:r>
        <w:t>医生：具体 __8__  __9__ 在哪？以肚脐为中心，左上？</w:t>
      </w:r>
    </w:p>
    <w:p>
      <w:r>
        <w:t>患者：有时候会感觉莫名的恶心。</w:t>
      </w:r>
    </w:p>
    <w:p>
      <w:r>
        <w:t>1.A.大便B.保养C.堵塞D.不足</w:t>
        <w:tab/>
        <w:tab/>
        <w:t>正确答案：大便</w:t>
      </w:r>
    </w:p>
    <w:p>
      <w:r>
        <w:t>2.A.活检B.干燥C.荤D.肋</w:t>
        <w:tab/>
        <w:tab/>
        <w:t>正确答案：干燥</w:t>
      </w:r>
    </w:p>
    <w:p>
      <w:r>
        <w:t>3.A.肾盂肾炎B.免疫缺陷病C.中耳D.隐痛</w:t>
        <w:tab/>
        <w:tab/>
        <w:t>正确答案：隐痛</w:t>
      </w:r>
    </w:p>
    <w:p>
      <w:r>
        <w:t>4.A.异常B.挽救C.清醒D.纱布</w:t>
        <w:tab/>
        <w:tab/>
        <w:t>正确答案：异常</w:t>
      </w:r>
    </w:p>
    <w:p>
      <w:r>
        <w:t>5.A.反酸B.费用C.剧烈D.损坏</w:t>
        <w:tab/>
        <w:tab/>
        <w:t>正确答案：反酸</w:t>
      </w:r>
    </w:p>
    <w:p>
      <w:r>
        <w:t>6.A.病理B.急腹症C.疣D.打嗝</w:t>
        <w:tab/>
        <w:tab/>
        <w:t>正确答案：打嗝</w:t>
      </w:r>
    </w:p>
    <w:p>
      <w:r>
        <w:t>7.A.腰B.白癜风C.垂体D.恶心</w:t>
        <w:tab/>
        <w:tab/>
        <w:t>正确答案：恶心</w:t>
      </w:r>
    </w:p>
    <w:p>
      <w:r>
        <w:t>8.A.肺病科B.血液科C.鼻科D.疼痛</w:t>
        <w:tab/>
        <w:tab/>
        <w:t>正确答案：疼痛</w:t>
      </w:r>
    </w:p>
    <w:p>
      <w:r>
        <w:t>9.A.纵膈B.颅骨C.淋巴系统D.部位</w:t>
        <w:tab/>
        <w:tab/>
        <w:t>正确答案：部位</w:t>
      </w:r>
    </w:p>
    <w:p>
      <w:r>
        <w:t>患者：今天我去医院 __1__ 幽门螺杆菌143我老公1242这个是不是很严重（女，30岁）</w:t>
      </w:r>
    </w:p>
    <w:p>
      <w:r>
        <w:t>医生：请问你有什么 __2__ 吗？</w:t>
      </w:r>
    </w:p>
    <w:p>
      <w:r>
        <w:t>患者：有时候胃涨胃酸吧没什么特别的感觉。</w:t>
      </w:r>
    </w:p>
    <w:p>
      <w:r>
        <w:t>医生：你们做 __3__ 了吗，</w:t>
      </w:r>
    </w:p>
    <w:p>
      <w:r>
        <w:t>患者：没有做胃镜。</w:t>
      </w:r>
    </w:p>
    <w:p>
      <w:r>
        <w:t>医生：当时吃药了吗。</w:t>
      </w:r>
    </w:p>
    <w:p>
      <w:r>
        <w:t>患者：没有吃过治胃的药。</w:t>
      </w:r>
    </w:p>
    <w:p>
      <w:r>
        <w:t>1.A.灰质B.低蛋白血症C.检查D.狂犬病</w:t>
        <w:tab/>
        <w:tab/>
        <w:t>正确答案：检查</w:t>
      </w:r>
    </w:p>
    <w:p>
      <w:r>
        <w:t>2.A.修复B.症状C.母乳D.辛辣</w:t>
        <w:tab/>
        <w:tab/>
        <w:t>正确答案：症状</w:t>
      </w:r>
    </w:p>
    <w:p>
      <w:r>
        <w:t>3.A.脑干B.胃镜C.牙体D.颅内压</w:t>
        <w:tab/>
        <w:tab/>
        <w:t>正确答案：胃镜</w:t>
      </w:r>
    </w:p>
    <w:p>
      <w:r>
        <w:t>患者：昨天淋了点雨，今天早上起来 __1__  __2__ ，无食欲，中午下午发烧，肚子胀，里急后重，请问这是什么毛病（男，31岁）</w:t>
      </w:r>
    </w:p>
    <w:p>
      <w:r>
        <w:t>医生：您好，有没有拉肚子？</w:t>
      </w:r>
    </w:p>
    <w:p>
      <w:r>
        <w:t>医生：你的情况就是受凉感冒了，</w:t>
      </w:r>
    </w:p>
    <w:p>
      <w:r>
        <w:t>患者：肚子没有拉。</w:t>
      </w:r>
    </w:p>
    <w:p>
      <w:r>
        <w:t>患者：就是肚子胀，老想拉屎，一拉又只有一点点。</w:t>
      </w:r>
    </w:p>
    <w:p>
      <w:r>
        <w:t>医生：不是稀便。</w:t>
      </w:r>
    </w:p>
    <w:p>
      <w:r>
        <w:t>患者：不是的。</w:t>
      </w:r>
    </w:p>
    <w:p>
      <w:r>
        <w:t>1.A.全身B.胸部C.阳具D.下肢</w:t>
        <w:tab/>
        <w:tab/>
        <w:t>正确答案：全身</w:t>
      </w:r>
    </w:p>
    <w:p>
      <w:r>
        <w:t>2.A.酸痛B.肝病面容C.心率D.胸透</w:t>
        <w:tab/>
        <w:tab/>
        <w:t>正确答案：酸痛</w:t>
      </w:r>
    </w:p>
    <w:p>
      <w:r>
        <w:t>患者： __1__ 内科接诊，谢谢。 __2__ ，腹胀2周。食欲减退，不想吃饭。经常 __3__ 。（男，27岁）</w:t>
      </w:r>
    </w:p>
    <w:p>
      <w:r>
        <w:t>患者：谢谢。</w:t>
      </w:r>
    </w:p>
    <w:p>
      <w:r>
        <w:t>医生：您好。请问腹胀主要是哪个 __4__ 呢？胃区还是整个 __5__ 呢。</w:t>
      </w:r>
    </w:p>
    <w:p>
      <w:r>
        <w:t>患者：整个腹部。</w:t>
      </w:r>
    </w:p>
    <w:p>
      <w:r>
        <w:t>患者：你们那个中医院收入怎么样啊。哥。</w:t>
      </w:r>
    </w:p>
    <w:p>
      <w:r>
        <w:t>医生：收入？</w:t>
      </w:r>
    </w:p>
    <w:p>
      <w:r>
        <w:t>患者：对。</w:t>
      </w:r>
    </w:p>
    <w:p>
      <w:r>
        <w:t>医生：还行吧。怎么突然问起这个来了。对于 __6__ 无关啊。</w:t>
      </w:r>
    </w:p>
    <w:p>
      <w:r>
        <w:t>患者：就是问问。看中医院都不景气。</w:t>
      </w:r>
    </w:p>
    <w:p>
      <w:r>
        <w:t>患者：一般肚子痛都吃啥啊。</w:t>
      </w:r>
    </w:p>
    <w:p>
      <w:r>
        <w:t>1.A.消化B.皮肤病科C.中医皮肤科D.特诊科</w:t>
        <w:tab/>
        <w:tab/>
        <w:t>正确答案：消化</w:t>
      </w:r>
    </w:p>
    <w:p>
      <w:r>
        <w:t>2.A.反酸B.抗体C.排斥D.焦虑</w:t>
        <w:tab/>
        <w:tab/>
        <w:t>正确答案：反酸</w:t>
      </w:r>
    </w:p>
    <w:p>
      <w:r>
        <w:t>3.A.打嗝B.B型超声（B超）C.荷尔蒙D.拆</w:t>
        <w:tab/>
        <w:tab/>
        <w:t>正确答案：打嗝</w:t>
      </w:r>
    </w:p>
    <w:p>
      <w:r>
        <w:t>4.A.部位B.胸腔C.口腔D.肾上腺</w:t>
        <w:tab/>
        <w:tab/>
        <w:t>正确答案：部位</w:t>
      </w:r>
    </w:p>
    <w:p>
      <w:r>
        <w:t>5.A.腹部B.全腹C.上肢骨D.阴道</w:t>
        <w:tab/>
        <w:tab/>
        <w:t>正确答案：腹部</w:t>
      </w:r>
    </w:p>
    <w:p>
      <w:r>
        <w:t>6.A.疾病B.硝酸甘油C.浊音D.显微外科</w:t>
        <w:tab/>
        <w:tab/>
        <w:t>正确答案：疾病</w:t>
      </w:r>
    </w:p>
    <w:p>
      <w:r>
        <w:t>患者：您好，最近这一周左右，每次吃完饭不久胃部会有灼烧感或隐隐 __1__ ，过一阵子就不痛了，下次吃饭，又会如此（女，25岁）</w:t>
      </w:r>
    </w:p>
    <w:p>
      <w:r>
        <w:t>医生：你好。以前有没有 __2__ 情况？平时 __3__  __4__ 吗？</w:t>
      </w:r>
    </w:p>
    <w:p>
      <w:r>
        <w:t>患者：您好，以前没有类似情况。饮食比较规律。</w:t>
      </w:r>
    </w:p>
    <w:p>
      <w:r>
        <w:t>医生：最近春节期间，一般进食比较多，比较杂，而且饮食不规律，休息也不规律，容易出现胃肠道毛病。</w:t>
      </w:r>
    </w:p>
    <w:p>
      <w:r>
        <w:t>医生：你这种情况是一个胃肠功能 __5__ ，不 __6__ 胃炎。</w:t>
      </w:r>
    </w:p>
    <w:p>
      <w:r>
        <w:t>医生：可以先吃点 __7__ 调理一下。</w:t>
      </w:r>
    </w:p>
    <w:p>
      <w:r>
        <w:t>患者：请问吃哪些药物比较好。</w:t>
      </w:r>
    </w:p>
    <w:p>
      <w:r>
        <w:t>1.A.戒毒科B.普通内科C.骨科学D.疼痛</w:t>
        <w:tab/>
        <w:tab/>
        <w:t>正确答案：疼痛</w:t>
      </w:r>
    </w:p>
    <w:p>
      <w:r>
        <w:t>2.A.空肠B.门诊C.作息D.类似</w:t>
        <w:tab/>
        <w:tab/>
        <w:t>正确答案：类似</w:t>
      </w:r>
    </w:p>
    <w:p>
      <w:r>
        <w:t>3.A.拆B.阴道C.饮食D.忍受</w:t>
        <w:tab/>
        <w:tab/>
        <w:t>正确答案：饮食</w:t>
      </w:r>
    </w:p>
    <w:p>
      <w:r>
        <w:t>4.A.损伤B.发育C.规律D.结合</w:t>
        <w:tab/>
        <w:tab/>
        <w:t>正确答案：规律</w:t>
      </w:r>
    </w:p>
    <w:p>
      <w:r>
        <w:t>5.A.正常菌群B.髂骨C.紊乱D.胚胎</w:t>
        <w:tab/>
        <w:tab/>
        <w:t>正确答案：紊乱</w:t>
      </w:r>
    </w:p>
    <w:p>
      <w:r>
        <w:t>6.A.导尿术B.暂停C.排除D.平常</w:t>
        <w:tab/>
        <w:tab/>
        <w:t>正确答案：排除</w:t>
      </w:r>
    </w:p>
    <w:p>
      <w:r>
        <w:t>7.A.小儿康复科B.中医消化科C.药物D.心脑血管内科</w:t>
        <w:tab/>
        <w:tab/>
        <w:t>正确答案：药物</w:t>
      </w:r>
    </w:p>
    <w:p>
      <w:r>
        <w:t>患者：从昨天开始肚脐眼上面疼，喝水还吐。（男，16岁）</w:t>
      </w:r>
    </w:p>
    <w:p>
      <w:r>
        <w:t>医生：你好，最近几天吃什么东西了？拉肚子吗？</w:t>
      </w:r>
    </w:p>
    <w:p>
      <w:r>
        <w:t>患者： __1__ 正常吃饭，有吃烧烤的。</w:t>
      </w:r>
    </w:p>
    <w:p>
      <w:r>
        <w:t>医生：现在是空肚子疼，还是吃过饭后疼更 __2__ 一些？</w:t>
      </w:r>
    </w:p>
    <w:p>
      <w:r>
        <w:t>患者：空的疼。</w:t>
      </w:r>
    </w:p>
    <w:p>
      <w:r>
        <w:t>1.A.平常B.器官C.损伤D.缝合术</w:t>
        <w:tab/>
        <w:tab/>
        <w:t>正确答案：平常</w:t>
      </w:r>
    </w:p>
    <w:p>
      <w:r>
        <w:t>2.A.明显B.反射C.病危/重D.酒精</w:t>
        <w:tab/>
        <w:tab/>
        <w:t>正确答案：明显</w:t>
      </w:r>
    </w:p>
    <w:p>
      <w:r>
        <w:t>患者：你好大夫我这段时间经常胃疼，食道疼，肚子疼，还有 __1__ 啥原因怎么 __2__ （男，34岁）</w:t>
      </w:r>
    </w:p>
    <w:p>
      <w:r>
        <w:t>医生：您好，这个情况多久了？</w:t>
      </w:r>
    </w:p>
    <w:p>
      <w:r>
        <w:t>患者：快两个月了。</w:t>
      </w:r>
    </w:p>
    <w:p>
      <w:r>
        <w:t>医生：平时有 __3__ 烧心吗？</w:t>
      </w:r>
    </w:p>
    <w:p>
      <w:r>
        <w:t>患者：上次去医院 __4__ 了说是胃窦 __5__ ，完了就住院把息肉 __6__ 了，在家吃的的药也不管用，</w:t>
      </w:r>
    </w:p>
    <w:p>
      <w:r>
        <w:t>医生：息肉切除多久了？</w:t>
      </w:r>
    </w:p>
    <w:p>
      <w:r>
        <w:t>患者：不反酸也不烧心就是胃疼还有肚子疼， __7__ 也正常。</w:t>
      </w:r>
    </w:p>
    <w:p>
      <w:r>
        <w:t>患者：两个月。</w:t>
      </w:r>
    </w:p>
    <w:p>
      <w:r>
        <w:t>患者：这就是这次做胃下镜的时候的单子。</w:t>
      </w:r>
    </w:p>
    <w:p>
      <w:r>
        <w:t>1.A.迟缓B.办理C.组成D.口臭</w:t>
        <w:tab/>
        <w:tab/>
        <w:t>正确答案：口臭</w:t>
      </w:r>
    </w:p>
    <w:p>
      <w:r>
        <w:t>2.A.心理B.会阴C.单纯D.治疗</w:t>
        <w:tab/>
        <w:tab/>
        <w:t>正确答案：治疗</w:t>
      </w:r>
    </w:p>
    <w:p>
      <w:r>
        <w:t>3.A.前列腺B.产生C.死亡D.反酸</w:t>
        <w:tab/>
        <w:tab/>
        <w:t>正确答案：反酸</w:t>
      </w:r>
    </w:p>
    <w:p>
      <w:r>
        <w:t>4.A.脱离B.首先消除C.总蛋白D.检查</w:t>
        <w:tab/>
        <w:tab/>
        <w:t>正确答案：检查</w:t>
      </w:r>
    </w:p>
    <w:p>
      <w:r>
        <w:t>5.A.交叉配血B.硝酸甘油C.侧支循环D.息肉</w:t>
        <w:tab/>
        <w:tab/>
        <w:t>正确答案：息肉</w:t>
      </w:r>
    </w:p>
    <w:p>
      <w:r>
        <w:t>6.A.脑脊液B.牙体C.精子获能D.切除</w:t>
        <w:tab/>
        <w:tab/>
        <w:t>正确答案：切除</w:t>
      </w:r>
    </w:p>
    <w:p>
      <w:r>
        <w:t>7.A.产道B.抢救C.大便D.松弛</w:t>
        <w:tab/>
        <w:tab/>
        <w:t>正确答案：大便</w:t>
      </w:r>
    </w:p>
    <w:p>
      <w:r>
        <w:t>患者：吃完火锅后，左肋骨下方 __1__ （剑突处），放出的屁也比较多，每天上一次厕所， __2__ 成状但较稀。 __3__  __4__ 大约一周。（男，15岁）</w:t>
      </w:r>
    </w:p>
    <w:p>
      <w:r>
        <w:t>医生：你好，你这个考虑是急性胃肠炎，你可以买奥美拉唑，肠炎宁，美常安吃上，</w:t>
      </w:r>
    </w:p>
    <w:p>
      <w:r>
        <w:t>医生：如果拉肚子厉害的话在加上蒙托石散。</w:t>
      </w:r>
    </w:p>
    <w:p>
      <w:r>
        <w:t>患者：也不是很痛……半夜时有隐隐的痛，有肠鸣。</w:t>
      </w:r>
    </w:p>
    <w:p>
      <w:r>
        <w:t>患者：也不算拉肚子吧，一天一次。</w:t>
      </w:r>
    </w:p>
    <w:p>
      <w:r>
        <w:t>1.A.内镜B.隐痛C.卵子D.椎骨</w:t>
        <w:tab/>
        <w:tab/>
        <w:t>正确答案：隐痛</w:t>
      </w:r>
    </w:p>
    <w:p>
      <w:r>
        <w:t>2.A.神经B.诊室C.疣D.大便</w:t>
        <w:tab/>
        <w:tab/>
        <w:t>正确答案：大便</w:t>
      </w:r>
    </w:p>
    <w:p>
      <w:r>
        <w:t>3.A.尿量B.症状C.尺骨D.喂养</w:t>
        <w:tab/>
        <w:tab/>
        <w:t>正确答案：症状</w:t>
      </w:r>
    </w:p>
    <w:p>
      <w:r>
        <w:t>4.A.家族史B.持续C.真菌D.霍乱</w:t>
        <w:tab/>
        <w:tab/>
        <w:t>正确答案：持续</w:t>
      </w:r>
    </w:p>
    <w:p>
      <w:r>
        <w:t>患者：体检发现尿 __1__ 1，嗜酸性 __2__ 绝对值是0，并且幽门螺杆菌 __3__ 62.8，这几项应该如何应对呢，谢谢医生。（男，35岁）</w:t>
      </w:r>
    </w:p>
    <w:p>
      <w:r>
        <w:t>医生：你好，你有什么 __4__ 吗？</w:t>
      </w:r>
    </w:p>
    <w:p>
      <w:r>
        <w:t>患者：没啥症状,（男，35岁）</w:t>
      </w:r>
    </w:p>
    <w:p>
      <w:r>
        <w:t>患者：最近就是有时候早上感觉有点 __5__ ，其他没了,（男，35岁）</w:t>
      </w:r>
    </w:p>
    <w:p>
      <w:r>
        <w:t>医生：有幽门螺杆菌。 __6__ 。其他没有什么问题。</w:t>
      </w:r>
    </w:p>
    <w:p>
      <w:r>
        <w:t>患者：嗯(⊙_⊙)，这个怎么 __7__ ,（男，35岁）</w:t>
      </w:r>
    </w:p>
    <w:p>
      <w:r>
        <w:t>医生：没啥症状不需要处理。</w:t>
      </w:r>
    </w:p>
    <w:p>
      <w:r>
        <w:t>患者：我也知道幽门螺杆菌，比较难办，我需要吃什么药能 __8__ 呢,（男，35岁）</w:t>
      </w:r>
    </w:p>
    <w:p>
      <w:r>
        <w:t>患者：最近感觉胃不舒服，总有时候会恶心,（男，35岁）</w:t>
      </w:r>
    </w:p>
    <w:p>
      <w:r>
        <w:t>1.A.清创B.酮体C.乳腺炎D.心音</w:t>
        <w:tab/>
        <w:tab/>
        <w:t>正确答案：酮体</w:t>
      </w:r>
    </w:p>
    <w:p>
      <w:r>
        <w:t>2.A.类风湿因子B.细胞C.肛裂D.尿崩症</w:t>
        <w:tab/>
        <w:tab/>
        <w:t>正确答案：细胞</w:t>
      </w:r>
    </w:p>
    <w:p>
      <w:r>
        <w:t>3.A.抗体B.近视C.颗D.淋病</w:t>
        <w:tab/>
        <w:tab/>
        <w:t>正确答案：抗体</w:t>
      </w:r>
    </w:p>
    <w:p>
      <w:r>
        <w:t>4.A.核磁共振（MRI）B.症状C.面部D.鼻涕</w:t>
        <w:tab/>
        <w:tab/>
        <w:t>正确答案：症状</w:t>
      </w:r>
    </w:p>
    <w:p>
      <w:r>
        <w:t>5.A.软化B.恶心C.日期D.初乳</w:t>
        <w:tab/>
        <w:tab/>
        <w:t>正确答案：恶心</w:t>
      </w:r>
    </w:p>
    <w:p>
      <w:r>
        <w:t>6.A.妇科B.感染C.生殖医学中心D.过敏科</w:t>
        <w:tab/>
        <w:tab/>
        <w:t>正确答案：感染</w:t>
      </w:r>
    </w:p>
    <w:p>
      <w:r>
        <w:t>7.A.咯血B.回声C.鼓膜D.处理</w:t>
        <w:tab/>
        <w:tab/>
        <w:t>正确答案：处理</w:t>
      </w:r>
    </w:p>
    <w:p>
      <w:r>
        <w:t>8.A.尖锐湿疣B.伸C.口臭D.治疗</w:t>
        <w:tab/>
        <w:tab/>
        <w:t>正确答案：治疗</w:t>
      </w:r>
    </w:p>
    <w:p>
      <w:r>
        <w:t>患者：医生，你好！今天拉肚子， __1__ 几次，然后中午吃了蒙脱石散！后面出现 __2__ 不舒服， __3__ ，怕冷，温度37.5这是怎么了（女，32岁）</w:t>
      </w:r>
    </w:p>
    <w:p>
      <w:r>
        <w:t>医生：妹妹你好，目前出现低热 __4__ 。 __5__ 成形不？</w:t>
      </w:r>
    </w:p>
    <w:p>
      <w:r>
        <w:t>患者：其实不是我，是我先生是的，目前地热了，听说昨晚就有一点轻微的腹泻，不过没事。今天就开始重度腹泻。</w:t>
      </w:r>
    </w:p>
    <w:p>
      <w:r>
        <w:t>患者：肯定不成型，浆糊状。</w:t>
      </w:r>
    </w:p>
    <w:p>
      <w:r>
        <w:t>医生：您好，是为爱人咨询，目前他服用 __6__ 了吗？有效果吗？</w:t>
      </w:r>
    </w:p>
    <w:p>
      <w:r>
        <w:t>患者：只是服用了蒙脱，吃药5个小时，没拉了，目前就是浑身酸疼，怕冷，低热。</w:t>
      </w:r>
    </w:p>
    <w:p>
      <w:r>
        <w:t>1.A.关节B.腹泻C.耽误D.晚期</w:t>
        <w:tab/>
        <w:tab/>
        <w:t>正确答案：腹泻</w:t>
      </w:r>
    </w:p>
    <w:p>
      <w:r>
        <w:t>2.A.足月儿B.清醒C.敷D.浑身</w:t>
        <w:tab/>
        <w:tab/>
        <w:t>正确答案：浑身</w:t>
      </w:r>
    </w:p>
    <w:p>
      <w:r>
        <w:t>3.A.总蛋白B.尿潴留C.绝育术D.酸痛</w:t>
        <w:tab/>
        <w:tab/>
        <w:t>正确答案：酸痛</w:t>
      </w:r>
    </w:p>
    <w:p>
      <w:r>
        <w:t>4.A.面容B.面部C.分析D.症状</w:t>
        <w:tab/>
        <w:tab/>
        <w:t>正确答案：症状</w:t>
      </w:r>
    </w:p>
    <w:p>
      <w:r>
        <w:t>5.A.产生B.直径C.遵循D.大便</w:t>
        <w:tab/>
        <w:tab/>
        <w:t>正确答案：大便</w:t>
      </w:r>
    </w:p>
    <w:p>
      <w:r>
        <w:t>6.A.烧伤整形科B.脑外科C.肝病专科D.药物</w:t>
        <w:tab/>
        <w:tab/>
        <w:t>正确答案：药物</w:t>
      </w:r>
    </w:p>
    <w:p>
      <w:r>
        <w:t>患者：孕早期6周加4天，没有吐，但是胃痛加拉肚子。每天定时拉肚子，已经有大约四天左右，不成形甚至水状排泄物，请问是否对 __1__ 有影响？（女，24岁）</w:t>
      </w:r>
    </w:p>
    <w:p>
      <w:r>
        <w:t>医生：你好，拉出来的 __2__ 里面有未消化的 __4__ 残渣吗？胃是 __3__ 还是胀痛呢？一天拉几次大便呢？前面有受凉或进食不洁食物吗。</w:t>
      </w:r>
    </w:p>
    <w:p>
      <w:r>
        <w:t>患者：未消化的食物好像没有……</w:t>
      </w:r>
    </w:p>
    <w:p>
      <w:r>
        <w:t>患者：胃痛就是闷闷的感觉 __5__ 的那种。</w:t>
      </w:r>
    </w:p>
    <w:p>
      <w:r>
        <w:t>患者：肚子有胀气。</w:t>
      </w:r>
    </w:p>
    <w:p>
      <w:r>
        <w:t>患者：一天目前拉一次。</w:t>
      </w:r>
    </w:p>
    <w:p>
      <w:r>
        <w:t>1.A.位于B.固定C.胎儿D.事故</w:t>
        <w:tab/>
        <w:tab/>
        <w:t>正确答案：胎儿</w:t>
      </w:r>
    </w:p>
    <w:p>
      <w:r>
        <w:t>2.A.保守B.前列腺C.大便D.死亡</w:t>
        <w:tab/>
        <w:tab/>
        <w:t>正确答案：大便</w:t>
      </w:r>
    </w:p>
    <w:p>
      <w:r>
        <w:t>3.A.颅内压B.胆道蛔虫C.绞痛D.房间隔</w:t>
        <w:tab/>
        <w:tab/>
        <w:t>正确答案：绞痛</w:t>
      </w:r>
    </w:p>
    <w:p>
      <w:r>
        <w:t>4.A.分化B.消极C.食物D.病例</w:t>
        <w:tab/>
        <w:tab/>
        <w:t>正确答案：食物</w:t>
      </w:r>
    </w:p>
    <w:p>
      <w:r>
        <w:t>5.A.侧面B.颗C.尿道D.恶心</w:t>
        <w:tab/>
        <w:tab/>
        <w:t>正确答案：恶心</w:t>
      </w:r>
    </w:p>
    <w:p>
      <w:r>
        <w:t>患者：昨天就有点拉稀，肚子凉凉的感觉，今天还没有好，昨晚吃了括香正气水，（女，29岁）</w:t>
      </w:r>
    </w:p>
    <w:p>
      <w:r>
        <w:t>医生：一天拉几次呢？ __1__ 很稀吗？</w:t>
      </w:r>
    </w:p>
    <w:p>
      <w:r>
        <w:t>患者：昨天拉两次。</w:t>
      </w:r>
    </w:p>
    <w:p>
      <w:r>
        <w:t>患者：今天第二次。</w:t>
      </w:r>
    </w:p>
    <w:p>
      <w:r>
        <w:t>医生：稀水样的大便吗？最近有吃什么生冷 __2__ 或者不干净的东西吗？</w:t>
      </w:r>
    </w:p>
    <w:p>
      <w:r>
        <w:t>患者：昨天吃了酸菜鱼。</w:t>
      </w:r>
    </w:p>
    <w:p>
      <w:r>
        <w:t>患者：大便的话有点水样，</w:t>
      </w:r>
    </w:p>
    <w:p>
      <w:r>
        <w:t>医生：有 __3__ 、发烧吗？</w:t>
      </w:r>
    </w:p>
    <w:p>
      <w:r>
        <w:t>患者：没有。</w:t>
      </w:r>
    </w:p>
    <w:p>
      <w:r>
        <w:t>1.A.回盲部B.大便C.顺畅D.放射</w:t>
        <w:tab/>
        <w:tab/>
        <w:t>正确答案：大便</w:t>
      </w:r>
    </w:p>
    <w:p>
      <w:r>
        <w:t>2.A.扁桃体炎B.情绪C.刺激D.结核病</w:t>
        <w:tab/>
        <w:tab/>
        <w:t>正确答案：刺激</w:t>
      </w:r>
    </w:p>
    <w:p>
      <w:r>
        <w:t>3.A.抗生素B.补救C.腹痛D.谨慎</w:t>
        <w:tab/>
        <w:tab/>
        <w:t>正确答案：腹痛</w:t>
      </w:r>
    </w:p>
    <w:p>
      <w:r>
        <w:t>患者：医生你好， __1__ 偶尔一阵灼痛，有噎着的感觉，靠近胃的地方有时也疼是怎么回事（男，29岁）</w:t>
      </w:r>
    </w:p>
    <w:p>
      <w:r>
        <w:t>医生：有胃炎，咽喉炎可能，，，</w:t>
      </w:r>
    </w:p>
    <w:p>
      <w:r>
        <w:t>患者：会不会是胃酸过多。</w:t>
      </w:r>
    </w:p>
    <w:p>
      <w:r>
        <w:t>医生：有这可能。</w:t>
      </w:r>
    </w:p>
    <w:p>
      <w:r>
        <w:t>患者：吃什么药。</w:t>
      </w:r>
    </w:p>
    <w:p>
      <w:r>
        <w:t>患者：以前不这样。</w:t>
      </w:r>
    </w:p>
    <w:p>
      <w:r>
        <w:t>患者：最近有点 __2__ 。</w:t>
      </w:r>
    </w:p>
    <w:p>
      <w:r>
        <w:t>1.A.嗓子B.酒精C.现病史D.促进</w:t>
        <w:tab/>
        <w:tab/>
        <w:t>正确答案：嗓子</w:t>
      </w:r>
    </w:p>
    <w:p>
      <w:r>
        <w:t>2.A.频繁B.行为C.眼球D.癣</w:t>
        <w:tab/>
        <w:tab/>
        <w:t>正确答案：频繁</w:t>
      </w:r>
    </w:p>
    <w:p>
      <w:r>
        <w:t>患者：最近肚子总是非常痛，刚刚吃了饭回来又开始痛了（女，27岁）</w:t>
      </w:r>
    </w:p>
    <w:p>
      <w:r>
        <w:t>医生：你好，上述 __1__ 有多长时间了。</w:t>
      </w:r>
    </w:p>
    <w:p>
      <w:r>
        <w:t>患者：一吃辣的喝酒就这样。</w:t>
      </w:r>
    </w:p>
    <w:p>
      <w:r>
        <w:t>医生：这提示你胄不好。</w:t>
      </w:r>
    </w:p>
    <w:p>
      <w:r>
        <w:t>患者：那是不是肠炎呀。</w:t>
      </w:r>
    </w:p>
    <w:p>
      <w:r>
        <w:t>患者：吃什么药才可以好。</w:t>
      </w:r>
    </w:p>
    <w:p>
      <w:r>
        <w:t>医生：出现 __2__ 症状吗？</w:t>
      </w:r>
    </w:p>
    <w:p>
      <w:r>
        <w:t>患者：有的。</w:t>
      </w:r>
    </w:p>
    <w:p>
      <w:r>
        <w:t>患者：我最近一直吃辣的，刚刚又吃了，吃了马上肚子疼了。</w:t>
      </w:r>
    </w:p>
    <w:p>
      <w:r>
        <w:t>1.A.病原B.症状C.病历D.数据</w:t>
        <w:tab/>
        <w:tab/>
        <w:t>正确答案：症状</w:t>
      </w:r>
    </w:p>
    <w:p>
      <w:r>
        <w:t>2.A.膝盖B.腹泻C.显示D.现病史</w:t>
        <w:tab/>
        <w:tab/>
        <w:t>正确答案：腹泻</w:t>
      </w:r>
    </w:p>
    <w:p>
      <w:r>
        <w:t>患者：36岁，男，右侧后背肋骨下部隐隐不舒服（男，34岁）</w:t>
      </w:r>
    </w:p>
    <w:p>
      <w:r>
        <w:t>医生：你好，很高兴为你解答。多长时间了。</w:t>
      </w:r>
    </w:p>
    <w:p>
      <w:r>
        <w:t>医生：有没有右上 __1__  __2__ ？饱腹感。持续性？阵发性？</w:t>
      </w:r>
    </w:p>
    <w:p>
      <w:r>
        <w:t>患者：右上腹稍微有点饱腹感，</w:t>
      </w:r>
    </w:p>
    <w:p>
      <w:r>
        <w:t>患者：右后肋骨处是 __3__ 吗。</w:t>
      </w:r>
    </w:p>
    <w:p>
      <w:r>
        <w:t>患者：拿手背敲打感觉右上腹一阵一阵疼。</w:t>
      </w:r>
    </w:p>
    <w:p>
      <w:r>
        <w:t>1.A.腹部B.血液C.膈肌D.咽喉</w:t>
        <w:tab/>
        <w:tab/>
        <w:t>正确答案：腹部</w:t>
      </w:r>
    </w:p>
    <w:p>
      <w:r>
        <w:t>2.A.疼痛B.手外科C.内分泌科D.急诊外科</w:t>
        <w:tab/>
        <w:tab/>
        <w:t>正确答案：疼痛</w:t>
      </w:r>
    </w:p>
    <w:p>
      <w:r>
        <w:t>3.A.肾B.腹部C.精神D.胸部</w:t>
        <w:tab/>
        <w:tab/>
        <w:t>正确答案：肾</w:t>
      </w:r>
    </w:p>
    <w:p>
      <w:r>
        <w:t>患者：早上 __1__ 不成型，碰的一声（男，29岁）</w:t>
      </w:r>
    </w:p>
    <w:p>
      <w:r>
        <w:t>医生：这种情况多长时间了？</w:t>
      </w:r>
    </w:p>
    <w:p>
      <w:r>
        <w:t>患者：两年。</w:t>
      </w:r>
    </w:p>
    <w:p>
      <w:r>
        <w:t>医生：有没有 __2__ ？</w:t>
      </w:r>
    </w:p>
    <w:p>
      <w:r>
        <w:t>患者：不疼。</w:t>
      </w:r>
    </w:p>
    <w:p>
      <w:r>
        <w:t>医生：大便一天几次？成型吗？平日 __3__  __4__ 吗？</w:t>
      </w:r>
    </w:p>
    <w:p>
      <w:r>
        <w:t>患者：两次食欲还行，偏胖早上吃的少下午吃的多。</w:t>
      </w:r>
    </w:p>
    <w:p>
      <w:r>
        <w:t>医生：做过肠镜吗？昨天吃坚果类的食品了吗？</w:t>
      </w:r>
    </w:p>
    <w:p>
      <w:r>
        <w:t>患者：做过没问题，有痔疮。</w:t>
      </w:r>
    </w:p>
    <w:p>
      <w:r>
        <w:t>患者：没有，他是经常性的。</w:t>
      </w:r>
    </w:p>
    <w:p>
      <w:r>
        <w:t>1.A.妊娠B.大便C.浓度D.卧床</w:t>
        <w:tab/>
        <w:tab/>
        <w:t>正确答案：大便</w:t>
      </w:r>
    </w:p>
    <w:p>
      <w:r>
        <w:t>2.A.大便B.腹痛C.狭窄D.荷尔蒙</w:t>
        <w:tab/>
        <w:tab/>
        <w:t>正确答案：腹痛</w:t>
      </w:r>
    </w:p>
    <w:p>
      <w:r>
        <w:t>3.A.安慰B.发热C.因素D.饮食</w:t>
        <w:tab/>
        <w:tab/>
        <w:t>正确答案：饮食</w:t>
      </w:r>
    </w:p>
    <w:p>
      <w:r>
        <w:t>4.A.费用B.摸C.搭配D.规律</w:t>
        <w:tab/>
        <w:tab/>
        <w:t>正确答案：规律</w:t>
      </w:r>
    </w:p>
    <w:p>
      <w:r>
        <w:t>患者：术后卧床胃摊，有胃胀，干呕症状。胃引流24小时300毫升左右，吃雷贝拉唑，莫沙必利，吉法指好还是把吉法指换成果胶铋好？这两个药是否都是治疗胃炎保护胃黏膜的？雷贝拉唑和果胶铋同吃会减小抑酸效果么？（女，67岁）</w:t>
      </w:r>
    </w:p>
    <w:p>
      <w:r>
        <w:t>医生：你好，现在有什么不舒服呢？做的什么手术呢？</w:t>
      </w:r>
    </w:p>
    <w:p>
      <w:r>
        <w:t>医生：吉法酯和雷贝拉挫和莫沙必利都是治疗胃炎有保护胃粘膜的作用，吉法酯可以换成胶体果胶铋也可以不换，雷贝拉唑有抑制胃酸的分泌，胶体果胶铋主要是在胃黏膜上形成保护性薄膜，并能刺激胃黏膜上皮细胞分泌粘液，增加对黏膜的保护作用。</w:t>
      </w:r>
    </w:p>
    <w:p>
      <w:r>
        <w:t>患者：做的的脑部的腹腔分流术，由于患者去年突发脑出血长期卧床，现在不能准确表达，只能我们观察。术后有排气，但是胃胀气，偶尔干呕胃肠减压每天有380毫升左右透明黄色液体，之前患者未生病前偶有泛酸，吃同仁堂活胃散即可减轻。现在医生开的莫沙必利促进胃动力，还有雷贝拉错抑制胃酸。但是吉法指和果胶铋是两个医生给的建议，有一个说果胶铋和拉错类同吃会影响效果，就换成吉法指，我想知道是否有影响，治疗胃炎这两种药哪个好。</w:t>
      </w:r>
    </w:p>
    <w:p>
      <w:r>
        <w:t>患者：患者现在身体比较虚弱，所以吉法指和果胶铋哪个相对来说更适合她，是否都有治疗胃炎的作用？</w:t>
      </w:r>
    </w:p>
    <w:p>
      <w:r>
        <w:t>医生：就吃吉法酯，吉法酯和胶体果胶铋的作用是一样的，但是胶体果胶铋和拉唑类药物一起吃会降低两种药物的疗效。</w:t>
      </w:r>
    </w:p>
    <w:p>
      <w:r>
        <w:t>医生：这两种药都可以吃，但是结合需要吃拉唑类药物，建议还是吃吉法酯。</w:t>
      </w:r>
    </w:p>
    <w:p>
      <w:r>
        <w:t>患者：好的，谢谢，是不是这样的毛病得按月数着好，不可能吃一两周就好吧，已经吃了快一个月了，昨天把奥美拉唑停了，引流就变多了，今天该雷贝拉唑了，说这个好。她这个病还的得以抑酸为主吧？然后再促进胃动力和保护胃黏膜，还用再单独加其他治疗胃炎的药么？</w:t>
      </w:r>
    </w:p>
    <w:p>
      <w:r>
        <w:t>医生：其他胃炎药暂时不加，避免给肝脏肾脏(药物代谢)增加负担，因为病人手术后身体机能有一定的下降，比如消化功能减弱，需要抑酸护胃促进胃肠动力，这几方面都是很重要的，不分先后，需要同时进行，这些药物的治疗疗程比较长，拉唑类可能会根据吃药时间进行更换，避免常吃一种造成耐受，影响疗效。</w:t>
      </w:r>
    </w:p>
    <w:p>
      <w:r>
        <w:t>患者：好的，今天刚换的雷贝拉唑应该也可以吃个2.3个月吧？我之前得返流性食管炎也吃了3个多月这个药。另外胃引流减少到多少可以拔管？开始那两天有绿色的是胆汁反流么？现在都是黄色透明液体，但是等积累多了到一起看上去有点发棕色。</w:t>
      </w:r>
    </w:p>
    <w:p>
      <w:r>
        <w:t>1.A.病危/重B.分裂C.卧床D.疙瘩</w:t>
        <w:tab/>
        <w:tab/>
        <w:t>正确答案：卧床</w:t>
      </w:r>
    </w:p>
    <w:p>
      <w:r>
        <w:t>2.A.拆B.四肢C.症状D.失去</w:t>
        <w:tab/>
        <w:tab/>
        <w:t>正确答案：症状</w:t>
      </w:r>
    </w:p>
    <w:p>
      <w:r>
        <w:t>3.A.内科(找到内科科的专家就诊)B.地钱科C.分泌D.血液科</w:t>
        <w:tab/>
        <w:tab/>
        <w:t>正确答案：分泌</w:t>
      </w:r>
    </w:p>
    <w:p>
      <w:r>
        <w:t>4.A.痒B.刺激C.骨骼肌D.间质性肺炎</w:t>
        <w:tab/>
        <w:tab/>
        <w:t>正确答案：刺激</w:t>
      </w:r>
    </w:p>
    <w:p>
      <w:r>
        <w:t>5.A.排气B.充盈缺损C.围术期D.剖宫产</w:t>
        <w:tab/>
        <w:tab/>
        <w:t>正确答案：排气</w:t>
      </w:r>
    </w:p>
    <w:p>
      <w:r>
        <w:t>患者：你好，请问为什么我中午吃完饭后就会感到头晕， __1__ ，胃不舒服呢？（男，37岁）</w:t>
      </w:r>
    </w:p>
    <w:p>
      <w:r>
        <w:t>医生：你好，很高兴为您解答。中午吃的什么。</w:t>
      </w:r>
    </w:p>
    <w:p>
      <w:r>
        <w:t>患者：就是米饭。</w:t>
      </w:r>
    </w:p>
    <w:p>
      <w:r>
        <w:t>医生：发烧吗。</w:t>
      </w:r>
    </w:p>
    <w:p>
      <w:r>
        <w:t>患者：有三四天了。</w:t>
      </w:r>
    </w:p>
    <w:p>
      <w:r>
        <w:t>患者：没有。</w:t>
      </w:r>
    </w:p>
    <w:p>
      <w:r>
        <w:t>医生：是三四天前吃了中午饭出现的 __2__ 吗。</w:t>
      </w:r>
    </w:p>
    <w:p>
      <w:r>
        <w:t>患者：三四天前开始的，这几天一直这样。</w:t>
      </w:r>
    </w:p>
    <w:p>
      <w:r>
        <w:t>1.A.分娩B.恶心C.晚期D.病程</w:t>
        <w:tab/>
        <w:tab/>
        <w:t>正确答案：恶心</w:t>
      </w:r>
    </w:p>
    <w:p>
      <w:r>
        <w:t>2.A.尾骨B.症状C.浓D.分析</w:t>
        <w:tab/>
        <w:tab/>
        <w:t>正确答案：症状</w:t>
      </w:r>
    </w:p>
    <w:p>
      <w:r>
        <w:t>患者：半夜醒来会感觉肚子肚挤眼附近会隐隐作痛，疼得不厉害，可能白天做事的时候觉感觉不出来。但生气，烦躁的时候就疼得 __1__ ，有几次生气时候马上巨疼。曾经做过 __2__ 是好的，个人估计在肠道上。（男，42岁）</w:t>
      </w:r>
    </w:p>
    <w:p>
      <w:r>
        <w:t>医生：你好，这种情况有多长时间了？</w:t>
      </w:r>
    </w:p>
    <w:p>
      <w:r>
        <w:t>患者：2-3年左右。</w:t>
      </w:r>
    </w:p>
    <w:p>
      <w:r>
        <w:t>患者：3年。</w:t>
      </w:r>
    </w:p>
    <w:p>
      <w:r>
        <w:t>医生：疼的时候想 __3__ 吗？ __4__ 以后疼会减轻吗？</w:t>
      </w:r>
    </w:p>
    <w:p>
      <w:r>
        <w:t>患者：不想大便。排便之后无影响。</w:t>
      </w:r>
    </w:p>
    <w:p>
      <w:r>
        <w:t>医生：平时大便干吗？</w:t>
      </w:r>
    </w:p>
    <w:p>
      <w:r>
        <w:t>患者：不干。就是容易不太成型，即使成型也是细条的。</w:t>
      </w:r>
    </w:p>
    <w:p>
      <w:r>
        <w:t>患者：马来酸曲美布汀，我曾经吃过，刚开始吃的时候还觉得有点用，就不是太疼了，后来吃也不怎么管用了。</w:t>
      </w:r>
    </w:p>
    <w:p>
      <w:r>
        <w:t>患者：大便也在医院查过，没有问题。</w:t>
      </w:r>
    </w:p>
    <w:p>
      <w:r>
        <w:t>1.A.坐高B.苏醒C.冻伤D.明显</w:t>
        <w:tab/>
        <w:tab/>
        <w:t>正确答案：明显</w:t>
      </w:r>
    </w:p>
    <w:p>
      <w:r>
        <w:t>2.A.瘙痒B.叩诊C.静脉配液中心D.胃镜</w:t>
        <w:tab/>
        <w:tab/>
        <w:t>正确答案：胃镜</w:t>
      </w:r>
    </w:p>
    <w:p>
      <w:r>
        <w:t>3.A.白喉B.项C.肾D.大便</w:t>
        <w:tab/>
        <w:tab/>
        <w:t>正确答案：大便</w:t>
      </w:r>
    </w:p>
    <w:p>
      <w:r>
        <w:t>4.A.病原B.特征C.缩短D.排便</w:t>
        <w:tab/>
        <w:tab/>
        <w:t>正确答案：排便</w:t>
      </w:r>
    </w:p>
    <w:p>
      <w:r>
        <w:t>患者：昨天白天肚子胀气，昨天晚上开始肚子就开始痛。右边一点的 __1__ 。一直到现在还是很痛。不知道怎么回事。有点 __2__ 的感觉。（男，22岁）</w:t>
      </w:r>
    </w:p>
    <w:p>
      <w:r>
        <w:t>医生：请问是肚脐往下的右边吗？</w:t>
      </w:r>
    </w:p>
    <w:p>
      <w:r>
        <w:t>患者：就是肚脐右边呢。</w:t>
      </w:r>
    </w:p>
    <w:p>
      <w:r>
        <w:t>患者：肚子胀鼓鼓的。又没吃东西。</w:t>
      </w:r>
    </w:p>
    <w:p>
      <w:r>
        <w:t>医生：右边下方还是上方？ __3__ 怎么样？</w:t>
      </w:r>
    </w:p>
    <w:p>
      <w:r>
        <w:t>医生：这种情况不 __4__  __5__ 炎可能，建议你去医院查阑尾彩超看看。</w:t>
      </w:r>
    </w:p>
    <w:p>
      <w:r>
        <w:t>患者：不太正常。</w:t>
      </w:r>
    </w:p>
    <w:p>
      <w:r>
        <w:t>医生：大便硬还是拉肚子？</w:t>
      </w:r>
    </w:p>
    <w:p>
      <w:r>
        <w:t>患者：硬。</w:t>
      </w:r>
    </w:p>
    <w:p>
      <w:r>
        <w:t>1.A.化验B.位置C.检查D.异常</w:t>
        <w:tab/>
        <w:tab/>
        <w:t>正确答案：位置</w:t>
      </w:r>
    </w:p>
    <w:p>
      <w:r>
        <w:t>2.A.粒细胞B.绞痛C.性交D.肾盂肾炎</w:t>
        <w:tab/>
        <w:tab/>
        <w:t>正确答案：绞痛</w:t>
      </w:r>
    </w:p>
    <w:p>
      <w:r>
        <w:t>3.A.大便B.转移C.会诊D.腰</w:t>
        <w:tab/>
        <w:tab/>
        <w:t>正确答案：大便</w:t>
      </w:r>
    </w:p>
    <w:p>
      <w:r>
        <w:t>4.A.排除B.尿道C.流行性D.烫</w:t>
        <w:tab/>
        <w:tab/>
        <w:t>正确答案：排除</w:t>
      </w:r>
    </w:p>
    <w:p>
      <w:r>
        <w:t>5.A.阑尾B.骨髓C.强烈D.尿道</w:t>
        <w:tab/>
        <w:tab/>
        <w:t>正确答案：阑尾</w:t>
      </w:r>
    </w:p>
    <w:p>
      <w:r>
        <w:t>患者： __1__  __2__ 肚子也非常疼（女，20岁）</w:t>
      </w:r>
    </w:p>
    <w:p>
      <w:r>
        <w:t>医生：您好，先喝点温开水比较好。</w:t>
      </w:r>
    </w:p>
    <w:p>
      <w:r>
        <w:t>医生：然后用水袋包枕巾热敷 __3__ 。</w:t>
      </w:r>
    </w:p>
    <w:p>
      <w:r>
        <w:t>患者：三天了，第一天恶心拉肚子，打针以后不拉肚子，但是还是恶心吐，第二天也还是恶心吐，今天下午开始肚子也疼，打三天针了也不好。</w:t>
      </w:r>
    </w:p>
    <w:p>
      <w:r>
        <w:t>患者：恶心的很厉害，下午肚子疼的也很严重，吃不进去饭，能喝一点粥。</w:t>
      </w:r>
    </w:p>
    <w:p>
      <w:r>
        <w:t>1.A.剧烈B.调整C.营养D.恶心</w:t>
        <w:tab/>
        <w:tab/>
        <w:t>正确答案：恶心</w:t>
      </w:r>
    </w:p>
    <w:p>
      <w:r>
        <w:t>2.A.杵状指/趾B.呕吐C.杂音D.房间隔</w:t>
        <w:tab/>
        <w:tab/>
        <w:t>正确答案：呕吐</w:t>
      </w:r>
    </w:p>
    <w:p>
      <w:r>
        <w:t>3.A.口腔B.腹部C.输尿管D.足部</w:t>
        <w:tab/>
        <w:tab/>
        <w:t>正确答案：腹部</w:t>
      </w:r>
    </w:p>
    <w:p>
      <w:r>
        <w:t>患者：浑身没劲两天没吃东西了一直拉肚子到底怎么了希望医生给点建议（男，17岁）</w:t>
      </w:r>
    </w:p>
    <w:p>
      <w:r>
        <w:t>医生：你好，根据你说的情况，考虑应该是饮食不当或者不规律加上腹部受凉引起的胃肠不适，这种情况是突然出现的吗？最近饮食和作息规律不规律？以前有没有慢性胃肠疾病呢？</w:t>
      </w:r>
    </w:p>
    <w:p>
      <w:r>
        <w:t>患者：没有啊这是我第一次这样可能吃什么东西导致的。</w:t>
      </w:r>
    </w:p>
    <w:p>
      <w:r>
        <w:t>医生：比如有没有吃辛辣刺激食物以及油腻食物或者凉东西？</w:t>
      </w:r>
    </w:p>
    <w:p>
      <w:r>
        <w:t>医生：有没有暴饮暴食的情况呢？</w:t>
      </w:r>
    </w:p>
    <w:p>
      <w:r>
        <w:t>患者：没有。</w:t>
      </w:r>
    </w:p>
    <w:p>
      <w:r>
        <w:t>医生：再就是有没有腹部受凉特别是吹空调的情况？</w:t>
      </w:r>
    </w:p>
    <w:p>
      <w:r>
        <w:t>患者：有可能。</w:t>
      </w:r>
    </w:p>
    <w:p>
      <w:r>
        <w:t>1.A.浑身B.缺损C.海鲜D.复发</w:t>
        <w:tab/>
        <w:tab/>
        <w:t>正确答案：浑身</w:t>
      </w:r>
    </w:p>
    <w:p>
      <w:r>
        <w:t>2.A.没劲B.改善C.巨大D.盲肠</w:t>
        <w:tab/>
        <w:tab/>
        <w:t>正确答案：没劲</w:t>
      </w:r>
    </w:p>
    <w:p>
      <w:r>
        <w:t>3.A.参与B.功能C.规律D.脊髓</w:t>
        <w:tab/>
        <w:tab/>
        <w:t>正确答案：规律</w:t>
      </w:r>
    </w:p>
    <w:p>
      <w:r>
        <w:t>4.A.渗透B.稽留热C.疾病D.踝痉挛</w:t>
        <w:tab/>
        <w:tab/>
        <w:t>正确答案：疾病</w:t>
      </w:r>
    </w:p>
    <w:p>
      <w:r>
        <w:t>患者：您好，昨晚上突然喉咙涌出一股清水，吐个不停，肚子不痛不胀，也不像是 __1__ ，吐清水时没有味道，但 __2__ 有点像吃了生罗卜那种辣心的感觉。今天晚上那种 __3__ 又开始了。，今天白天没事。这是什么情况！谢谢！（女，63岁）</w:t>
      </w:r>
    </w:p>
    <w:p>
      <w:r>
        <w:t>医生：吃了什么东西？</w:t>
      </w:r>
    </w:p>
    <w:p>
      <w:r>
        <w:t>患者：没有吃什么东西啊。</w:t>
      </w:r>
    </w:p>
    <w:p>
      <w:r>
        <w:t>患者：昨天晚上头一次，今天晚上又一次。</w:t>
      </w:r>
    </w:p>
    <w:p>
      <w:r>
        <w:t>医生：拉肚子吗？</w:t>
      </w:r>
    </w:p>
    <w:p>
      <w:r>
        <w:t>患者：不拉。</w:t>
      </w:r>
    </w:p>
    <w:p>
      <w:r>
        <w:t>1.A.婴儿B.忍受C.分泌D.反酸</w:t>
        <w:tab/>
        <w:tab/>
        <w:t>正确答案：反酸</w:t>
      </w:r>
    </w:p>
    <w:p>
      <w:r>
        <w:t>2.A.附件B.胸口C.回肠D.咽部</w:t>
        <w:tab/>
        <w:tab/>
        <w:t>正确答案：胸口</w:t>
      </w:r>
    </w:p>
    <w:p>
      <w:r>
        <w:t>3.A.状况B.继发性C.听诊器D.适当</w:t>
        <w:tab/>
        <w:tab/>
        <w:t>正确答案：状况</w:t>
      </w:r>
    </w:p>
    <w:p>
      <w:r>
        <w:t>患者：哺乳期。肚子疼怎么回事？跟吃饭不 __1__ 有关系吗？（女，23岁）</w:t>
      </w:r>
    </w:p>
    <w:p>
      <w:r>
        <w:t>医生：你好，具体是哪个 __2__  __3__ ？ __4__ 还是钝痛？</w:t>
      </w:r>
    </w:p>
    <w:p>
      <w:r>
        <w:t>患者：肚脐眼下边疼。孩子吃 __5__ 的时候也会疼一下。过一会就没事。今天还有点拉肚子。</w:t>
      </w:r>
    </w:p>
    <w:p>
      <w:r>
        <w:t>医生：肚脐下面，有可能是肠炎，孩子吃奶的时候，解开衣服，肚子 __6__ 就会诱发。</w:t>
      </w:r>
    </w:p>
    <w:p>
      <w:r>
        <w:t>患者：有一个星期了，我以为是我吃西瓜的原因。后来我没有吃过生冷的。还是会肚子疼。孩子6个月也拉肚子。是不是因为我拉肚子的缘故？那我能吃药吗？</w:t>
      </w:r>
    </w:p>
    <w:p>
      <w:r>
        <w:t>1.A.规律B.电击C.扩张D.密切</w:t>
        <w:tab/>
        <w:tab/>
        <w:t>正确答案：规律</w:t>
      </w:r>
    </w:p>
    <w:p>
      <w:r>
        <w:t>2.A.下肢B.咽喉C.足D.部位</w:t>
        <w:tab/>
        <w:tab/>
        <w:t>正确答案：部位</w:t>
      </w:r>
    </w:p>
    <w:p>
      <w:r>
        <w:t>3.A.肝胆外科B.心电图科C.呼吸科D.疼痛</w:t>
        <w:tab/>
        <w:tab/>
        <w:t>正确答案：疼痛</w:t>
      </w:r>
    </w:p>
    <w:p>
      <w:r>
        <w:t>4.A.心电图B.失误C.尸体D.隐痛</w:t>
        <w:tab/>
        <w:tab/>
        <w:t>正确答案：隐痛</w:t>
      </w:r>
    </w:p>
    <w:p>
      <w:r>
        <w:t>5.A.移动B.母乳C.营养D.衰老</w:t>
        <w:tab/>
        <w:tab/>
        <w:t>正确答案：母乳</w:t>
      </w:r>
    </w:p>
    <w:p>
      <w:r>
        <w:t>6.A.黏膜B.着凉C.闭经D.过期妊娠</w:t>
        <w:tab/>
        <w:tab/>
        <w:t>正确答案：着凉</w:t>
      </w:r>
    </w:p>
    <w:p>
      <w:r>
        <w:t>患者：老人想放屁放不出来，想 __1__ 打不出来，肚子 __2__ 难受，这是因为什么（女，73岁）</w:t>
      </w:r>
    </w:p>
    <w:p>
      <w:r>
        <w:t>医生：你好，这种情况多久了？</w:t>
      </w:r>
    </w:p>
    <w:p>
      <w:r>
        <w:t>患者：一晚上。</w:t>
      </w:r>
    </w:p>
    <w:p>
      <w:r>
        <w:t>患者：一周。</w:t>
      </w:r>
    </w:p>
    <w:p>
      <w:r>
        <w:t>医生：解 __3__ 吗？肚子涨的厉害吗。有没有做过 __4__ ？</w:t>
      </w:r>
    </w:p>
    <w:p>
      <w:r>
        <w:t>患者：肚子不胀，没有做过检查。</w:t>
      </w:r>
    </w:p>
    <w:p>
      <w:r>
        <w:t>患者：大便解呢。</w:t>
      </w:r>
    </w:p>
    <w:p>
      <w:r>
        <w:t>1.A.荤B.昏迷C.打嗝D.尽量</w:t>
        <w:tab/>
        <w:tab/>
        <w:t>正确答案：打嗝</w:t>
      </w:r>
    </w:p>
    <w:p>
      <w:r>
        <w:t>2.A.明显B.反酸C.胸口D.示范</w:t>
        <w:tab/>
        <w:tab/>
        <w:t>正确答案：胸口</w:t>
      </w:r>
    </w:p>
    <w:p>
      <w:r>
        <w:t>3.A.臂B.合理C.大便D.舒适</w:t>
        <w:tab/>
        <w:tab/>
        <w:t>正确答案：大便</w:t>
      </w:r>
    </w:p>
    <w:p>
      <w:r>
        <w:t>4.A.末次月经B.输卵管C.检查D.肝病面容</w:t>
        <w:tab/>
        <w:tab/>
        <w:t>正确答案：检查</w:t>
      </w:r>
    </w:p>
    <w:p>
      <w:r>
        <w:t>患者：吃完饭感觉肚子好涨，不想动，很难受（男，23）</w:t>
      </w:r>
    </w:p>
    <w:p>
      <w:r>
        <w:t>医生：你好，这是消化不良，胃动力 __1__ 。平时有 __2__ ，烧心的 __3__ 吗？</w:t>
      </w:r>
    </w:p>
    <w:p>
      <w:r>
        <w:t>患者：有感觉好热。</w:t>
      </w:r>
    </w:p>
    <w:p>
      <w:r>
        <w:t>患者：皮肤烫烫的。</w:t>
      </w:r>
    </w:p>
    <w:p>
      <w:r>
        <w:t>患者：像火烧的感觉。</w:t>
      </w:r>
    </w:p>
    <w:p>
      <w:r>
        <w:t>1.A.不足B.损伤C.紧急D.骨盆</w:t>
        <w:tab/>
        <w:tab/>
        <w:t>正确答案：不足</w:t>
      </w:r>
    </w:p>
    <w:p>
      <w:r>
        <w:t>2.A.反酸B.癌症C.腹泻D.不孕</w:t>
        <w:tab/>
        <w:tab/>
        <w:t>正确答案：反酸</w:t>
      </w:r>
    </w:p>
    <w:p>
      <w:r>
        <w:t>3.A.寿命B.损坏C.症状D.损伤</w:t>
        <w:tab/>
        <w:tab/>
        <w:t>正确答案：症状</w:t>
      </w:r>
    </w:p>
    <w:p>
      <w:r>
        <w:t>患者：开出租车对反流性胃炎食管炎影响大吗（男，45岁）</w:t>
      </w:r>
    </w:p>
    <w:p>
      <w:r>
        <w:t>医生：你好，考虑有一些影响的。</w:t>
      </w:r>
    </w:p>
    <w:p>
      <w:r>
        <w:t>医生：因为长期坐着容易 __1__ 不好， __2__ 消化慢，在胃内储存时间长，可以有一定反流的。</w:t>
      </w:r>
    </w:p>
    <w:p>
      <w:r>
        <w:t>医生：请问有烧心 __3__ 不适吗。</w:t>
      </w:r>
    </w:p>
    <w:p>
      <w:r>
        <w:t>患者：开二’十年出租车。</w:t>
      </w:r>
    </w:p>
    <w:p>
      <w:r>
        <w:t>1.A.耳鼻喉B.消化C.传染科)D.生殖医学科</w:t>
        <w:tab/>
        <w:tab/>
        <w:t>正确答案：消化</w:t>
      </w:r>
    </w:p>
    <w:p>
      <w:r>
        <w:t>2.A.劳累B.阿司匹林C.食物D.淋病</w:t>
        <w:tab/>
        <w:tab/>
        <w:t>正确答案：食物</w:t>
      </w:r>
    </w:p>
    <w:p>
      <w:r>
        <w:t>3.A.终止B.急腹症C.反酸D.消化道</w:t>
        <w:tab/>
        <w:tab/>
        <w:t>正确答案：反酸</w:t>
      </w:r>
    </w:p>
    <w:p>
      <w:r>
        <w:t>患者：肠蠕动 __1__ 退化，经常胀气。（女，30岁）</w:t>
      </w:r>
    </w:p>
    <w:p>
      <w:r>
        <w:t>患者：只有看 __2__ 吗？有没有其它方式可以诊治。</w:t>
      </w:r>
    </w:p>
    <w:p>
      <w:r>
        <w:t>医生：你好， __3__  __4__ 几天一次？</w:t>
      </w:r>
    </w:p>
    <w:p>
      <w:r>
        <w:t>医生： __5__ 或 __6__ 后腹胀能 __7__ 吗？</w:t>
      </w:r>
    </w:p>
    <w:p>
      <w:r>
        <w:t>患者：有的时候两天一次，可以。</w:t>
      </w:r>
    </w:p>
    <w:p>
      <w:r>
        <w:t>患者：但是有的时候大便木有问题，还是胀气，鼓得跟皮球一样。</w:t>
      </w:r>
    </w:p>
    <w:p>
      <w:r>
        <w:t>患者：吃一点东西就涨，吃多了还会吐，</w:t>
      </w:r>
    </w:p>
    <w:p>
      <w:r>
        <w:t>1.A.皮肤性病B.风湿病科C.功能D.骨科</w:t>
        <w:tab/>
        <w:tab/>
        <w:t>正确答案：功能</w:t>
      </w:r>
    </w:p>
    <w:p>
      <w:r>
        <w:t>2.A.肛瘘B.髋臼C.胃镜D.内分泌系统</w:t>
        <w:tab/>
        <w:tab/>
        <w:t>正确答案：胃镜</w:t>
      </w:r>
    </w:p>
    <w:p>
      <w:r>
        <w:t>3.A.油腻B.挂号C.早期D.平常</w:t>
        <w:tab/>
        <w:tab/>
        <w:t>正确答案：平常</w:t>
      </w:r>
    </w:p>
    <w:p>
      <w:r>
        <w:t>4.A.狭窄B.大便C.过度D.目光</w:t>
        <w:tab/>
        <w:tab/>
        <w:t>正确答案：大便</w:t>
      </w:r>
    </w:p>
    <w:p>
      <w:r>
        <w:t>5.A.乙型脑炎B.血友病C.足弓D.排气</w:t>
        <w:tab/>
        <w:tab/>
        <w:t>正确答案：排气</w:t>
      </w:r>
    </w:p>
    <w:p>
      <w:r>
        <w:t>6.A.结石B.缺乏C.耳鸣D.排便</w:t>
        <w:tab/>
        <w:tab/>
        <w:t>正确答案：排便</w:t>
      </w:r>
    </w:p>
    <w:p>
      <w:r>
        <w:t>7.A.个体B.劝C.好转D.相关</w:t>
        <w:tab/>
        <w:tab/>
        <w:t>正确答案：好转</w:t>
      </w:r>
    </w:p>
    <w:p>
      <w:r>
        <w:t>患者：胃疼了三天第一天是涨吃了点青梅和辣的东西两年多之前做过一次 __1__  __2__ 口糜烂胃窦炎慢性胃炎（女，17岁）</w:t>
      </w:r>
    </w:p>
    <w:p>
      <w:r>
        <w:t>医生：你好，还有其他 __3__ 吗？</w:t>
      </w:r>
    </w:p>
    <w:p>
      <w:r>
        <w:t>医生：您好!请问这种症状有多久了呢？</w:t>
      </w:r>
    </w:p>
    <w:p>
      <w:r>
        <w:t>医生：你的症状描述考虑还是老问题，慢性胃炎。</w:t>
      </w:r>
    </w:p>
    <w:p>
      <w:r>
        <w:t>患者：吃达喜也不管用。</w:t>
      </w:r>
    </w:p>
    <w:p>
      <w:r>
        <w:t>患者：特别疼。</w:t>
      </w:r>
    </w:p>
    <w:p>
      <w:r>
        <w:t>1.A.反跳痛B.胃镜C.半月板D.高尿素血症</w:t>
        <w:tab/>
        <w:tab/>
        <w:t>正确答案：胃镜</w:t>
      </w:r>
    </w:p>
    <w:p>
      <w:r>
        <w:t>2.A.骨骼B.食管C.纵膈D.肾上腺</w:t>
        <w:tab/>
        <w:tab/>
        <w:t>正确答案：食管</w:t>
      </w:r>
    </w:p>
    <w:p>
      <w:r>
        <w:t>3.A.挽救B.股骨头坏死C.症状D.上肢</w:t>
        <w:tab/>
        <w:tab/>
        <w:t>正确答案：症状</w:t>
      </w:r>
    </w:p>
    <w:p>
      <w:r>
        <w:t>患者：我问一下我昨晚开始拉肚子，然后肚子疼，今天早上开始头也有点晕，现在就是身体无力而且有点困（男，20岁）</w:t>
      </w:r>
    </w:p>
    <w:p>
      <w:r>
        <w:t>医生：你好，很高兴为您解答。</w:t>
      </w:r>
    </w:p>
    <w:p>
      <w:r>
        <w:t>患者：您好。</w:t>
      </w:r>
    </w:p>
    <w:p>
      <w:r>
        <w:t>医生：你这个 __1__ 考虑急性胃肠炎可能性大。</w:t>
      </w:r>
    </w:p>
    <w:p>
      <w:r>
        <w:t>患者：啊，这样啊，那我应该吃些什么药呢。</w:t>
      </w:r>
    </w:p>
    <w:p>
      <w:r>
        <w:t>1.A.遗传B.症状C.霍乱D.积液</w:t>
        <w:tab/>
        <w:tab/>
        <w:t>正确答案：症状</w:t>
      </w:r>
    </w:p>
    <w:p>
      <w:r>
        <w:t>患者：李医生你好，我是来 __1__ 的。吃了几天雷贝拉唑和莫沙必利，不难受了，就是还有一点点不 __2__ 的感觉。第一天服药后吃早餐之后嘴巴也不酸了。还要继续吃吗？（女，30岁）</w:t>
      </w:r>
    </w:p>
    <w:p>
      <w:r>
        <w:t>医生：你好，你用药几天了呢？</w:t>
      </w:r>
    </w:p>
    <w:p>
      <w:r>
        <w:t>患者：3天了。</w:t>
      </w:r>
    </w:p>
    <w:p>
      <w:r>
        <w:t>患者：之前您说我是反流性胃炎，让我先吃3天。</w:t>
      </w:r>
    </w:p>
    <w:p>
      <w:r>
        <w:t>医生：消化的情况比之前有没有 __3__ 一下。</w:t>
      </w:r>
    </w:p>
    <w:p>
      <w:r>
        <w:t>医生：知道了，我刚才看过我们的聊天记录了。</w:t>
      </w:r>
    </w:p>
    <w:p>
      <w:r>
        <w:t>患者：好很多了，但是饭后还有一点点 __4__ 。</w:t>
      </w:r>
    </w:p>
    <w:p>
      <w:r>
        <w:t>患者：比较 __5__ 。</w:t>
      </w:r>
    </w:p>
    <w:p>
      <w:r>
        <w:t>1.A.复诊B.烦躁不安C.嗜睡D.荷尔蒙</w:t>
        <w:tab/>
        <w:tab/>
        <w:t>正确答案：复诊</w:t>
      </w:r>
    </w:p>
    <w:p>
      <w:r>
        <w:t>2.A.消化B.中医科C.麻醉医学科D.小儿神经科</w:t>
        <w:tab/>
        <w:tab/>
        <w:t>正确答案：消化</w:t>
      </w:r>
    </w:p>
    <w:p>
      <w:r>
        <w:t>3.A.缓解B.膀胱C.潮湿D.辛辣</w:t>
        <w:tab/>
        <w:tab/>
        <w:t>正确答案：缓解</w:t>
      </w:r>
    </w:p>
    <w:p>
      <w:r>
        <w:t>4.A.连续B.嗳气C.冻伤D.防止</w:t>
        <w:tab/>
        <w:tab/>
        <w:t>正确答案：嗳气</w:t>
      </w:r>
    </w:p>
    <w:p>
      <w:r>
        <w:t>5.A.记录B.频繁C.鉴定D.僵硬</w:t>
        <w:tab/>
        <w:tab/>
        <w:t>正确答案：频繁</w:t>
      </w:r>
    </w:p>
    <w:p>
      <w:r>
        <w:t>患者：拉 __1__ 出血了，怎么回事（男，27岁）</w:t>
      </w:r>
    </w:p>
    <w:p>
      <w:r>
        <w:t>患者：这个要不要去检查一下。</w:t>
      </w:r>
    </w:p>
    <w:p>
      <w:r>
        <w:t>医生：您好，像这样有多久？以前出现过吗？</w:t>
      </w:r>
    </w:p>
    <w:p>
      <w:r>
        <w:t>医生：大便后会引起 __2__  __3__ 加重吗？</w:t>
      </w:r>
    </w:p>
    <w:p>
      <w:r>
        <w:t>患者：以前没有。</w:t>
      </w:r>
    </w:p>
    <w:p>
      <w:r>
        <w:t>患者：今天才发现的。</w:t>
      </w:r>
    </w:p>
    <w:p>
      <w:r>
        <w:t>患者：好像没有。</w:t>
      </w:r>
    </w:p>
    <w:p>
      <w:r>
        <w:t>1.A.大便B.集中C.含服D.僵硬</w:t>
        <w:tab/>
        <w:tab/>
        <w:t>正确答案：大便</w:t>
      </w:r>
    </w:p>
    <w:p>
      <w:r>
        <w:t>2.A.肛门B.专家C.抗生素D.急促</w:t>
        <w:tab/>
        <w:tab/>
        <w:t>正确答案：肛门</w:t>
      </w:r>
    </w:p>
    <w:p>
      <w:r>
        <w:t>3.A.牙周科B.心脏外科C.产前诊断科D.疼痛</w:t>
        <w:tab/>
        <w:tab/>
        <w:t>正确答案：疼痛</w:t>
      </w:r>
    </w:p>
    <w:p>
      <w:r>
        <w:t>患者：我 __1__ 那里总是胀痛，最近这种 __2__ 尤其 __3__ ， __4__ 痛到不能吃饭，有时半夜还会胃口 __5__ 。吃饭后有反流现象，经常吐酸水， __6__ 。（女，17）</w:t>
      </w:r>
    </w:p>
    <w:p>
      <w:r>
        <w:t>医生：你好，这种情况有多久了呢？</w:t>
      </w:r>
    </w:p>
    <w:p>
      <w:r>
        <w:t>患者：吐酸水， __7__ 反流，打嗝～这种现象是很早以前的了有俩仨年了，胃口憋痛期间也有过，但只是一俩次，最近一个月这种胃口憋痛的情况频率才增多.</w:t>
      </w:r>
    </w:p>
    <w:p>
      <w:r>
        <w:t>医生：有没有吃什么 __8__ 呢。</w:t>
      </w:r>
    </w:p>
    <w:p>
      <w:r>
        <w:t>患者：有，什么猴头健胃灵。胶体果胶裨胶囊。兰嗦拉锉，马丁淋。中药也吃过。</w:t>
      </w:r>
    </w:p>
    <w:p>
      <w:r>
        <w:t>医生：最近在吃什么药吗。这种情况可能是由于慢性胃炎和反流性食管炎 __9__ 的。</w:t>
      </w:r>
    </w:p>
    <w:p>
      <w:r>
        <w:t>患者：那是不是得调养才能变好。吃药能变好.</w:t>
      </w:r>
    </w:p>
    <w:p>
      <w:r>
        <w:t>医生：吃药和调养要一起来。胃病三分治七分养。</w:t>
      </w:r>
    </w:p>
    <w:p>
      <w:r>
        <w:t>患者：最近我就吃马丁淋。和兰嗦拉挫，还有一些中药。</w:t>
      </w:r>
    </w:p>
    <w:p>
      <w:r>
        <w:t>1.A.胃口B.神经C.热量D.注射</w:t>
        <w:tab/>
        <w:tab/>
        <w:t>正确答案：胃口</w:t>
      </w:r>
    </w:p>
    <w:p>
      <w:r>
        <w:t>2.A.现象B.摄氏度C.数值D.结肠</w:t>
        <w:tab/>
        <w:tab/>
        <w:t>正确答案：现象</w:t>
      </w:r>
    </w:p>
    <w:p>
      <w:r>
        <w:t>3.A.明显B.婚育史C.饥饿D.防御</w:t>
        <w:tab/>
        <w:tab/>
        <w:t>正确答案：明显</w:t>
      </w:r>
    </w:p>
    <w:p>
      <w:r>
        <w:t>4.A.憋B.疣C.缺陷D.医嘱</w:t>
        <w:tab/>
        <w:tab/>
        <w:t>正确答案：憋</w:t>
      </w:r>
    </w:p>
    <w:p>
      <w:r>
        <w:t>5.A.小儿肾病科B.小儿外科C.疼痛D.性病科</w:t>
        <w:tab/>
        <w:tab/>
        <w:t>正确答案：疼痛</w:t>
      </w:r>
    </w:p>
    <w:p>
      <w:r>
        <w:t>6.A.病毒B.试验C.打嗝D.可见</w:t>
        <w:tab/>
        <w:tab/>
        <w:t>正确答案：打嗝</w:t>
      </w:r>
    </w:p>
    <w:p>
      <w:r>
        <w:t>7.A.空腹B.部位C.食物D.畸形</w:t>
        <w:tab/>
        <w:tab/>
        <w:t>正确答案：食物</w:t>
      </w:r>
    </w:p>
    <w:p>
      <w:r>
        <w:t>8.A.药物B.血液内科C.肝胆胰外科D.血液科</w:t>
        <w:tab/>
        <w:tab/>
        <w:t>正确答案：药物</w:t>
      </w:r>
    </w:p>
    <w:p>
      <w:r>
        <w:t>9.A.造成B.过期妊娠C.记录D.胸围</w:t>
        <w:tab/>
        <w:tab/>
        <w:t>正确答案：造成</w:t>
      </w:r>
    </w:p>
    <w:p>
      <w:r>
        <w:t>患者：肚脐眼正下方2厘米左右 __1__ , __2__ 黑色带有浓装物,大便硬成多小块结在一起（女，30岁）</w:t>
      </w:r>
    </w:p>
    <w:p>
      <w:r>
        <w:t>医生：你好，这种情况多长时间了？</w:t>
      </w:r>
    </w:p>
    <w:p>
      <w:r>
        <w:t>患者：好几个月了。</w:t>
      </w:r>
    </w:p>
    <w:p>
      <w:r>
        <w:t>医生：嗯。做过什么 __3__ 吗？</w:t>
      </w:r>
    </w:p>
    <w:p>
      <w:r>
        <w:t>患者：肠镜和 __4__ 。</w:t>
      </w:r>
    </w:p>
    <w:p>
      <w:r>
        <w:t>1.A.内科B.小儿外科C.预防接种科D.疼痛</w:t>
        <w:tab/>
        <w:tab/>
        <w:t>正确答案：疼痛</w:t>
      </w:r>
    </w:p>
    <w:p>
      <w:r>
        <w:t>2.A.海鲜B.耽误C.尽量D.大便</w:t>
        <w:tab/>
        <w:tab/>
        <w:t>正确答案：大便</w:t>
      </w:r>
    </w:p>
    <w:p>
      <w:r>
        <w:t>3.A.氮质血症B.间脑C.前庭D.检查</w:t>
        <w:tab/>
        <w:tab/>
        <w:t>正确答案：检查</w:t>
      </w:r>
    </w:p>
    <w:p>
      <w:r>
        <w:t>4.A.足弓B.静脉曲张C.胸锁乳突肌D.胃镜</w:t>
        <w:tab/>
        <w:tab/>
        <w:t>正确答案：胃镜</w:t>
      </w:r>
    </w:p>
    <w:p>
      <w:r>
        <w:t>患者：男，67岁， __1__ 带血，有一个多月时间了，身体没有任何不适，一开始是红色，刚在有点暗红色。（男，67岁）</w:t>
      </w:r>
    </w:p>
    <w:p>
      <w:r>
        <w:t>医生：你好，时间不短了，做过哪些 __2__ 了吗？</w:t>
      </w:r>
    </w:p>
    <w:p>
      <w:r>
        <w:t>患者：去镇上医院查过血，说是什么红细胞多， __3__ 少。</w:t>
      </w:r>
    </w:p>
    <w:p>
      <w:r>
        <w:t>医生：针对肠道做过什么检查呢？</w:t>
      </w:r>
    </w:p>
    <w:p>
      <w:r>
        <w:t>患者：去市医院肛肠外科看了看，大夫说不是痔疮的问题，建议做肠镜检查，节前没时间，节后闹肺炎，这不还没去检查。</w:t>
      </w:r>
    </w:p>
    <w:p>
      <w:r>
        <w:t>1.A.胫骨B.大便C.发抖D.臂</w:t>
        <w:tab/>
        <w:tab/>
        <w:t>正确答案：大便</w:t>
      </w:r>
    </w:p>
    <w:p>
      <w:r>
        <w:t>2.A.离子通道B.检查C.充盈缺损D.麻痹</w:t>
        <w:tab/>
        <w:tab/>
        <w:t>正确答案：检查</w:t>
      </w:r>
    </w:p>
    <w:p>
      <w:r>
        <w:t>3.A.包扎B.白细胞C.绷带D.活检</w:t>
        <w:tab/>
        <w:tab/>
        <w:t>正确答案：白细胞</w:t>
      </w:r>
    </w:p>
    <w:p>
      <w:r>
        <w:t>患者：你好！我现在腹胀～ __1__ ～ __2__ 左边有硬的东西！感觉有点疼～我想问问是怎么回事～谢谢（男，32岁）</w:t>
      </w:r>
    </w:p>
    <w:p>
      <w:r>
        <w:t>患者：半个多月了！主要是想上厕所的时候腹部涨的疼！</w:t>
      </w:r>
    </w:p>
    <w:p>
      <w:r>
        <w:t>患者：左边硬物按不动！有时有有时没有。</w:t>
      </w:r>
    </w:p>
    <w:p>
      <w:r>
        <w:t>医生：请问多少天一次 __3__ ？</w:t>
      </w:r>
    </w:p>
    <w:p>
      <w:r>
        <w:t>患者：一到两天！没有以前大便 __4__ 了！还少。</w:t>
      </w:r>
    </w:p>
    <w:p>
      <w:r>
        <w:t>患者：请问这是什么情况的病症。</w:t>
      </w:r>
    </w:p>
    <w:p>
      <w:r>
        <w:t>1.A.便秘B.模糊C.前置D.折磨</w:t>
        <w:tab/>
        <w:tab/>
        <w:t>正确答案：便秘</w:t>
      </w:r>
    </w:p>
    <w:p>
      <w:r>
        <w:t>2.A.颅骨B.肾上腺C.腹部D.气管</w:t>
        <w:tab/>
        <w:tab/>
        <w:t>正确答案：腹部</w:t>
      </w:r>
    </w:p>
    <w:p>
      <w:r>
        <w:t>3.A.伸B.范围C.大便D.忽略</w:t>
        <w:tab/>
        <w:tab/>
        <w:t>正确答案：大便</w:t>
      </w:r>
    </w:p>
    <w:p>
      <w:r>
        <w:t>4.A.顺畅B.阿司匹林C.纱布D.瘫痪</w:t>
        <w:tab/>
        <w:tab/>
        <w:t>正确答案：顺畅</w:t>
      </w:r>
    </w:p>
    <w:p>
      <w:r>
        <w:t>患者：您好，我感觉我的胃部非常胀，胀的难受，但是又不 __1__ 。开了保和丸吃没效果。请问该怎么办？不拉稀。偶尔的感觉 __2__ 也难受。躺下之后感觉尤其严重。睡一觉起来感觉好像不胀了但是喝一口水就又开始难受了。（男，25岁）</w:t>
      </w:r>
    </w:p>
    <w:p>
      <w:r>
        <w:t>医生：你好，这种情况有多久了？请问还有其他 __3__ 吗？</w:t>
      </w:r>
    </w:p>
    <w:p>
      <w:r>
        <w:t>患者：三天了。</w:t>
      </w:r>
    </w:p>
    <w:p>
      <w:r>
        <w:t>患者：没有。</w:t>
      </w:r>
    </w:p>
    <w:p>
      <w:r>
        <w:t>患者：您说的很对。我这是来省内出差，不存在水土不服的情况，而且之前我也没出现水土不服的情况，不饮酒，饭量与平时相同，而且关于 __4__ 得情况之前也只是当时撑得慌，第二天排泄出来就没事了。而且这几天也不存在暴饮暴食得情况。只是这些天一直在吃外卖可能外卖有不卫生的可能。目前我能想到的就这些了。</w:t>
      </w:r>
    </w:p>
    <w:p>
      <w:r>
        <w:t>患者：对了，第一天 __5__ 了发烧的症状，39.2°C</w:t>
      </w:r>
    </w:p>
    <w:p>
      <w:r>
        <w:t>患者：昨晚感觉也有点儿发烧，服用了小柴胡 __6__ 。</w:t>
      </w:r>
    </w:p>
    <w:p>
      <w:r>
        <w:t>患者：好的，非常感谢。</w:t>
      </w:r>
    </w:p>
    <w:p>
      <w:r>
        <w:t>1.A.麻疹B.恶心C.尖锐湿疣D.保险</w:t>
        <w:tab/>
        <w:tab/>
        <w:t>正确答案：恶心</w:t>
      </w:r>
    </w:p>
    <w:p>
      <w:r>
        <w:t>2.A.膝部B.腹部C.输精管D.其他骨</w:t>
        <w:tab/>
        <w:tab/>
        <w:t>正确答案：腹部</w:t>
      </w:r>
    </w:p>
    <w:p>
      <w:r>
        <w:t>3.A.劝B.直肠C.盲肠D.症状</w:t>
        <w:tab/>
        <w:tab/>
        <w:t>正确答案：症状</w:t>
      </w:r>
    </w:p>
    <w:p>
      <w:r>
        <w:t>4.A.血胸B.消化性溃疡C.尿潴留D.暴饮暴食</w:t>
        <w:tab/>
        <w:tab/>
        <w:t>正确答案：暴饮暴食</w:t>
      </w:r>
    </w:p>
    <w:p>
      <w:r>
        <w:t>5.A.指征B.胸部C.口腔D.伴随</w:t>
        <w:tab/>
        <w:tab/>
        <w:t>正确答案：伴随</w:t>
      </w:r>
    </w:p>
    <w:p>
      <w:r>
        <w:t>6.A.片B.核磁共振（MRI）C.程度D.听力</w:t>
        <w:tab/>
        <w:tab/>
        <w:t>正确答案：片</w:t>
      </w:r>
    </w:p>
    <w:p>
      <w:r>
        <w:t>患者：肚脐的左边痛是怎么回事本来是一直痛的后来不太痛了然后又痛了就变得很痛了（女，16岁）</w:t>
      </w:r>
    </w:p>
    <w:p>
      <w:r>
        <w:t>医生：您好！除了 __1__ 还有别的 __2__ 吗？</w:t>
      </w:r>
    </w:p>
    <w:p>
      <w:r>
        <w:t>患者：没有。</w:t>
      </w:r>
    </w:p>
    <w:p>
      <w:r>
        <w:t>医生：腹痛多久了？有 __3__ 吗？例假情况正常吗？</w:t>
      </w:r>
    </w:p>
    <w:p>
      <w:r>
        <w:t>患者：1个小时左右。</w:t>
      </w:r>
    </w:p>
    <w:p>
      <w:r>
        <w:t>患者：正常。</w:t>
      </w:r>
    </w:p>
    <w:p>
      <w:r>
        <w:t>1.A.腹痛B.苯丙酮尿症C.烧伤D.喘息</w:t>
        <w:tab/>
        <w:tab/>
        <w:t>正确答案：腹痛</w:t>
      </w:r>
    </w:p>
    <w:p>
      <w:r>
        <w:t>2.A.症状B.尿酸C.皮疹D.趴</w:t>
        <w:tab/>
        <w:tab/>
        <w:t>正确答案：症状</w:t>
      </w:r>
    </w:p>
    <w:p>
      <w:r>
        <w:t>3.A.腹泻B.破坏C.盲肠D.足月儿</w:t>
        <w:tab/>
        <w:tab/>
        <w:t>正确答案：腹泻</w:t>
      </w:r>
    </w:p>
    <w:p>
      <w:r>
        <w:t>患者：吃坏肚子一直痛不拉肚子（女，12岁）</w:t>
      </w:r>
    </w:p>
    <w:p>
      <w:r>
        <w:t>医生：你好，这种情况多长时间了？</w:t>
      </w:r>
    </w:p>
    <w:p>
      <w:r>
        <w:t>患者：两个小时左右。</w:t>
      </w:r>
    </w:p>
    <w:p>
      <w:r>
        <w:t>医生： __1__ 正常吗？肚子一阵一阵的疼，还是一直疼？</w:t>
      </w:r>
    </w:p>
    <w:p>
      <w:r>
        <w:t>患者：不想拉大便。</w:t>
      </w:r>
    </w:p>
    <w:p>
      <w:r>
        <w:t>患者：一会轻，一会重。</w:t>
      </w:r>
    </w:p>
    <w:p>
      <w:r>
        <w:t>1.A.骨膜B.烫C.大便D.不详</w:t>
        <w:tab/>
        <w:tab/>
        <w:t>正确答案：大便</w:t>
      </w:r>
    </w:p>
    <w:p>
      <w:r>
        <w:t>患者：今天去医院 __1__ 幽门螺杆菌，做了14c吹气检测，检测出来 __2__  __3__ 1546，医生给我配了丽珠维三联和雷贝拉唑钠肠溶液胶囊。医生让我早上空腹吃雷贝拉唑，早晚饭吃完吃丽珠维三联。早上检查完回来以后，空腹吃了雷贝拉唑，吃完早饭忘记吃三联了，就上午没吃，晚上吃完饭吃了三联，吃了以后就一直有 __4__ 想吐的感觉，这该怎么办？以后每次吃都会这样恶心难受么？（男，20岁）</w:t>
      </w:r>
    </w:p>
    <w:p>
      <w:r>
        <w:t>医生：你好，请问恶心，有 __5__ 吗。</w:t>
      </w:r>
    </w:p>
    <w:p>
      <w:r>
        <w:t>患者：只是恶心没有呕吐。</w:t>
      </w:r>
    </w:p>
    <w:p>
      <w:r>
        <w:t>医生：恶心感 __6__ 多长时间能 __7__ 。</w:t>
      </w:r>
    </w:p>
    <w:p>
      <w:r>
        <w:t>患者：吃完药后过半小时左右吧就一直有恶心的感觉到现在还有。</w:t>
      </w:r>
    </w:p>
    <w:p>
      <w:r>
        <w:t>医生：恶心感是三联片里的替硝唑引起的。</w:t>
      </w:r>
    </w:p>
    <w:p>
      <w:r>
        <w:t>患者：那我每次吃都会引起恶心感是么。</w:t>
      </w:r>
    </w:p>
    <w:p>
      <w:r>
        <w:t>1.A.检查B.卵泡C.障碍D.早产</w:t>
        <w:tab/>
        <w:tab/>
        <w:t>正确答案：检查</w:t>
      </w:r>
    </w:p>
    <w:p>
      <w:r>
        <w:t>2.A.哮喘B.指数C.分析D.推测</w:t>
        <w:tab/>
        <w:tab/>
        <w:t>正确答案：指数</w:t>
      </w:r>
    </w:p>
    <w:p>
      <w:r>
        <w:t>3.A.达到B.偏C.素食D.发抖</w:t>
        <w:tab/>
        <w:tab/>
        <w:t>正确答案：达到</w:t>
      </w:r>
    </w:p>
    <w:p>
      <w:r>
        <w:t>4.A.赶紧B.妊娠C.积液D.恶心</w:t>
        <w:tab/>
        <w:tab/>
        <w:t>正确答案：恶心</w:t>
      </w:r>
    </w:p>
    <w:p>
      <w:r>
        <w:t>5.A.造影B.动眼神经C.酗酒D.呕吐</w:t>
        <w:tab/>
        <w:tab/>
        <w:t>正确答案：呕吐</w:t>
      </w:r>
    </w:p>
    <w:p>
      <w:r>
        <w:t>6.A.内囊B.面容C.持续D.癌变</w:t>
        <w:tab/>
        <w:tab/>
        <w:t>正确答案：持续</w:t>
      </w:r>
    </w:p>
    <w:p>
      <w:r>
        <w:t>7.A.等候B.瘫痪C.缓解D.自由</w:t>
        <w:tab/>
        <w:tab/>
        <w:t>正确答案：缓解</w:t>
      </w:r>
    </w:p>
    <w:p>
      <w:r>
        <w:t>患者：吃了饭就会胃痛是什么原因（女，19岁）</w:t>
      </w:r>
    </w:p>
    <w:p>
      <w:r>
        <w:t>医生：你好有没有 __1__  __2__ 烧心 __3__ 淤青。</w:t>
      </w:r>
    </w:p>
    <w:p>
      <w:r>
        <w:t>患者：有打嗝。</w:t>
      </w:r>
    </w:p>
    <w:p>
      <w:r>
        <w:t>患者：吃完饭就胃痛的什么原因。</w:t>
      </w:r>
    </w:p>
    <w:p>
      <w:r>
        <w:t>医生： __4__  __5__ 。</w:t>
      </w:r>
    </w:p>
    <w:p>
      <w:r>
        <w:t>患者：没。</w:t>
      </w:r>
    </w:p>
    <w:p>
      <w:r>
        <w:t>患者：腹痛。</w:t>
      </w:r>
    </w:p>
    <w:p>
      <w:r>
        <w:t>1.A.恶化B.保险C.反酸D.脊髓灰质炎</w:t>
        <w:tab/>
        <w:tab/>
        <w:t>正确答案：反酸</w:t>
      </w:r>
    </w:p>
    <w:p>
      <w:r>
        <w:t>2.A.基本B.固定C.打嗝D.广泛</w:t>
        <w:tab/>
        <w:tab/>
        <w:t>正确答案：打嗝</w:t>
      </w:r>
    </w:p>
    <w:p>
      <w:r>
        <w:t>3.A.心理B.浑身C.异常D.表现</w:t>
        <w:tab/>
        <w:tab/>
        <w:t>正确答案：异常</w:t>
      </w:r>
    </w:p>
    <w:p>
      <w:r>
        <w:t>4.A.阴道B.连续C.腹痛D.遵循</w:t>
        <w:tab/>
        <w:tab/>
        <w:t>正确答案：腹痛</w:t>
      </w:r>
    </w:p>
    <w:p>
      <w:r>
        <w:t>5.A.含量B.忽视C.根治D.腹泻</w:t>
        <w:tab/>
        <w:tab/>
        <w:t>正确答案：腹泻</w:t>
      </w:r>
    </w:p>
    <w:p>
      <w:r>
        <w:t>患者：周一感觉 __1__ ，昨晚和今天都是 __2__ 带鲜血，原来每天一次大便，今天两次了， __3__ 不疼，肚子有点胀气（女，50岁）</w:t>
      </w:r>
    </w:p>
    <w:p>
      <w:r>
        <w:t>医生：你好，这里是 __4__ 内科，很高兴为你服务。</w:t>
      </w:r>
    </w:p>
    <w:p>
      <w:r>
        <w:t>医生：每次解鲜血多不？有无里急后重的感觉。</w:t>
      </w:r>
    </w:p>
    <w:p>
      <w:r>
        <w:t>医生：大便带鲜血还是要考虑为痔疮。</w:t>
      </w:r>
    </w:p>
    <w:p>
      <w:r>
        <w:t>医生：以前没胃溃疡， __5__  __6__ 吧。</w:t>
      </w:r>
    </w:p>
    <w:p>
      <w:r>
        <w:t>患者：什么是里急后重？擦纸上看得到有血。</w:t>
      </w:r>
    </w:p>
    <w:p>
      <w:r>
        <w:t>患者：没有上述病史。</w:t>
      </w:r>
    </w:p>
    <w:p>
      <w:r>
        <w:t>1.A.炭疽B.范围C.便秘D.抢救</w:t>
        <w:tab/>
        <w:tab/>
        <w:t>正确答案：便秘</w:t>
      </w:r>
    </w:p>
    <w:p>
      <w:r>
        <w:t>2.A.空腹B.病毒C.大便D.伴随</w:t>
        <w:tab/>
        <w:tab/>
        <w:t>正确答案：大便</w:t>
      </w:r>
    </w:p>
    <w:p>
      <w:r>
        <w:t>3.A.食物B.肛门C.形成D.尺骨</w:t>
        <w:tab/>
        <w:tab/>
        <w:t>正确答案：肛门</w:t>
      </w:r>
    </w:p>
    <w:p>
      <w:r>
        <w:t>4.A.美肤B.消化C.咽喉科D.其他科室</w:t>
        <w:tab/>
        <w:tab/>
        <w:t>正确答案：消化</w:t>
      </w:r>
    </w:p>
    <w:p>
      <w:r>
        <w:t>5.A.主诉B.肝硬化C.急剧D.大肠杆菌</w:t>
        <w:tab/>
        <w:tab/>
        <w:t>正确答案：肝硬化</w:t>
      </w:r>
    </w:p>
    <w:p>
      <w:r>
        <w:t>6.A.冻伤B.病史C.大便D.癫痫</w:t>
        <w:tab/>
        <w:tab/>
        <w:t>正确答案：病史</w:t>
      </w:r>
    </w:p>
    <w:p>
      <w:r>
        <w:t>患者：男43，肚子不舒服，整个肚疼，几分钟就会疼一会，一会儿就好，今天吃了点药也不见 __1__ 。肚子感觉有点涨， __2__ 今天五六次，每次一点，拉完好一点。这种 __3__ 两三天了，前几天吃辣的了。（男，43岁）</w:t>
      </w:r>
    </w:p>
    <w:p>
      <w:r>
        <w:t>医生：您好，有没有胃疼，烧心 __4__ 呃逆等。</w:t>
      </w:r>
    </w:p>
    <w:p>
      <w:r>
        <w:t>患者：没有。</w:t>
      </w:r>
    </w:p>
    <w:p>
      <w:r>
        <w:t>患者：胃部也有点。</w:t>
      </w:r>
    </w:p>
    <w:p>
      <w:r>
        <w:t>患者：现在是镇疼，一会儿疼几分钟，过几分钟。</w:t>
      </w:r>
    </w:p>
    <w:p>
      <w:r>
        <w:t>1.A.好转B.摄氏度C.浓度D.途径</w:t>
        <w:tab/>
        <w:tab/>
        <w:t>正确答案：好转</w:t>
      </w:r>
    </w:p>
    <w:p>
      <w:r>
        <w:t>2.A.大便B.输液室C.观察D.梅毒</w:t>
        <w:tab/>
        <w:tab/>
        <w:t>正确答案：大便</w:t>
      </w:r>
    </w:p>
    <w:p>
      <w:r>
        <w:t>3.A.状态B.聋哑C.堵塞D.调整</w:t>
        <w:tab/>
        <w:tab/>
        <w:t>正确答案：状态</w:t>
      </w:r>
    </w:p>
    <w:p>
      <w:r>
        <w:t>4.A.钙B.敏感C.肺气肿D.反酸</w:t>
        <w:tab/>
        <w:tab/>
        <w:t>正确答案：反酸</w:t>
      </w:r>
    </w:p>
    <w:p>
      <w:r>
        <w:t>患者：请问乙状结肠炎吃什么 __1__ 可以治愈？（男，18岁）</w:t>
      </w:r>
    </w:p>
    <w:p>
      <w:r>
        <w:t>医生：你好，你做过肠镜了吗？已经 __2__ 了吗？你有什么不适感觉啊？</w:t>
      </w:r>
    </w:p>
    <w:p>
      <w:r>
        <w:t>患者：左下腹 __3__ ，而且有像气体一样的响动（按压会响动）</w:t>
      </w:r>
    </w:p>
    <w:p>
      <w:r>
        <w:t>患者：？</w:t>
      </w:r>
    </w:p>
    <w:p>
      <w:r>
        <w:t>医生：你拉肚子吗？</w:t>
      </w:r>
    </w:p>
    <w:p>
      <w:r>
        <w:t>患者：不拉。</w:t>
      </w:r>
    </w:p>
    <w:p>
      <w:r>
        <w:t>1.A.耳鼻咽喉头颈科B.妇科C.药物D.头颈外科</w:t>
        <w:tab/>
        <w:tab/>
        <w:t>正确答案：药物</w:t>
      </w:r>
    </w:p>
    <w:p>
      <w:r>
        <w:t>2.A.确诊B.排斥C.标本D.海鲜</w:t>
        <w:tab/>
        <w:tab/>
        <w:t>正确答案：确诊</w:t>
      </w:r>
    </w:p>
    <w:p>
      <w:r>
        <w:t>3.A.疼痛B.感染内科C.泌尿外D.风湿免疫科</w:t>
        <w:tab/>
        <w:tab/>
        <w:t>正确答案：疼痛</w:t>
      </w:r>
    </w:p>
    <w:p>
      <w:r>
        <w:t>患者：25岁，女，低烧，轻微拉肚子。请问应该吃什么药？（女，24岁）</w:t>
      </w:r>
    </w:p>
    <w:p>
      <w:r>
        <w:t>医生：你好，出现这种 __1__ 大约多长时间了？</w:t>
      </w:r>
    </w:p>
    <w:p>
      <w:r>
        <w:t>患者：轻微拉肚子有好几天了，大概三四天。今天刚开始低烧。</w:t>
      </w:r>
    </w:p>
    <w:p>
      <w:r>
        <w:t>医生：从昨天到今天大约几次 __2__ 呢？大便是怎样的性状呢？每次大便的量多少呢？</w:t>
      </w:r>
    </w:p>
    <w:p>
      <w:r>
        <w:t>患者：一天三次左右是有点稀每次比较少。</w:t>
      </w:r>
    </w:p>
    <w:p>
      <w:r>
        <w:t>医生：没有大便带血的情况是吗？</w:t>
      </w:r>
    </w:p>
    <w:p>
      <w:r>
        <w:t>患者：没有。</w:t>
      </w:r>
    </w:p>
    <w:p>
      <w:r>
        <w:t>医生：有腹胀、 __3__ 的症状吗？</w:t>
      </w:r>
    </w:p>
    <w:p>
      <w:r>
        <w:t>患者：腹痛有一点。</w:t>
      </w:r>
    </w:p>
    <w:p>
      <w:r>
        <w:t>患者：腹胀没有。</w:t>
      </w:r>
    </w:p>
    <w:p>
      <w:r>
        <w:t>1.A.症状B.消毒C.拍D.家庭</w:t>
        <w:tab/>
        <w:tab/>
        <w:t>正确答案：症状</w:t>
      </w:r>
    </w:p>
    <w:p>
      <w:r>
        <w:t>2.A.大便B.个人史C.背部D.体征</w:t>
        <w:tab/>
        <w:tab/>
        <w:t>正确答案：大便</w:t>
      </w:r>
    </w:p>
    <w:p>
      <w:r>
        <w:t>3.A.腹痛B.受伤C.皮炎D.便血</w:t>
        <w:tab/>
        <w:tab/>
        <w:t>正确答案：腹痛</w:t>
      </w:r>
    </w:p>
    <w:p>
      <w:r>
        <w:t>患者：请问如何通肠啊？ __1__  __2__  __3__ 三四天才上一次（女，16岁）</w:t>
      </w:r>
    </w:p>
    <w:p>
      <w:r>
        <w:t>医生：首先您要 __4__ 生活方式。</w:t>
      </w:r>
    </w:p>
    <w:p>
      <w:r>
        <w:t>医生：多吃含纤维素多的绿色蔬菜，多饮水，适量多运动， __5__ 充足， __6__  __7__ 易消化， __8__ 心情舒畅。</w:t>
      </w:r>
    </w:p>
    <w:p>
      <w:r>
        <w:t>医生：每次大便通畅不？解起来费力不？</w:t>
      </w:r>
    </w:p>
    <w:p>
      <w:r>
        <w:t>患者：不通畅有些费力。</w:t>
      </w:r>
    </w:p>
    <w:p>
      <w:r>
        <w:t>医生：肚子胀不胀呢？这种情况有多久了呢。</w:t>
      </w:r>
    </w:p>
    <w:p>
      <w:r>
        <w:t>患者：以上你说的我就多运动和睡眠充足没有做到其他的都做到的。</w:t>
      </w:r>
    </w:p>
    <w:p>
      <w:r>
        <w:t>患者：肚子不是很胀的。</w:t>
      </w:r>
    </w:p>
    <w:p>
      <w:r>
        <w:t>患者：一到两个月了。</w:t>
      </w:r>
    </w:p>
    <w:p>
      <w:r>
        <w:t>1.A.大便B.自理C.忽视D.足月儿</w:t>
        <w:tab/>
        <w:tab/>
        <w:t>正确答案：大便</w:t>
      </w:r>
    </w:p>
    <w:p>
      <w:r>
        <w:t>2.A.后代B.主诉C.偏D.婚育史</w:t>
        <w:tab/>
        <w:tab/>
        <w:t>正确答案：偏</w:t>
      </w:r>
    </w:p>
    <w:p>
      <w:r>
        <w:t>3.A.耵聍B.循环C.干燥D.手续</w:t>
        <w:tab/>
        <w:tab/>
        <w:t>正确答案：干燥</w:t>
      </w:r>
    </w:p>
    <w:p>
      <w:r>
        <w:t>4.A.嗳气B.调整C.胸部D.痛风</w:t>
        <w:tab/>
        <w:tab/>
        <w:t>正确答案：调整</w:t>
      </w:r>
    </w:p>
    <w:p>
      <w:r>
        <w:t>5.A.中医呼吸科B.睡眠C.小儿肾内科D.骨关节科</w:t>
        <w:tab/>
        <w:tab/>
        <w:t>正确答案：睡眠</w:t>
      </w:r>
    </w:p>
    <w:p>
      <w:r>
        <w:t>6.A.功能B.饮食C.荨麻疹D.腕骨</w:t>
        <w:tab/>
        <w:tab/>
        <w:t>正确答案：饮食</w:t>
      </w:r>
    </w:p>
    <w:p>
      <w:r>
        <w:t>7.A.复查B.清淡C.摔倒D.处置</w:t>
        <w:tab/>
        <w:tab/>
        <w:t>正确答案：清淡</w:t>
      </w:r>
    </w:p>
    <w:p>
      <w:r>
        <w:t>8.A.白细胞B.缺乏C.发绀D.保持</w:t>
        <w:tab/>
        <w:tab/>
        <w:t>正确答案：保持</w:t>
      </w:r>
    </w:p>
    <w:p>
      <w:r>
        <w:t>患者：这两天老是感觉胸下肚脐眼上时不时疼，怎么回事，买三九胃泰吃不管用（女，29岁）</w:t>
      </w:r>
    </w:p>
    <w:p>
      <w:r>
        <w:t>医生：这种情况多长时间了？</w:t>
      </w:r>
    </w:p>
    <w:p>
      <w:r>
        <w:t>患者：今天第三天。</w:t>
      </w:r>
    </w:p>
    <w:p>
      <w:r>
        <w:t>医生：最近有没有 __1__ 或者吃 __2__  __3__  __4__ 。</w:t>
      </w:r>
    </w:p>
    <w:p>
      <w:r>
        <w:t>患者：没着凉，辣的天天烧菜放点的。</w:t>
      </w:r>
    </w:p>
    <w:p>
      <w:r>
        <w:t>1.A.移动B.恶心C.薄D.着凉</w:t>
        <w:tab/>
        <w:tab/>
        <w:t>正确答案：着凉</w:t>
      </w:r>
    </w:p>
    <w:p>
      <w:r>
        <w:t>2.A.闭经B.辛辣C.乏力D.白内障</w:t>
        <w:tab/>
        <w:tab/>
        <w:t>正确答案：辛辣</w:t>
      </w:r>
    </w:p>
    <w:p>
      <w:r>
        <w:t>3.A.刺激B.晚期C.保健D.雌酮</w:t>
        <w:tab/>
        <w:tab/>
        <w:t>正确答案：刺激</w:t>
      </w:r>
    </w:p>
    <w:p>
      <w:r>
        <w:t>4.A.食物B.形态C.防止D.扁桃体炎</w:t>
        <w:tab/>
        <w:tab/>
        <w:t>正确答案：食物</w:t>
      </w:r>
    </w:p>
    <w:p>
      <w:r>
        <w:t>患者：医生您好，我父亲今年51岁，他最近总感觉 __1__ 跟胃之间这里有点闷闷的，烧烧的感觉，去看了一些中医，中医说是胃炎，然后开了点中药回来吃，吃了之后就好了一点点，平时在家就没什么不舒服，但是晚上去散步，走大概100米就又有这种感觉了，我想问一下会是什么问题呢？（男，50岁）</w:t>
      </w:r>
    </w:p>
    <w:p>
      <w:r>
        <w:t>医生：你好，考虑可能是慢性胃炎，胃神经功能 __2__ 。</w:t>
      </w:r>
    </w:p>
    <w:p>
      <w:r>
        <w:t>患者：他就是在家没事现在，一出去走，上下楼梯就有感觉，这样怎么做会好一点呢？</w:t>
      </w:r>
    </w:p>
    <w:p>
      <w:r>
        <w:t>患者：也有 __3__ 想 __4__ 的 __5__ 。</w:t>
      </w:r>
    </w:p>
    <w:p>
      <w:r>
        <w:t>医生：可以吃点奥美拉唑，莫沙必利这两个药看看。</w:t>
      </w:r>
    </w:p>
    <w:p>
      <w:r>
        <w:t>患者：他说有点口水丝丝反出的感觉。</w:t>
      </w:r>
    </w:p>
    <w:p>
      <w:r>
        <w:t>医生：嗯，先吃这两个药看看。</w:t>
      </w:r>
    </w:p>
    <w:p>
      <w:r>
        <w:t>患者：可能是怎么 __6__ 的呢？其实他 __7__ 不好，本来就胃不太好的，最近他又不听话吃了木薯，我不知道是这个问题还是其他的什么生活习惯可能导致。</w:t>
      </w:r>
    </w:p>
    <w:p>
      <w:r>
        <w:t>1.A.胸口B.就诊C.救护车D.改善</w:t>
        <w:tab/>
        <w:tab/>
        <w:t>正确答案：胸口</w:t>
      </w:r>
    </w:p>
    <w:p>
      <w:r>
        <w:t>2.A.紊乱B.肿胀C.胆红素D.移位</w:t>
        <w:tab/>
        <w:tab/>
        <w:t>正确答案：紊乱</w:t>
      </w:r>
    </w:p>
    <w:p>
      <w:r>
        <w:t>3.A.手掌B.参与C.恶心D.甲沟炎</w:t>
        <w:tab/>
        <w:tab/>
        <w:t>正确答案：恶心</w:t>
      </w:r>
    </w:p>
    <w:p>
      <w:r>
        <w:t>4.A.电解质B.痈C.电除颤D.呕吐</w:t>
        <w:tab/>
        <w:tab/>
        <w:t>正确答案：呕吐</w:t>
      </w:r>
    </w:p>
    <w:p>
      <w:r>
        <w:t>5.A.尿酸B.鼻咽癌C.确定D.症状</w:t>
        <w:tab/>
        <w:tab/>
        <w:t>正确答案：症状</w:t>
      </w:r>
    </w:p>
    <w:p>
      <w:r>
        <w:t>6.A.状况B.耳鸣C.平衡D.导致</w:t>
        <w:tab/>
        <w:tab/>
        <w:t>正确答案：导致</w:t>
      </w:r>
    </w:p>
    <w:p>
      <w:r>
        <w:t>7.A.类型B.检查C.敏感D.牙齿</w:t>
        <w:tab/>
        <w:tab/>
        <w:t>正确答案：牙齿</w:t>
      </w:r>
    </w:p>
    <w:p>
      <w:r>
        <w:t>患者：胃一直不是特别好，有时候忘了吃饭或突然吃多胃就会疼，最近几天胃疼的厉害，然后小肚子肚脐眼下面也开始疼了，疼的时间不长，会左边疼了右边痛然后中间。胃会时不时咕咕叫一声，肚纸跟 __1__ 一样，会咕咕咕的叫，放屁比较多。肚子疼会不会因为胃疼影响的？（女，21岁）</w:t>
      </w:r>
    </w:p>
    <w:p>
      <w:r>
        <w:t>医生：你好！这种情况多久了？</w:t>
      </w:r>
    </w:p>
    <w:p>
      <w:r>
        <w:t>患者：一个星期。</w:t>
      </w:r>
    </w:p>
    <w:p>
      <w:r>
        <w:t>医生：请问 __2__ 怎么样？</w:t>
      </w:r>
    </w:p>
    <w:p>
      <w:r>
        <w:t>患者：很好，没有拉肚子什么的。</w:t>
      </w:r>
    </w:p>
    <w:p>
      <w:r>
        <w:t>1.A.消化B.整形科C.骨外D.肝病科</w:t>
        <w:tab/>
        <w:tab/>
        <w:t>正确答案：消化</w:t>
      </w:r>
    </w:p>
    <w:p>
      <w:r>
        <w:t>2.A.大便B.气味C.意外D.核磁共振（MRI）</w:t>
        <w:tab/>
        <w:tab/>
        <w:t>正确答案：大便</w:t>
      </w:r>
    </w:p>
    <w:p>
      <w:r>
        <w:t>患者：乏力，关节酸软，肠胃也不舒服，没胃口，有点犯恶心。以为是中暑，吃了点仁丹，但没大的改善（男，44岁）</w:t>
      </w:r>
    </w:p>
    <w:p>
      <w:r>
        <w:t>医生：你好，有多久了？最近可有感冒，过度劳累和睡眠不好？</w:t>
      </w:r>
    </w:p>
    <w:p>
      <w:r>
        <w:t>患者：两天。一直以来工作都挺忙的。前几天老婆上吐下泻，好像是中暑，她才刚好。</w:t>
      </w:r>
    </w:p>
    <w:p>
      <w:r>
        <w:t>医生：可能是急性胃肠炎，目前可能肠胃功能未完全恢复，现在大便正常么？</w:t>
      </w:r>
    </w:p>
    <w:p>
      <w:r>
        <w:t>患者：有点便秘。</w:t>
      </w:r>
    </w:p>
    <w:p>
      <w:r>
        <w:t>1.A.蔬菜B.乏力C.肝硬化D.诊室</w:t>
        <w:tab/>
        <w:tab/>
        <w:t>正确答案：乏力</w:t>
      </w:r>
    </w:p>
    <w:p>
      <w:r>
        <w:t>2.A.宋九科B.关节C.特需病房D.心外科</w:t>
        <w:tab/>
        <w:tab/>
        <w:t>正确答案：关节</w:t>
      </w:r>
    </w:p>
    <w:p>
      <w:r>
        <w:t>3.A.中暑B.淹溺C.姑息性手术D.肾盂肾炎</w:t>
        <w:tab/>
        <w:tab/>
        <w:t>正确答案：中暑</w:t>
      </w:r>
    </w:p>
    <w:p>
      <w:r>
        <w:t>4.A.改善B.随时C.措施D.赶紧</w:t>
        <w:tab/>
        <w:tab/>
        <w:t>正确答案：改善</w:t>
      </w:r>
    </w:p>
    <w:p>
      <w:r>
        <w:t>5.A.过度B.监护C.膝盖D.手续</w:t>
        <w:tab/>
        <w:tab/>
        <w:t>正确答案：过度</w:t>
      </w:r>
    </w:p>
    <w:p>
      <w:r>
        <w:t>患者：胸下一点正中央有点 __1__ ，并拉肚子是什么回事？（男，29岁）</w:t>
      </w:r>
    </w:p>
    <w:p>
      <w:r>
        <w:t>医生：你好，很高兴为你服务！</w:t>
      </w:r>
    </w:p>
    <w:p>
      <w:r>
        <w:t>患者：友一段时间了，并经常拉肚子，喝啤酒就不要吃饭了，有 __2__ 。</w:t>
      </w:r>
    </w:p>
    <w:p>
      <w:r>
        <w:t>医生：有几天了？ __3__ 是再饭后吗？ __4__ ，隐痛，还是胀痛？肚子拉了几天，每天几次，水样的便吗？</w:t>
      </w:r>
    </w:p>
    <w:p>
      <w:r>
        <w:t>患者：水样的，用手压的话肚子里有响声。</w:t>
      </w:r>
    </w:p>
    <w:p>
      <w:r>
        <w:t>患者：一个月左右了。</w:t>
      </w:r>
    </w:p>
    <w:p>
      <w:r>
        <w:t>医生：一个月了？</w:t>
      </w:r>
    </w:p>
    <w:p>
      <w:r>
        <w:t>患者：是的，不是天天拉肚子有时拉。</w:t>
      </w:r>
    </w:p>
    <w:p>
      <w:r>
        <w:t>1.A.胚胎B.去甲肾上腺素C.隐痛D.动眼神经</w:t>
        <w:tab/>
        <w:tab/>
        <w:t>正确答案：隐痛</w:t>
      </w:r>
    </w:p>
    <w:p>
      <w:r>
        <w:t>2.A.再生障碍性贫血B.消化腺C.压痛D.牵引</w:t>
        <w:tab/>
        <w:tab/>
        <w:t>正确答案：压痛</w:t>
      </w:r>
    </w:p>
    <w:p>
      <w:r>
        <w:t>3.A.尖锐湿疣B.改善C.腹痛D.措施</w:t>
        <w:tab/>
        <w:tab/>
        <w:t>正确答案：腹痛</w:t>
      </w:r>
    </w:p>
    <w:p>
      <w:r>
        <w:t>4.A.肘关节B.灰质C.绞痛D.心音</w:t>
        <w:tab/>
        <w:tab/>
        <w:t>正确答案：绞痛</w:t>
      </w:r>
    </w:p>
    <w:p>
      <w:r>
        <w:t>患者：开始胃疼，第二天 __1__ 水，第三天吃了点奥美拉挫不反酸水了，第四天隐约有 __2__ ，还有点胀气。早上一洗脸就流鼻血。（男，27岁）</w:t>
      </w:r>
    </w:p>
    <w:p>
      <w:r>
        <w:t>医生：你这情况多久了？有加重麽？</w:t>
      </w:r>
    </w:p>
    <w:p>
      <w:r>
        <w:t>患者：胃疼了半天，反酸水三天，有异物也有三天，反酸水第三天吃了俩个奥美拉挫，就没再吃，接着就是有异物感还有点嗝气。</w:t>
      </w:r>
    </w:p>
    <w:p>
      <w:r>
        <w:t>患者：没加重。</w:t>
      </w:r>
    </w:p>
    <w:p>
      <w:r>
        <w:t>医生：只吃的奥美拉唑？</w:t>
      </w:r>
    </w:p>
    <w:p>
      <w:r>
        <w:t>患者：是的。</w:t>
      </w:r>
    </w:p>
    <w:p>
      <w:r>
        <w:t>1.A.测量B.临产C.呼吸D.反酸</w:t>
        <w:tab/>
        <w:tab/>
        <w:t>正确答案：反酸</w:t>
      </w:r>
    </w:p>
    <w:p>
      <w:r>
        <w:t>2.A.异物B.多胞胎C.滴虫阴道炎D.破伤风</w:t>
        <w:tab/>
        <w:tab/>
        <w:t>正确答案：异物</w:t>
      </w:r>
    </w:p>
    <w:p>
      <w:r>
        <w:t>患者：胃酸难受好久了好久了（男，19岁）</w:t>
      </w:r>
    </w:p>
    <w:p>
      <w:r>
        <w:t>医生：请问：这种情况有多长时间了？</w:t>
      </w:r>
    </w:p>
    <w:p>
      <w:r>
        <w:t>患者：好几年了。</w:t>
      </w:r>
    </w:p>
    <w:p>
      <w:r>
        <w:t>患者：最近又犯了。</w:t>
      </w:r>
    </w:p>
    <w:p>
      <w:r>
        <w:t>医生： __1__ 的厉害吗？</w:t>
      </w:r>
    </w:p>
    <w:p>
      <w:r>
        <w:t>患者：想问一下吃什么药。</w:t>
      </w:r>
    </w:p>
    <w:p>
      <w:r>
        <w:t>患者：厉害。</w:t>
      </w:r>
    </w:p>
    <w:p>
      <w:r>
        <w:t>1.A.软B.意识C.反酸D.保养</w:t>
        <w:tab/>
        <w:tab/>
        <w:t>正确答案：反酸</w:t>
      </w:r>
    </w:p>
    <w:p>
      <w:r>
        <w:t>患者：最近几天总 __1__ ，量还不少（男，26岁）</w:t>
      </w:r>
    </w:p>
    <w:p>
      <w:r>
        <w:t>医生：你好，是鲜血还是暗红色的血呢？</w:t>
      </w:r>
    </w:p>
    <w:p>
      <w:r>
        <w:t>患者：鲜血吧。</w:t>
      </w:r>
    </w:p>
    <w:p>
      <w:r>
        <w:t>患者：就上厕所的时候。</w:t>
      </w:r>
    </w:p>
    <w:p>
      <w:r>
        <w:t>医生：你好以前有过这种情况吗？还有其它不舒服吗。</w:t>
      </w:r>
    </w:p>
    <w:p>
      <w:r>
        <w:t>患者：以前应该是有痔疮，有时擦屁股的时候会有点血，最近是便血。</w:t>
      </w:r>
    </w:p>
    <w:p>
      <w:r>
        <w:t>患者：其他不舒服没太大感觉。</w:t>
      </w:r>
    </w:p>
    <w:p>
      <w:r>
        <w:t>1.A.衰弱B.便血C.基本D.气色</w:t>
        <w:tab/>
        <w:tab/>
        <w:t>正确答案：便血</w:t>
      </w:r>
    </w:p>
    <w:p>
      <w:r>
        <w:t>患者：小腹坠痛好几年了，经 __1__ ，消化系统正常。（男，27）</w:t>
      </w:r>
    </w:p>
    <w:p>
      <w:r>
        <w:t>医生：你好具体做过哪些检查？</w:t>
      </w:r>
    </w:p>
    <w:p>
      <w:r>
        <w:t>患者： __2__ 液。</w:t>
      </w:r>
    </w:p>
    <w:p>
      <w:r>
        <w:t>患者： __3__ ：+++</w:t>
      </w:r>
    </w:p>
    <w:p>
      <w:r>
        <w:t>患者：卵磷脂小体：++</w:t>
      </w:r>
    </w:p>
    <w:p>
      <w:r>
        <w:t>医生：这是前列腺炎。还做过别的什么检查么？</w:t>
      </w:r>
    </w:p>
    <w:p>
      <w:r>
        <w:t>患者：消化系统的钡餐，都正常。</w:t>
      </w:r>
    </w:p>
    <w:p>
      <w:r>
        <w:t>患者：还做过前列腺B超。</w:t>
      </w:r>
    </w:p>
    <w:p>
      <w:r>
        <w:t>患者：前列腺 __4__ 和钙化。</w:t>
      </w:r>
    </w:p>
    <w:p>
      <w:r>
        <w:t>1.A.检查B.角膜C.多胞胎D.遗尿</w:t>
        <w:tab/>
        <w:tab/>
        <w:t>正确答案：检查</w:t>
      </w:r>
    </w:p>
    <w:p>
      <w:r>
        <w:t>2.A.请示B.个别C.消除D.前列腺</w:t>
        <w:tab/>
        <w:tab/>
        <w:t>正确答案：前列腺</w:t>
      </w:r>
    </w:p>
    <w:p>
      <w:r>
        <w:t>3.A.过敏B.定期C.睡眠D.白细胞</w:t>
        <w:tab/>
        <w:tab/>
        <w:t>正确答案：白细胞</w:t>
      </w:r>
    </w:p>
    <w:p>
      <w:r>
        <w:t>4.A.缺氧B.心血管系统C.心律D.囊肿</w:t>
        <w:tab/>
        <w:tab/>
        <w:t>正确答案：囊肿</w:t>
      </w:r>
    </w:p>
    <w:p>
      <w:r>
        <w:t>患者：糜烂性胃炎和食管炎吃什么药管用啊（男，65岁）</w:t>
      </w:r>
    </w:p>
    <w:p>
      <w:r>
        <w:t>医生：你好。主要有怎么不舒服呢。</w:t>
      </w:r>
    </w:p>
    <w:p>
      <w:r>
        <w:t>患者：吃的这三种药。</w:t>
      </w:r>
    </w:p>
    <w:p>
      <w:r>
        <w:t>患者：原来没吃药时胃烧着慌，吃了一周药了，现在不烧了，就是胃胀。</w:t>
      </w:r>
    </w:p>
    <w:p>
      <w:r>
        <w:t>医生：最近 __1__ 怎么样。</w:t>
      </w:r>
    </w:p>
    <w:p>
      <w:r>
        <w:t>患者：吃饭正常。</w:t>
      </w:r>
    </w:p>
    <w:p>
      <w:r>
        <w:t>患者：屁多。</w:t>
      </w:r>
    </w:p>
    <w:p>
      <w:r>
        <w:t>1.A.脉压B.饮食C.延期D.康复</w:t>
        <w:tab/>
        <w:tab/>
        <w:t>正确答案：饮食</w:t>
      </w:r>
    </w:p>
    <w:p>
      <w:r>
        <w:t>患者：碳14 __1__  __2__ 。幽门螺旋杆菌 __3__  __4__ 。需要 __5__ 吗？（女，40岁）</w:t>
      </w:r>
    </w:p>
    <w:p>
      <w:r>
        <w:t>医生：你好，现在有什么 __6__ 吗？</w:t>
      </w:r>
    </w:p>
    <w:p>
      <w:r>
        <w:t>患者：经常吃完东西之后， __7__ ， __8__ 。肚子胀。</w:t>
      </w:r>
    </w:p>
    <w:p>
      <w:r>
        <w:t>医生：这种情况有多长时间了？</w:t>
      </w:r>
    </w:p>
    <w:p>
      <w:r>
        <w:t>患者：这种情况有两三年了。昨天去看医生，医生让我做了个碳14呼吸试验， __9__ 是个阳性。</w:t>
      </w:r>
    </w:p>
    <w:p>
      <w:r>
        <w:t>1.A.呼吸B.激光外科C.肿瘤妇科D.神经科</w:t>
        <w:tab/>
        <w:tab/>
        <w:t>正确答案：呼吸</w:t>
      </w:r>
    </w:p>
    <w:p>
      <w:r>
        <w:t>2.A.试验B.挫裂伤C.羊水D.正常菌群</w:t>
        <w:tab/>
        <w:tab/>
        <w:t>正确答案：试验</w:t>
      </w:r>
    </w:p>
    <w:p>
      <w:r>
        <w:t>3.A.感染B.耳鼻喉科或皮肤科C.心理科D.血管病科</w:t>
        <w:tab/>
        <w:tab/>
        <w:t>正确答案：感染</w:t>
      </w:r>
    </w:p>
    <w:p>
      <w:r>
        <w:t>4.A.阳性B.表现C.急腹症D.失去</w:t>
        <w:tab/>
        <w:tab/>
        <w:t>正确答案：阳性</w:t>
      </w:r>
    </w:p>
    <w:p>
      <w:r>
        <w:t>5.A.肩膀B.征求C.治疗D.范围</w:t>
        <w:tab/>
        <w:tab/>
        <w:t>正确答案：治疗</w:t>
      </w:r>
    </w:p>
    <w:p>
      <w:r>
        <w:t>6.A.肝性脑病B.及早C.症状D.导泻</w:t>
        <w:tab/>
        <w:tab/>
        <w:t>正确答案：症状</w:t>
      </w:r>
    </w:p>
    <w:p>
      <w:r>
        <w:t>7.A.嗳气B.肋C.癌症D.分裂</w:t>
        <w:tab/>
        <w:tab/>
        <w:t>正确答案：嗳气</w:t>
      </w:r>
    </w:p>
    <w:p>
      <w:r>
        <w:t>8.A.偏B.检验C.打嗝D.冻伤</w:t>
        <w:tab/>
        <w:tab/>
        <w:t>正确答案：打嗝</w:t>
      </w:r>
    </w:p>
    <w:p>
      <w:r>
        <w:t>9.A.哮喘B.耻骨联合C.显示D.防治</w:t>
        <w:tab/>
        <w:tab/>
        <w:t>正确答案：显示</w:t>
      </w:r>
    </w:p>
    <w:p>
      <w:r>
        <w:t>患者：吃了辣吃多了 __1__ 拉肚子（男，19岁）</w:t>
      </w:r>
    </w:p>
    <w:p>
      <w:r>
        <w:t>医生：您好，这种情况多久了？</w:t>
      </w:r>
    </w:p>
    <w:p>
      <w:r>
        <w:t>患者：从昨晚到今早上。</w:t>
      </w:r>
    </w:p>
    <w:p>
      <w:r>
        <w:t>患者：刚开始拉肚子没多久。</w:t>
      </w:r>
    </w:p>
    <w:p>
      <w:r>
        <w:t>患者：大概从11:40开始的。</w:t>
      </w:r>
    </w:p>
    <w:p>
      <w:r>
        <w:t>患者：肚子一直不舒服。</w:t>
      </w:r>
    </w:p>
    <w:p>
      <w:r>
        <w:t>医生： __2__ 排了几次了，都是稀便吗。</w:t>
      </w:r>
    </w:p>
    <w:p>
      <w:r>
        <w:t>患者：经常性吃了辣椒会这样。</w:t>
      </w:r>
    </w:p>
    <w:p>
      <w:r>
        <w:t>患者：今早上这是第一次。</w:t>
      </w:r>
    </w:p>
    <w:p>
      <w:r>
        <w:t>患者：一般严重了会拉一天。</w:t>
      </w:r>
    </w:p>
    <w:p>
      <w:r>
        <w:t>1.A.免疫B.脉压C.导致D.稳定</w:t>
        <w:tab/>
        <w:tab/>
        <w:t>正确答案：导致</w:t>
      </w:r>
    </w:p>
    <w:p>
      <w:r>
        <w:t>2.A.大便B.饮食C.尿量D.测量</w:t>
        <w:tab/>
        <w:tab/>
        <w:t>正确答案：大便</w:t>
      </w:r>
    </w:p>
    <w:p>
      <w:r>
        <w:t>患者：肚子下面两侧，有时候吃完饭或者运动的时候隐隐作痛（男，18岁）</w:t>
      </w:r>
    </w:p>
    <w:p>
      <w:r>
        <w:t>医生：你好，你这情况多久了？有加重麽？</w:t>
      </w:r>
    </w:p>
    <w:p>
      <w:r>
        <w:t>患者：没有没有，隐隐约约的。</w:t>
      </w:r>
    </w:p>
    <w:p>
      <w:r>
        <w:t>患者：没有家重，就微痛过一会儿就好了。</w:t>
      </w:r>
    </w:p>
    <w:p>
      <w:r>
        <w:t>医生：大 __2__ 怎样？以前有啥 __1__ 没有？</w:t>
      </w:r>
    </w:p>
    <w:p>
      <w:r>
        <w:t>患者：小便正常， __3__ 没有 __4__ 。</w:t>
      </w:r>
    </w:p>
    <w:p>
      <w:r>
        <w:t>患者：做过阑尾炎手术。</w:t>
      </w:r>
    </w:p>
    <w:p>
      <w:r>
        <w:t>1.A.病史B.哮喘C.白内障D.隐患</w:t>
        <w:tab/>
        <w:tab/>
        <w:t>正确答案：病史</w:t>
      </w:r>
    </w:p>
    <w:p>
      <w:r>
        <w:t>2.A.癣B.寿命C.临产D.小便</w:t>
        <w:tab/>
        <w:tab/>
        <w:t>正确答案：小便</w:t>
      </w:r>
    </w:p>
    <w:p>
      <w:r>
        <w:t>3.A.便秘B.高原病C.细胞D.大便</w:t>
        <w:tab/>
        <w:tab/>
        <w:t>正确答案：大便</w:t>
      </w:r>
    </w:p>
    <w:p>
      <w:r>
        <w:t>4.A.谨慎B.胸围C.构成D.腹泻</w:t>
        <w:tab/>
        <w:tab/>
        <w:t>正确答案：腹泻</w:t>
      </w:r>
    </w:p>
    <w:p>
      <w:r>
        <w:t>患者：有反复恶心，无呕吐，故不敢进食，胃镜未见明显异常！（男，61岁）</w:t>
      </w:r>
    </w:p>
    <w:p>
      <w:r>
        <w:t>医生：多长时间了，胃镜什么时候检查的。</w:t>
      </w:r>
    </w:p>
    <w:p>
      <w:r>
        <w:t>患者：这个病反复发作了几次，最早是前年，每次发生后挂挂盐水就好些，这次持续2个月了～！</w:t>
      </w:r>
    </w:p>
    <w:p>
      <w:r>
        <w:t>患者：胃镜是1个月前做的，没什么的！</w:t>
      </w:r>
    </w:p>
    <w:p>
      <w:r>
        <w:t>医生：有没有反酸嗳气，腹痛腹胀腹泻。</w:t>
      </w:r>
    </w:p>
    <w:p>
      <w:r>
        <w:t>患者：这些没有的～</w:t>
      </w:r>
    </w:p>
    <w:p>
      <w:r>
        <w:t>医生：针对本次问诊，医生更新了总结建议：考虑功能性胃肠病可能。</w:t>
      </w:r>
    </w:p>
    <w:p>
      <w:r>
        <w:t>患者：哦，因为他睡眠一直不好，所以上次去看了神经内科，说恶心等可能是忧郁症造成？！</w:t>
      </w:r>
    </w:p>
    <w:p>
      <w:r>
        <w:t>1.A.根除B.变质C.恶心D.过敏</w:t>
        <w:tab/>
        <w:tab/>
        <w:t>正确答案：恶心</w:t>
      </w:r>
    </w:p>
    <w:p>
      <w:r>
        <w:t>2.A.副神经B.窦房结C.肠易激综合征D.胃镜</w:t>
        <w:tab/>
        <w:tab/>
        <w:t>正确答案：胃镜</w:t>
      </w:r>
    </w:p>
    <w:p>
      <w:r>
        <w:t>3.A.包扎B.蚊虫叮咬C.疤D.异常</w:t>
        <w:tab/>
        <w:tab/>
        <w:t>正确答案：异常</w:t>
      </w:r>
    </w:p>
    <w:p>
      <w:r>
        <w:t>4.A.肛管B.血培养C.异物D.检查</w:t>
        <w:tab/>
        <w:tab/>
        <w:t>正确答案：检查</w:t>
      </w:r>
    </w:p>
    <w:p>
      <w:r>
        <w:t>5.A.脊髓B.后遗症C.下降D.发作</w:t>
        <w:tab/>
        <w:tab/>
        <w:t>正确答案：发作</w:t>
      </w:r>
    </w:p>
    <w:p>
      <w:r>
        <w:t>患者：本人有胃病有时候闻到刺激性 __1__ 也会胃疼这需要去医院 __2__ 一下么（女，20岁）</w:t>
      </w:r>
    </w:p>
    <w:p>
      <w:r>
        <w:t>医生：你好，刺激性气味主要是什么？比如？以前检查过吗？</w:t>
      </w:r>
    </w:p>
    <w:p>
      <w:r>
        <w:t>患者：没检查过我问到脚臭味就会胃疼。</w:t>
      </w:r>
    </w:p>
    <w:p>
      <w:r>
        <w:t>医生：还有这样的，是心理作用吗？</w:t>
      </w:r>
    </w:p>
    <w:p>
      <w:r>
        <w:t>患者：好多次了。</w:t>
      </w:r>
    </w:p>
    <w:p>
      <w:r>
        <w:t>医生：那下次再有这种情况，你就暗示自己没事，不要在意，看看能不能 __3__ 。</w:t>
      </w:r>
    </w:p>
    <w:p>
      <w:r>
        <w:t>患者：一坐在我们班男生旁边就闻到脚臭味一会儿就会胃疼现在就是这种 __4__ 好多次了。</w:t>
      </w:r>
    </w:p>
    <w:p>
      <w:r>
        <w:t>1.A.腹腔B.青紫C.烦躁不安D.气味</w:t>
        <w:tab/>
        <w:tab/>
        <w:t>正确答案：气味</w:t>
      </w:r>
    </w:p>
    <w:p>
      <w:r>
        <w:t>2.A.摩擦音B.迷走神经C.褥疮D.检查</w:t>
        <w:tab/>
        <w:tab/>
        <w:t>正确答案：检查</w:t>
      </w:r>
    </w:p>
    <w:p>
      <w:r>
        <w:t>3.A.体重B.良好C.缓解D.肺门</w:t>
        <w:tab/>
        <w:tab/>
        <w:t>正确答案：缓解</w:t>
      </w:r>
    </w:p>
    <w:p>
      <w:r>
        <w:t>4.A.阴性B.单核细胞C.状况D.承受</w:t>
        <w:tab/>
        <w:tab/>
        <w:t>正确答案：状况</w:t>
      </w:r>
    </w:p>
    <w:p>
      <w:r>
        <w:t>患者： __1__ 出血3天内不 __2__ 会不会有生命危险（男，28岁）</w:t>
      </w:r>
    </w:p>
    <w:p>
      <w:r>
        <w:t>医生：您好，出血的 __3__ 是什么？ __4__ 发黑还是 __5__ ？</w:t>
      </w:r>
    </w:p>
    <w:p>
      <w:r>
        <w:t>患者：大便不自控流血没有呕血 __6__ 有凝血块。</w:t>
      </w:r>
    </w:p>
    <w:p>
      <w:r>
        <w:t>医生：大便有凝血块吗？有多久了？之前有没有胃肠道 __7__ 或 __8__ 的情况。</w:t>
      </w:r>
    </w:p>
    <w:p>
      <w:r>
        <w:t>患者：前天好像得了急性肠胃炎。</w:t>
      </w:r>
    </w:p>
    <w:p>
      <w:r>
        <w:t>1.A.消化道B.隐患C.脂肪D.生理</w:t>
        <w:tab/>
        <w:tab/>
        <w:t>正确答案：消化道</w:t>
      </w:r>
    </w:p>
    <w:p>
      <w:r>
        <w:t>2.A.治疗B.间质性肺炎C.霍乱D.连续</w:t>
        <w:tab/>
        <w:tab/>
        <w:t>正确答案：治疗</w:t>
      </w:r>
    </w:p>
    <w:p>
      <w:r>
        <w:t>3.A.表现B.承担C.意识D.混合性病变（肿物）</w:t>
        <w:tab/>
        <w:tab/>
        <w:t>正确答案：表现</w:t>
      </w:r>
    </w:p>
    <w:p>
      <w:r>
        <w:t>4.A.空肠B.雌酮C.大便D.饮食</w:t>
        <w:tab/>
        <w:tab/>
        <w:t>正确答案：大便</w:t>
      </w:r>
    </w:p>
    <w:p>
      <w:r>
        <w:t>5.A.肾小球肾炎B.醛固酮C.呕血D.肱三头肌</w:t>
        <w:tab/>
        <w:tab/>
        <w:t>正确答案：呕血</w:t>
      </w:r>
    </w:p>
    <w:p>
      <w:r>
        <w:t>6.A.甲沟炎B.浓度C.现象D.股四头肌</w:t>
        <w:tab/>
        <w:tab/>
        <w:t>正确答案：现象</w:t>
      </w:r>
    </w:p>
    <w:p>
      <w:r>
        <w:t>7.A.疾病B.解痉C.指检D.维生素</w:t>
        <w:tab/>
        <w:tab/>
        <w:t>正确答案：疾病</w:t>
      </w:r>
    </w:p>
    <w:p>
      <w:r>
        <w:t>8.A.类似B.阴道C.处置D.新生儿</w:t>
        <w:tab/>
        <w:tab/>
        <w:t>正确答案：类似</w:t>
      </w:r>
    </w:p>
    <w:p>
      <w:r>
        <w:t>患者：急性肠炎，发烧，发烧吃的布洛芬 __1__ ，肠炎医院开的左氧氟沙星，大蒜肠溶片，自己买的黄连素均无效，已经拉了3天了（男，28岁）</w:t>
      </w:r>
    </w:p>
    <w:p>
      <w:r>
        <w:t>医生：您好，现在还 __2__ 吗？ __3__ 一天几次。</w:t>
      </w:r>
    </w:p>
    <w:p>
      <w:r>
        <w:t>患者：发热吃的布洛芬，能控制12小时，拉肚子的话一天3次左右，</w:t>
      </w:r>
    </w:p>
    <w:p>
      <w:r>
        <w:t>患者：刚刚睡觉被疼醒了去了趟厕所。</w:t>
      </w:r>
    </w:p>
    <w:p>
      <w:r>
        <w:t>医生：稀便还是水样便？</w:t>
      </w:r>
    </w:p>
    <w:p>
      <w:r>
        <w:t>患者：稀便。</w:t>
      </w:r>
    </w:p>
    <w:p>
      <w:r>
        <w:t>患者：非常稀，几天过来痔疮都犯了。</w:t>
      </w:r>
    </w:p>
    <w:p>
      <w:r>
        <w:t>医生： __4__ 过大便吗？</w:t>
      </w:r>
    </w:p>
    <w:p>
      <w:r>
        <w:t>患者：没有。</w:t>
      </w:r>
    </w:p>
    <w:p>
      <w:r>
        <w:t>患者：不行今天去医院再看看。</w:t>
      </w:r>
    </w:p>
    <w:p>
      <w:r>
        <w:t>1.A.控制B.处女膜C.肿瘤D.空腹</w:t>
        <w:tab/>
        <w:tab/>
        <w:t>正确答案：控制</w:t>
      </w:r>
    </w:p>
    <w:p>
      <w:r>
        <w:t>2.A.发热B.处女膜C.不足D.衰弱</w:t>
        <w:tab/>
        <w:tab/>
        <w:t>正确答案：发热</w:t>
      </w:r>
    </w:p>
    <w:p>
      <w:r>
        <w:t>3.A.大便B.发绀C.癌症D.状态</w:t>
        <w:tab/>
        <w:tab/>
        <w:t>正确答案：大便</w:t>
      </w:r>
    </w:p>
    <w:p>
      <w:r>
        <w:t>4.A.诊室B.急性上呼吸道感染（上感）C.化验D.动脉</w:t>
        <w:tab/>
        <w:tab/>
        <w:t>正确答案：化验</w:t>
      </w:r>
    </w:p>
    <w:p>
      <w:r>
        <w:t>患者：一直都有胃病，有一次吃了麻辣烫的面条就有开始复发了感觉想吐胃一直反上来特别难受经常疼都是一天或者半天的后来上学一段时间有吃早饭就没有疼了现在放假在家里就又开始了而且胃疼的时候还会有口臭（女，18岁）</w:t>
      </w:r>
    </w:p>
    <w:p>
      <w:r>
        <w:t>医生：你好你的情况我清楚了你描述的很详细请问你以前有做过胃镜么？有没有吃过什么药？</w:t>
      </w:r>
    </w:p>
    <w:p>
      <w:r>
        <w:t>患者：没有。</w:t>
      </w:r>
    </w:p>
    <w:p>
      <w:r>
        <w:t>患者：之前有吃正露丸。</w:t>
      </w:r>
    </w:p>
    <w:p>
      <w:r>
        <w:t>患者：有用一段又没有用了。</w:t>
      </w:r>
    </w:p>
    <w:p>
      <w:r>
        <w:t>医生：平时的饮食是否规律有没有暴饮暴食经常吃辛辣刺激的东西是否饮酒熬夜压力大不大这些都是胃炎反复发作的诱因所以首先你要做好这几点哦。</w:t>
      </w:r>
    </w:p>
    <w:p>
      <w:r>
        <w:t>患者：可以服用奥美拉唑一次一粒3/日阿莫西林0.25克的两粒3/日克拉霉素一次两粒3/日吗丁啉一次一片3/日维生素B6片三片3/日服用观察效果吃这些药过了几个小时就开始吐酸水。</w:t>
      </w:r>
    </w:p>
    <w:p>
      <w:r>
        <w:t>医生：已经去医院看过了么？这些药都是医生开的？</w:t>
      </w:r>
    </w:p>
    <w:p>
      <w:r>
        <w:t>患者：是这里面的医生开的。</w:t>
      </w:r>
    </w:p>
    <w:p>
      <w:r>
        <w:t>1.A.多发性B.口臭C.胆汁D.冻僵</w:t>
        <w:tab/>
        <w:tab/>
        <w:t>正确答案：口臭</w:t>
      </w:r>
    </w:p>
    <w:p>
      <w:r>
        <w:t>2.A.肩胛骨B.饮食C.升高D.平常</w:t>
        <w:tab/>
        <w:tab/>
        <w:t>正确答案：饮食</w:t>
      </w:r>
    </w:p>
    <w:p>
      <w:r>
        <w:t>3.A.凝血因子B.暴饮暴食C.镇痛药D.宫颈糜烂</w:t>
        <w:tab/>
        <w:tab/>
        <w:t>正确答案：暴饮暴食</w:t>
      </w:r>
    </w:p>
    <w:p>
      <w:r>
        <w:t>4.A.明显B.刺激C.消化道D.补救</w:t>
        <w:tab/>
        <w:tab/>
        <w:t>正确答案：刺激</w:t>
      </w:r>
    </w:p>
    <w:p>
      <w:r>
        <w:t>5.A.反复B.咯血C.僵硬D.白内障</w:t>
        <w:tab/>
        <w:tab/>
        <w:t>正确答案：反复</w:t>
      </w:r>
    </w:p>
    <w:p>
      <w:r>
        <w:t>6.A.诱因B.窒息C.气管D.杂音</w:t>
        <w:tab/>
        <w:tab/>
        <w:t>正确答案：诱因</w:t>
      </w:r>
    </w:p>
    <w:p>
      <w:r>
        <w:t>患者：早上 __1__ 稀已经有好长时间了，而且 __2__ 也都没有增加，还瘦了一斤，总是打空隔，胃不舒服（男，32岁）</w:t>
      </w:r>
    </w:p>
    <w:p>
      <w:r>
        <w:t>患者：每天一次，已经 __3__ 2个月左右了。</w:t>
      </w:r>
    </w:p>
    <w:p>
      <w:r>
        <w:t>患者：有时候胃胀，有时候总打空隔。</w:t>
      </w:r>
    </w:p>
    <w:p>
      <w:r>
        <w:t>患者：你好医生，没听清楚。</w:t>
      </w:r>
    </w:p>
    <w:p>
      <w:r>
        <w:t>医生：可以吃莫沙必利 __4__ 胃肠动力。</w:t>
      </w:r>
    </w:p>
    <w:p>
      <w:r>
        <w:t>医生：放松心情， __5__ 运动。</w:t>
      </w:r>
    </w:p>
    <w:p>
      <w:r>
        <w:t>患者：为什么最近吃的也不少，体重一直不增加呢。</w:t>
      </w:r>
    </w:p>
    <w:p>
      <w:r>
        <w:t>患者：去年这时候比现在重大几斤。</w:t>
      </w:r>
    </w:p>
    <w:p>
      <w:r>
        <w:t>1.A.密切B.处女膜C.排便D.转移</w:t>
        <w:tab/>
        <w:tab/>
        <w:t>正确答案：排便</w:t>
      </w:r>
    </w:p>
    <w:p>
      <w:r>
        <w:t>2.A.籍贯B.体重C.后遗症D.恶心</w:t>
        <w:tab/>
        <w:tab/>
        <w:t>正确答案：体重</w:t>
      </w:r>
    </w:p>
    <w:p>
      <w:r>
        <w:t>3.A.充满B.持续C.复诊D.外表</w:t>
        <w:tab/>
        <w:tab/>
        <w:t>正确答案：持续</w:t>
      </w:r>
    </w:p>
    <w:p>
      <w:r>
        <w:t>4.A.激素B.促进C.单克隆抗体D.场所</w:t>
        <w:tab/>
        <w:tab/>
        <w:t>正确答案：促进</w:t>
      </w:r>
    </w:p>
    <w:p>
      <w:r>
        <w:t>5.A.十二指肠B.鼓膜C.加剧D.适当</w:t>
        <w:tab/>
        <w:tab/>
        <w:t>正确答案：适当</w:t>
      </w:r>
    </w:p>
    <w:p>
      <w:r>
        <w:t>患者：胃疼好几天了吃药也没多大 __1__ 难受就胃疼不吐也没拉肚子坐着比站着难受先吃了两三天的肠胃宁昨天买了奥美拉（女，18岁）</w:t>
      </w:r>
    </w:p>
    <w:p>
      <w:r>
        <w:t>医生：你好，这种情况有多长时间了？一阵阵疼还是……</w:t>
      </w:r>
    </w:p>
    <w:p>
      <w:r>
        <w:t>患者：一直疼三天了。</w:t>
      </w:r>
    </w:p>
    <w:p>
      <w:r>
        <w:t>医生：肚子胀吗。 __2__ 正常吗。</w:t>
      </w:r>
    </w:p>
    <w:p>
      <w:r>
        <w:t>患者：不涨这两天上不出来厕所。</w:t>
      </w:r>
    </w:p>
    <w:p>
      <w:r>
        <w:t>医生： __3__ 。</w:t>
      </w:r>
    </w:p>
    <w:p>
      <w:r>
        <w:t>患者：我疼了三四天了最近两天上不出来厕所…</w:t>
      </w:r>
    </w:p>
    <w:p>
      <w:r>
        <w:t>医生：有去医院检查一下吗。</w:t>
      </w:r>
    </w:p>
    <w:p>
      <w:r>
        <w:t>患者：还没有上课没时间。</w:t>
      </w:r>
    </w:p>
    <w:p>
      <w:r>
        <w:t>1.A.昏迷B.钙C.预先D.改善</w:t>
        <w:tab/>
        <w:tab/>
        <w:t>正确答案：改善</w:t>
      </w:r>
    </w:p>
    <w:p>
      <w:r>
        <w:t>2.A.尺骨B.大便C.浓D.干预</w:t>
        <w:tab/>
        <w:tab/>
        <w:t>正确答案：大便</w:t>
      </w:r>
    </w:p>
    <w:p>
      <w:r>
        <w:t>3.A.现病史B.便秘C.犹豫D.额叶</w:t>
        <w:tab/>
        <w:tab/>
        <w:t>正确答案：便秘</w:t>
      </w:r>
    </w:p>
    <w:p>
      <w:r>
        <w:t>患者：我身高178体重123斤人看起来特别消瘦。平时经常胃酸胃口疼有时候经常出现烧心的状态-我想问一下医生我瘦也不知道是因为消化不良还是肠胃吸收不好还是肠胃有疾病或者什么螺旋杆菌什么的...就是想问问医生我这个情况想去医院做一个细致的肠胃检查都该做什么检查--？（男，26岁）</w:t>
      </w:r>
    </w:p>
    <w:p>
      <w:r>
        <w:t>医生：你好，做个胃镜检查，测幽门螺杆菌，大便什么样?</w:t>
      </w:r>
    </w:p>
    <w:p>
      <w:r>
        <w:t>患者：大便不怎么注意。</w:t>
      </w:r>
    </w:p>
    <w:p>
      <w:r>
        <w:t>医生：目前对消化道吸收功能检测临床没有检查项目，只是医生评估。</w:t>
      </w:r>
    </w:p>
    <w:p>
      <w:r>
        <w:t>患者：理解了那胃镜检查的话做胶囊胃镜还是普通的胃镜。</w:t>
      </w:r>
    </w:p>
    <w:p>
      <w:r>
        <w:t>医生：可以查肝肾功能。</w:t>
      </w:r>
    </w:p>
    <w:p>
      <w:r>
        <w:t>患者：肝肾查什么有具体的名字么？比如肝查什么肾查什么？</w:t>
      </w:r>
    </w:p>
    <w:p>
      <w:r>
        <w:t>1.A.成人B.消瘦C.瘫痪D.辛辣</w:t>
        <w:tab/>
        <w:tab/>
        <w:t>正确答案：消瘦</w:t>
      </w:r>
    </w:p>
    <w:p>
      <w:r>
        <w:t>2.A.肝素B.败血症C.油腻D.胃口</w:t>
        <w:tab/>
        <w:tab/>
        <w:t>正确答案：胃口</w:t>
      </w:r>
    </w:p>
    <w:p>
      <w:r>
        <w:t>3.A.巨结肠B.三合诊C.杵状指/趾D.吸收</w:t>
        <w:tab/>
        <w:tab/>
        <w:t>正确答案：吸收</w:t>
      </w:r>
    </w:p>
    <w:p>
      <w:r>
        <w:t>4.A.上皮组织B.等张溶液C.疾病D.促胃肠动力药</w:t>
        <w:tab/>
        <w:tab/>
        <w:t>正确答案：疾病</w:t>
      </w:r>
    </w:p>
    <w:p>
      <w:r>
        <w:t>5.A.指征B.痢疾C.大便D.推测</w:t>
        <w:tab/>
        <w:tab/>
        <w:t>正确答案：大便</w:t>
      </w:r>
    </w:p>
    <w:p>
      <w:r>
        <w:t>患者：中暑了肚子疼得腰都直不起，该怎么办（男，35岁）</w:t>
      </w:r>
    </w:p>
    <w:p>
      <w:r>
        <w:t>医生：你好，这种情况有多长时间了？哪里肚子疼？</w:t>
      </w:r>
    </w:p>
    <w:p>
      <w:r>
        <w:t>患者：昨天开始的，就是上腹部。</w:t>
      </w:r>
    </w:p>
    <w:p>
      <w:r>
        <w:t>医生：是中间还是两边？可有呕吐腹泻和发热？</w:t>
      </w:r>
    </w:p>
    <w:p>
      <w:r>
        <w:t>患者：现在肚子咕咕直叫，中暑会引起肚子疼吗？没有呕吐腹泻的症状，在左肋骨旁边。</w:t>
      </w:r>
    </w:p>
    <w:p>
      <w:r>
        <w:t>医生：最近大便可正常？排气可多？可有嗳气打嗝？</w:t>
      </w:r>
    </w:p>
    <w:p>
      <w:r>
        <w:t>患者：大便正常，有打嗝。</w:t>
      </w:r>
    </w:p>
    <w:p>
      <w:r>
        <w:t>1.A.再生障碍性贫血B.中暑C.胃排空D.肝门静脉</w:t>
        <w:tab/>
        <w:tab/>
        <w:t>正确答案：中暑</w:t>
      </w:r>
    </w:p>
    <w:p>
      <w:r>
        <w:t>2.A.痈B.呕吐C.抗抑郁D.牵涉痛</w:t>
        <w:tab/>
        <w:tab/>
        <w:t>正确答案：呕吐</w:t>
      </w:r>
    </w:p>
    <w:p>
      <w:r>
        <w:t>3.A.过度B.并发症C.滴D.发热</w:t>
        <w:tab/>
        <w:tab/>
        <w:t>正确答案：发热</w:t>
      </w:r>
    </w:p>
    <w:p>
      <w:r>
        <w:t>4.A.救护车B.症状C.筛选D.饮食</w:t>
        <w:tab/>
        <w:tab/>
        <w:t>正确答案：症状</w:t>
      </w:r>
    </w:p>
    <w:p>
      <w:r>
        <w:t>5.A.腹泻B.大便C.蛋白质D.家族史</w:t>
        <w:tab/>
        <w:tab/>
        <w:t>正确答案：大便</w:t>
      </w:r>
    </w:p>
    <w:p>
      <w:r>
        <w:t>6.A.排气B.腓骨C.皮质D.甲状腺功能亢进症（甲亢）</w:t>
        <w:tab/>
        <w:tab/>
        <w:t>正确答案：排气</w:t>
      </w:r>
    </w:p>
    <w:p>
      <w:r>
        <w:t>7.A.嗳气B.听力C.睾丸D.生长</w:t>
        <w:tab/>
        <w:tab/>
        <w:t>正确答案：嗳气</w:t>
      </w:r>
    </w:p>
    <w:p>
      <w:r>
        <w:t>患者： __1__ 黑色是胃出血吗?（女，45岁）</w:t>
      </w:r>
    </w:p>
    <w:p>
      <w:r>
        <w:t>医生：你好，平时大便颜色正常么？大便干结么？</w:t>
      </w:r>
    </w:p>
    <w:p>
      <w:r>
        <w:t>医生：你所说的黑便需要去医院查大便常规加潜血 __2__ 才能 __3__ 有没有 __4__ 出血，如果潜血 __5__ ，是需要做一个 __6__  __7__ 的， __8__ 胃出血可能。</w:t>
      </w:r>
    </w:p>
    <w:p>
      <w:r>
        <w:t>患者：您好，我昨天误服白醋半碗，今天大便黑色，己经上两次厕所了，胃也有一点不舒服。</w:t>
      </w:r>
    </w:p>
    <w:p>
      <w:r>
        <w:t>患者：大便平时正常，也没有吃别的东西，只是喝的粥和馒头。</w:t>
      </w:r>
    </w:p>
    <w:p>
      <w:r>
        <w:t>患者：我是滑膜炎正在家里 __9__ 休息，我吃点什么药可以吗。</w:t>
      </w:r>
    </w:p>
    <w:p>
      <w:r>
        <w:t>1.A.卧床B.滴C.大便D.不孕</w:t>
        <w:tab/>
        <w:tab/>
        <w:t>正确答案：大便</w:t>
      </w:r>
    </w:p>
    <w:p>
      <w:r>
        <w:t>2.A.粒细胞B.动眼神经C.试验D.离子通道</w:t>
        <w:tab/>
        <w:tab/>
        <w:t>正确答案：试验</w:t>
      </w:r>
    </w:p>
    <w:p>
      <w:r>
        <w:t>3.A.超敏反应B.确定C.标本D.发热</w:t>
        <w:tab/>
        <w:tab/>
        <w:t>正确答案：确定</w:t>
      </w:r>
    </w:p>
    <w:p>
      <w:r>
        <w:t>4.A.消化道B.冻僵C.监护D.顶叶</w:t>
        <w:tab/>
        <w:tab/>
        <w:t>正确答案：消化道</w:t>
      </w:r>
    </w:p>
    <w:p>
      <w:r>
        <w:t>5.A.核磁共振（MRI）B.堵塞C.办理D.阳性</w:t>
        <w:tab/>
        <w:tab/>
        <w:t>正确答案：阳性</w:t>
      </w:r>
    </w:p>
    <w:p>
      <w:r>
        <w:t>6.A.隐痛B.胃镜C.切除D.影像学检查</w:t>
        <w:tab/>
        <w:tab/>
        <w:t>正确答案：胃镜</w:t>
      </w:r>
    </w:p>
    <w:p>
      <w:r>
        <w:t>7.A.利尿B.呼吸链C.虹膜D.检查</w:t>
        <w:tab/>
        <w:tab/>
        <w:t>正确答案：检查</w:t>
      </w:r>
    </w:p>
    <w:p>
      <w:r>
        <w:t>8.A.意外B.补体C.排除D.白喉</w:t>
        <w:tab/>
        <w:tab/>
        <w:t>正确答案：排除</w:t>
      </w:r>
    </w:p>
    <w:p>
      <w:r>
        <w:t>9.A.节奏B.皱纹C.卧床D.便血</w:t>
        <w:tab/>
        <w:tab/>
        <w:t>正确答案：卧床</w:t>
      </w:r>
    </w:p>
    <w:p>
      <w:r>
        <w:t>患者：胃部胀胀的，有时轻微痛，吃了几天艾司奥美拉唑镁肠溶片，与马来酸曲美布汀胶囊，还是没用（男，16岁）</w:t>
      </w:r>
    </w:p>
    <w:p>
      <w:r>
        <w:t>医生：有多久了？打嗝儿 __1__ 水么？</w:t>
      </w:r>
    </w:p>
    <w:p>
      <w:r>
        <w:t>患者：不会。</w:t>
      </w:r>
    </w:p>
    <w:p>
      <w:r>
        <w:t>患者：7天了。</w:t>
      </w:r>
    </w:p>
    <w:p>
      <w:r>
        <w:t>医生： __2__  __3__ 么？</w:t>
      </w:r>
    </w:p>
    <w:p>
      <w:r>
        <w:t>患者：不规律。</w:t>
      </w:r>
    </w:p>
    <w:p>
      <w:r>
        <w:t>患者：很少。</w:t>
      </w:r>
    </w:p>
    <w:p>
      <w:r>
        <w:t>医生： __4__ 还是 __5__ 。</w:t>
      </w:r>
    </w:p>
    <w:p>
      <w:r>
        <w:t>患者：便不会很干，但少。</w:t>
      </w:r>
    </w:p>
    <w:p>
      <w:r>
        <w:t>1.A.反酸B.核磁共振（MRI）C.婚育史D.肝硬化</w:t>
        <w:tab/>
        <w:tab/>
        <w:t>正确答案：反酸</w:t>
      </w:r>
    </w:p>
    <w:p>
      <w:r>
        <w:t>2.A.排便B.调整C.臂D.皮炎</w:t>
        <w:tab/>
        <w:tab/>
        <w:t>正确答案：排便</w:t>
      </w:r>
    </w:p>
    <w:p>
      <w:r>
        <w:t>3.A.镇定B.规律C.搭配D.属于</w:t>
        <w:tab/>
        <w:tab/>
        <w:t>正确答案：规律</w:t>
      </w:r>
    </w:p>
    <w:p>
      <w:r>
        <w:t>4.A.消炎B.便秘C.腹痛D.脂肪</w:t>
        <w:tab/>
        <w:tab/>
        <w:t>正确答案：便秘</w:t>
      </w:r>
    </w:p>
    <w:p>
      <w:r>
        <w:t>5.A.足月儿B.腹泻C.发热D.拖延</w:t>
        <w:tab/>
        <w:tab/>
        <w:t>正确答案：腹泻</w:t>
      </w:r>
    </w:p>
    <w:p>
      <w:r>
        <w:t>患者：医生您好，我的问题是只要是吃了辛辣的或者刺激性的食物后就会出现肚子疼腹泻，例如生蒜、外面卖的凉拌菜（这个有时候可能还存在卫生问题），太辣太麻的食物。严重的时候吃完一会可能立刻腹泻。但基本就是腹泻一次就好了。但是也并不是每次吃这些都会腹泻，大多数时候。之前没得过任何疾病，以前胃不舒服的时候看中医有说过肠胃比较弱不太能吃辛辣的。这个情况很多年了，再加上我常年生活在热带国家。有时候我发现冬天回国排便就比较干，在这边夏天基本都是软便。所以针对我这个问题我也不知道什么原因，想要咨询下。谢谢（女，32岁）</w:t>
      </w:r>
    </w:p>
    <w:p>
      <w:r>
        <w:t>医生：你好，从你的症状上看，按照西医的解释，应该是肠易激综合征，还有菌群失调，换环境，大便有变化就是菌群失调导致的。</w:t>
      </w:r>
    </w:p>
    <w:p>
      <w:r>
        <w:t>患者：那我需要吃什么药吗？平时需要注意什么。</w:t>
      </w:r>
    </w:p>
    <w:p>
      <w:r>
        <w:t>医生：平时饮食作息情况怎么样？经常吃刺激食物吗？</w:t>
      </w:r>
    </w:p>
    <w:p>
      <w:r>
        <w:t>患者：平时不吃生冷的东西，偶尔会吃辣也是少辣。反正一接触太辣肯定拉肚子。睡觉没有太早都是12点这样。</w:t>
      </w:r>
    </w:p>
    <w:p>
      <w:r>
        <w:t>医生：那睡眠质量怎么样呢？这种情况一般也不会有太好的办法，主要是体质的问题。可以长期补充益生菌。</w:t>
      </w:r>
    </w:p>
    <w:p>
      <w:r>
        <w:t>患者：睡眠时间是够的，但是最近睡觉都会做梦。</w:t>
      </w:r>
    </w:p>
    <w:p>
      <w:r>
        <w:t>医生：嗯，神经衰弱的话会造成内脏的神经敏感状态。一旦受点刺激就容易拉肚子。</w:t>
      </w:r>
    </w:p>
    <w:p>
      <w:r>
        <w:t>患者：好的谢谢医生，大概心里有数了。特怕长期拉肚子别是得了啥严重的病。那我就去买点益生菌先调节一下肠胃。</w:t>
      </w:r>
    </w:p>
    <w:p>
      <w:r>
        <w:t>1.A.液体B.腹泻C.分型D.频繁</w:t>
        <w:tab/>
        <w:tab/>
        <w:t>正确答案：腹泻</w:t>
      </w:r>
    </w:p>
    <w:p>
      <w:r>
        <w:t>2.A.空洞B.基本C.皮疹D.青霉素</w:t>
        <w:tab/>
        <w:tab/>
        <w:t>正确答案：基本</w:t>
      </w:r>
    </w:p>
    <w:p>
      <w:r>
        <w:t>3.A.瘀点B.弱C.心血管系统D.原发病灶</w:t>
        <w:tab/>
        <w:tab/>
        <w:t>正确答案：弱</w:t>
      </w:r>
    </w:p>
    <w:p>
      <w:r>
        <w:t>4.A.恶化B.排便C.模糊D.尺骨</w:t>
        <w:tab/>
        <w:tab/>
        <w:t>正确答案：排便</w:t>
      </w:r>
    </w:p>
    <w:p>
      <w:r>
        <w:t>患者：段医生你好，七八天前中午吃饭后一会儿肚子有点微痛就拉肚子，今天中午也是饭后有点微不舒服又拉肚子，（男，42岁）</w:t>
      </w:r>
    </w:p>
    <w:p>
      <w:r>
        <w:t>医生：你好，具体是哪个 __1__  __2__ 了？</w:t>
      </w:r>
    </w:p>
    <w:p>
      <w:r>
        <w:t>患者：段医生，晚上好，不好意思又找你了。</w:t>
      </w:r>
    </w:p>
    <w:p>
      <w:r>
        <w:t>患者：肚脐上方偏右一点，中午饭后🈶️一点点不舒服，过会就肚脐上方一点点有点微不舒服。</w:t>
      </w:r>
    </w:p>
    <w:p>
      <w:r>
        <w:t>患者：拉肚子后就好了，我有两个多月没有这样了，</w:t>
      </w:r>
    </w:p>
    <w:p>
      <w:r>
        <w:t>患者：两个月前有几次这样，一次有十多天天一次，</w:t>
      </w:r>
    </w:p>
    <w:p>
      <w:r>
        <w:t>患者：胃有一个月没 __3__ 了，</w:t>
      </w:r>
    </w:p>
    <w:p>
      <w:r>
        <w:t>1.A.部位B.下肢骨C.耳D.上肢</w:t>
        <w:tab/>
        <w:tab/>
        <w:t>正确答案：部位</w:t>
      </w:r>
    </w:p>
    <w:p>
      <w:r>
        <w:t>2.A.疼痛B.呼吸睡眠中心C.心脏外科D.小儿感染内科</w:t>
        <w:tab/>
        <w:tab/>
        <w:t>正确答案：疼痛</w:t>
      </w:r>
    </w:p>
    <w:p>
      <w:r>
        <w:t>3.A.症状B.积水C.用途D.宠物</w:t>
        <w:tab/>
        <w:tab/>
        <w:t>正确答案：症状</w:t>
      </w:r>
    </w:p>
    <w:p>
      <w:r>
        <w:t>患者：经常拉肚子，解 __1__ 不成型，糊状为多，怎么办？（男，28岁）</w:t>
      </w:r>
    </w:p>
    <w:p>
      <w:r>
        <w:t>医生：有无腹胀 __2__ 等情况？</w:t>
      </w:r>
    </w:p>
    <w:p>
      <w:r>
        <w:t>患者：没有，放屁比较多，早起时 __3__ 。</w:t>
      </w:r>
    </w:p>
    <w:p>
      <w:r>
        <w:t>医生：多久了。</w:t>
      </w:r>
    </w:p>
    <w:p>
      <w:r>
        <w:t>患者：喝点酒后，在外面 __4__ 后明显。</w:t>
      </w:r>
    </w:p>
    <w:p>
      <w:r>
        <w:t>患者：经常是的。</w:t>
      </w:r>
    </w:p>
    <w:p>
      <w:r>
        <w:t>医生：一般功能性 __5__ 可能性大。</w:t>
      </w:r>
    </w:p>
    <w:p>
      <w:r>
        <w:t>患者：五年前做过肠镜，慢性结肠炎。</w:t>
      </w:r>
    </w:p>
    <w:p>
      <w:r>
        <w:t>1.A.尿急B.大便C.既往史D.排便</w:t>
        <w:tab/>
        <w:tab/>
        <w:t>正确答案：大便</w:t>
      </w:r>
    </w:p>
    <w:p>
      <w:r>
        <w:t>2.A.糖尿病B.构成C.腹痛D.遵循</w:t>
        <w:tab/>
        <w:tab/>
        <w:t>正确答案：腹痛</w:t>
      </w:r>
    </w:p>
    <w:p>
      <w:r>
        <w:t>3.A.股骨B.感染C.明显D.病因</w:t>
        <w:tab/>
        <w:tab/>
        <w:t>正确答案：明显</w:t>
      </w:r>
    </w:p>
    <w:p>
      <w:r>
        <w:t>4.A.途径B.排斥C.饮食D.面积</w:t>
        <w:tab/>
        <w:tab/>
        <w:t>正确答案：饮食</w:t>
      </w:r>
    </w:p>
    <w:p>
      <w:r>
        <w:t>5.A.甘油三酯B.晶状体C.疾病D.机会性致病菌</w:t>
        <w:tab/>
        <w:tab/>
        <w:t>正确答案：疾病</w:t>
      </w:r>
    </w:p>
    <w:p>
      <w:r>
        <w:t>患者：前几天有点 __1__ ， __2__ 时有出血，痛疼。经过几天 __3__  __4__ ，现在没有便秘，也没有 __5__ ，但还是痛疼难受，请问我这是什么原因啊（男，28岁）</w:t>
      </w:r>
    </w:p>
    <w:p>
      <w:r>
        <w:t>医生：你好，请问您是哪里 __6__ ？是 __7__ 疼痛吗？</w:t>
      </w:r>
    </w:p>
    <w:p>
      <w:r>
        <w:t>医生：大便出血是什么颜色？是在大便 __8__ 还是与大便混合一起的？</w:t>
      </w:r>
    </w:p>
    <w:p>
      <w:r>
        <w:t>患者：对。</w:t>
      </w:r>
    </w:p>
    <w:p>
      <w:r>
        <w:t>医生：肛门有东西脱出吗？</w:t>
      </w:r>
    </w:p>
    <w:p>
      <w:r>
        <w:t>患者：之前颜色比较黑，现在是正常黄色。</w:t>
      </w:r>
    </w:p>
    <w:p>
      <w:r>
        <w:t>患者：没有。</w:t>
      </w:r>
    </w:p>
    <w:p>
      <w:r>
        <w:t>医生：嗯。大便出血的时候血是什么颜色。</w:t>
      </w:r>
    </w:p>
    <w:p>
      <w:r>
        <w:t>患者：红色。</w:t>
      </w:r>
    </w:p>
    <w:p>
      <w:r>
        <w:t>1.A.测量B.青春期C.办理D.便秘</w:t>
        <w:tab/>
        <w:tab/>
        <w:t>正确答案：便秘</w:t>
      </w:r>
    </w:p>
    <w:p>
      <w:r>
        <w:t>2.A.体格B.保守C.复查D.大便</w:t>
        <w:tab/>
        <w:tab/>
        <w:t>正确答案：大便</w:t>
      </w:r>
    </w:p>
    <w:p>
      <w:r>
        <w:t>3.A.隐患B.背部C.固定D.饮食</w:t>
        <w:tab/>
        <w:tab/>
        <w:t>正确答案：饮食</w:t>
      </w:r>
    </w:p>
    <w:p>
      <w:r>
        <w:t>4.A.病理B.糖尿病C.人工D.调整</w:t>
        <w:tab/>
        <w:tab/>
        <w:t>正确答案：调整</w:t>
      </w:r>
    </w:p>
    <w:p>
      <w:r>
        <w:t>5.A.加剧B.酒精C.导尿术D.便血</w:t>
        <w:tab/>
        <w:tab/>
        <w:t>正确答案：便血</w:t>
      </w:r>
    </w:p>
    <w:p>
      <w:r>
        <w:t>6.A.理疗科B.其他C.感染内科D.疼痛</w:t>
        <w:tab/>
        <w:tab/>
        <w:t>正确答案：疼痛</w:t>
      </w:r>
    </w:p>
    <w:p>
      <w:r>
        <w:t>7.A.白内障B.败血症C.肛门D.多发性</w:t>
        <w:tab/>
        <w:tab/>
        <w:t>正确答案：肛门</w:t>
      </w:r>
    </w:p>
    <w:p>
      <w:r>
        <w:t>8.A.睡眠B.保守C.表面D.全身</w:t>
        <w:tab/>
        <w:tab/>
        <w:t>正确答案：表面</w:t>
      </w:r>
    </w:p>
    <w:p>
      <w:r>
        <w:t>患者：胃吃多了涨，有时候感觉凉凉的有点痛（女，22岁）</w:t>
      </w:r>
    </w:p>
    <w:p>
      <w:r>
        <w:t>医生：你好，请问这种情况多长时间了？</w:t>
      </w:r>
    </w:p>
    <w:p>
      <w:r>
        <w:t>医生：除了胃胀，隐隐作痛还有其他症状吗？比如反酸，烧心，嗳气？大便正常吗？</w:t>
      </w:r>
    </w:p>
    <w:p>
      <w:r>
        <w:t>医生：单纯从你的症状描述，目前考虑胃炎，可以口服耐信，枸橼酸莫沙必利片，磷酸铝凝胶治疗，服用2周，如果效果不好，最好做个胃镜检查。</w:t>
      </w:r>
    </w:p>
    <w:p>
      <w:r>
        <w:t>医生：胃病三分药七分养，除了按医嘱吃药外，生活上是要注意保养的，生活建议：1.生活上要注意规律饮食，按时定量吃饭，☞不要吃太饱，七八分饱就可以了，避免食用生冷食物，避免食用辛辣刺激食物，避免喝浓茶咖啡酒类；2.☞晚上睡觉前2小时，不能吃东西；3.到中药店买“鸡内金”煮水喝；4.早上可以煮一些健脾护胃的粥品，例如小米红枣粥、莲子百合鲫鱼粥等；☞但是强调晚饭不要喝粥和其他流质食物，千万不要吃饭喝汤；5.胃肠道特别容易受情绪影响，一定要保持愉快的心情，要有信心胃病能治好；6.注意休息，适当运动，千万别熬夜。</w:t>
      </w:r>
    </w:p>
    <w:p>
      <w:r>
        <w:t>患者：胃有点隐隐。</w:t>
      </w:r>
    </w:p>
    <w:p>
      <w:r>
        <w:t>患者：作痛。</w:t>
      </w:r>
    </w:p>
    <w:p>
      <w:r>
        <w:t>1.A.症状B.遗传C.头部D.胰腺炎</w:t>
        <w:tab/>
        <w:tab/>
        <w:t>正确答案：症状</w:t>
      </w:r>
    </w:p>
    <w:p>
      <w:r>
        <w:t>2.A.反酸B.幅度C.免疫D.咯血</w:t>
        <w:tab/>
        <w:tab/>
        <w:t>正确答案：反酸</w:t>
      </w:r>
    </w:p>
    <w:p>
      <w:r>
        <w:t>3.A.嗳气B.感染C.消极D.纱布</w:t>
        <w:tab/>
        <w:tab/>
        <w:t>正确答案：嗳气</w:t>
      </w:r>
    </w:p>
    <w:p>
      <w:r>
        <w:t>4.A.烦躁不安B.大便C.探望D.冻伤</w:t>
        <w:tab/>
        <w:tab/>
        <w:t>正确答案：大便</w:t>
      </w:r>
    </w:p>
    <w:p>
      <w:r>
        <w:t>患者：女朋友虽然很喜欢吃辣，但是吃辣总会拉肚子。怎么调理比较好？虽然每回拉肚子完了之后第二天总是会 __1__ 。（女，21岁）</w:t>
      </w:r>
    </w:p>
    <w:p>
      <w:r>
        <w:t>医生：你好，这里是 __2__ 内科，很高兴为你服务。</w:t>
      </w:r>
    </w:p>
    <w:p>
      <w:r>
        <w:t>医生：吃太辣 __3__ 对胃肠的 __4__ 所致，肠蠕动加强后会 __5__  __6__ ！</w:t>
      </w:r>
    </w:p>
    <w:p>
      <w:r>
        <w:t>患者：吃完怎么调理能让肠胃受损减少？</w:t>
      </w:r>
    </w:p>
    <w:p>
      <w:r>
        <w:t>医生：这恐怕不是 __7__ 能 __8__ 和 __9__ 得了的。</w:t>
      </w:r>
    </w:p>
    <w:p>
      <w:r>
        <w:t>患者：就是遇到这种情况调理肠胃应该注意多吃什么或者多喝什么的问题。</w:t>
      </w:r>
    </w:p>
    <w:p>
      <w:r>
        <w:t>医生：可以吃火锅前先喝点粥或牛奶！</w:t>
      </w:r>
    </w:p>
    <w:p>
      <w:r>
        <w:t>患者：嗯，谢谢大夫。</w:t>
      </w:r>
    </w:p>
    <w:p>
      <w:r>
        <w:t>医生：不客气，尽量少吃点辣。长久下去会引起胃肠 __10__ ！</w:t>
      </w:r>
    </w:p>
    <w:p>
      <w:r>
        <w:t>患者：这种肠胃紊乱一般备一点什么药比较好。</w:t>
      </w:r>
    </w:p>
    <w:p>
      <w:r>
        <w:t>1.A.精子B.尿液C.性质D.恢复</w:t>
        <w:tab/>
        <w:tab/>
        <w:t>正确答案：恢复</w:t>
      </w:r>
    </w:p>
    <w:p>
      <w:r>
        <w:t>2.A.牙周科B.胸外科C.骨科D.消化</w:t>
        <w:tab/>
        <w:tab/>
        <w:t>正确答案：消化</w:t>
      </w:r>
    </w:p>
    <w:p>
      <w:r>
        <w:t>3.A.确诊B.程度C.食物D.好转</w:t>
        <w:tab/>
        <w:tab/>
        <w:t>正确答案：食物</w:t>
      </w:r>
    </w:p>
    <w:p>
      <w:r>
        <w:t>4.A.骨骼肌B.憋C.刺激D.冠心病</w:t>
        <w:tab/>
        <w:tab/>
        <w:t>正确答案：刺激</w:t>
      </w:r>
    </w:p>
    <w:p>
      <w:r>
        <w:t>5.A.家族史B.导致C.脊髓灰质炎D.禁食</w:t>
        <w:tab/>
        <w:tab/>
        <w:t>正确答案：导致</w:t>
      </w:r>
    </w:p>
    <w:p>
      <w:r>
        <w:t>6.A.青紫B.腹泻C.鹅口疮D.蒂</w:t>
        <w:tab/>
        <w:tab/>
        <w:t>正确答案：腹泻</w:t>
      </w:r>
    </w:p>
    <w:p>
      <w:r>
        <w:t>7.A.药物B.老年科C.中医综合D.显微外科</w:t>
        <w:tab/>
        <w:tab/>
        <w:t>正确答案：药物</w:t>
      </w:r>
    </w:p>
    <w:p>
      <w:r>
        <w:t>8.A.干预B.比例C.鼻咽癌D.记忆力</w:t>
        <w:tab/>
        <w:tab/>
        <w:t>正确答案：干预</w:t>
      </w:r>
    </w:p>
    <w:p>
      <w:r>
        <w:t>9.A.预防B.骨质疏松科C.体检保健科D.检验科</w:t>
        <w:tab/>
        <w:tab/>
        <w:t>正确答案：预防</w:t>
      </w:r>
    </w:p>
    <w:p>
      <w:r>
        <w:t>10.A.紊乱B.甲状旁腺C.肺源性心脏病（肺心病）D.遗尿</w:t>
        <w:tab/>
        <w:tab/>
        <w:t>正确答案：紊乱</w:t>
      </w:r>
    </w:p>
    <w:p>
      <w:r>
        <w:t>患者： __1__ 胃部胀痛想拉却只能一点点的拉稀上了三趟厕所排不净还想吐吐也全是吐的酸水请问一下吃什么药用开塞露可以吗？（女，26岁）</w:t>
      </w:r>
    </w:p>
    <w:p>
      <w:r>
        <w:t>医生：你好，这种情况多久了？</w:t>
      </w:r>
    </w:p>
    <w:p>
      <w:r>
        <w:t>医生：开塞露是 __2__  __3__ 的，您应该不是便秘。</w:t>
      </w:r>
    </w:p>
    <w:p>
      <w:r>
        <w:t>患者：一个多小时前。</w:t>
      </w:r>
    </w:p>
    <w:p>
      <w:r>
        <w:t>医生：之前吃生冷 __4__  __5__  __6__ 的 __7__ 了吗？</w:t>
      </w:r>
    </w:p>
    <w:p>
      <w:r>
        <w:t>患者：吃了。昨天中午吃的辣的炒米粉。晚上有喝酒。</w:t>
      </w:r>
    </w:p>
    <w:p>
      <w:r>
        <w:t>患者：现在是从胃以下到小腹疼得厉害。</w:t>
      </w:r>
    </w:p>
    <w:p>
      <w:r>
        <w:t>1.A.心理B.盆骨C.血液D.腹部</w:t>
        <w:tab/>
        <w:tab/>
        <w:t>正确答案：腹部</w:t>
      </w:r>
    </w:p>
    <w:p>
      <w:r>
        <w:t>2.A.嗳气B.鹅口疮C.酶D.治疗</w:t>
        <w:tab/>
        <w:tab/>
        <w:t>正确答案：治疗</w:t>
      </w:r>
    </w:p>
    <w:p>
      <w:r>
        <w:t>3.A.巨大B.副作用C.迟钝D.便秘</w:t>
        <w:tab/>
        <w:tab/>
        <w:t>正确答案：便秘</w:t>
      </w:r>
    </w:p>
    <w:p>
      <w:r>
        <w:t>4.A.损坏B.刺激C.修复D.臭</w:t>
        <w:tab/>
        <w:tab/>
        <w:t>正确答案：刺激</w:t>
      </w:r>
    </w:p>
    <w:p>
      <w:r>
        <w:t>5.A.内部B.油腻C.肩膀D.基本</w:t>
        <w:tab/>
        <w:tab/>
        <w:t>正确答案：油腻</w:t>
      </w:r>
    </w:p>
    <w:p>
      <w:r>
        <w:t>6.A.肝性脑病B.辛辣C.颗D.浅</w:t>
        <w:tab/>
        <w:tab/>
        <w:t>正确答案：辛辣</w:t>
      </w:r>
    </w:p>
    <w:p>
      <w:r>
        <w:t>7.A.癌症B.食物C.发热D.静脉</w:t>
        <w:tab/>
        <w:tab/>
        <w:t>正确答案：食物</w:t>
      </w:r>
    </w:p>
    <w:p>
      <w:r>
        <w:t>患者：站着的话，20分钟左右就会肚子痛，请问这是什么病（女，19岁）</w:t>
      </w:r>
    </w:p>
    <w:p>
      <w:r>
        <w:t>患者：时间，一年。</w:t>
      </w:r>
    </w:p>
    <w:p>
      <w:r>
        <w:t>医生：您好，您这样有多久了？具体 __1__  __2__ 是哪里，以肚脐眼为中心，上下左右？</w:t>
      </w:r>
    </w:p>
    <w:p>
      <w:r>
        <w:t>医生：有没有其他不舒服？比如头晕，头痛，出汗，面色苍白？</w:t>
      </w:r>
    </w:p>
    <w:p>
      <w:r>
        <w:t>患者：感觉不出来，好像是下，会发冷，不出汗。</w:t>
      </w:r>
    </w:p>
    <w:p>
      <w:r>
        <w:t>1.A.疼痛B.老年科C.中医骨科D.针灸按摩科</w:t>
        <w:tab/>
        <w:tab/>
        <w:t>正确答案：疼痛</w:t>
      </w:r>
    </w:p>
    <w:p>
      <w:r>
        <w:t>2.A.位置B.延期C.粉末D.指甲</w:t>
        <w:tab/>
        <w:tab/>
        <w:t>正确答案：位置</w:t>
      </w:r>
    </w:p>
    <w:p>
      <w:r>
        <w:t>患者： __2__ 期，胃不舒服可以吃药吗？（女，2岁）</w:t>
      </w:r>
    </w:p>
    <w:p>
      <w:r>
        <w:t>医生：你好，请问目前有什么不适？</w:t>
      </w:r>
    </w:p>
    <w:p>
      <w:r>
        <w:t>患者：这是做的 __1__ 。</w:t>
      </w:r>
    </w:p>
    <w:p>
      <w:r>
        <w:t>患者：现在是哺乳期。</w:t>
      </w:r>
    </w:p>
    <w:p>
      <w:r>
        <w:t>医生：可以服用奥美拉唑，胃舒颗粒，但是需要停止哺乳3天。</w:t>
      </w:r>
    </w:p>
    <w:p>
      <w:r>
        <w:t>患者：停止哺乳，宝宝不喝奶粉。</w:t>
      </w:r>
    </w:p>
    <w:p>
      <w:r>
        <w:t>患者： __3__ 溃疡需要怎么 __4__ 。</w:t>
      </w:r>
    </w:p>
    <w:p>
      <w:r>
        <w:t>患者：医生给开这种药。</w:t>
      </w:r>
    </w:p>
    <w:p>
      <w:r>
        <w:t>1.A.瘀点B.散光C.凝血酶D.胃镜</w:t>
        <w:tab/>
        <w:tab/>
        <w:t>正确答案：胃镜</w:t>
      </w:r>
    </w:p>
    <w:p>
      <w:r>
        <w:t>2.A.浑身B.耵聍C.遗传D.哺乳</w:t>
        <w:tab/>
        <w:tab/>
        <w:t>正确答案：哺乳</w:t>
      </w:r>
    </w:p>
    <w:p>
      <w:r>
        <w:t>3.A.成熟B.糖尿病C.挂号D.十二指肠</w:t>
        <w:tab/>
        <w:tab/>
        <w:t>正确答案：十二指肠</w:t>
      </w:r>
    </w:p>
    <w:p>
      <w:r>
        <w:t>4.A.扩散B.碘剂C.炭疽D.治疗</w:t>
        <w:tab/>
        <w:tab/>
        <w:t>正确答案：治疗</w:t>
      </w:r>
    </w:p>
    <w:p>
      <w:r>
        <w:t>患者：有1年了，每晚躺下睡到零晨1点半就会醒，因肚子难受，按压肚脐周围有点痛，还觉得胃子顶着 __1__ 难受，必须站起来 __2__ 打屁后才有 __3__ ，这是什么病该怎么冶？（男，43岁）</w:t>
      </w:r>
    </w:p>
    <w:p>
      <w:r>
        <w:t>医生：你好，这种情况有多长时间了？，还有要 __4__ 的么。最近 __5__ 没。</w:t>
      </w:r>
    </w:p>
    <w:p>
      <w:r>
        <w:t>患者：没有。</w:t>
      </w:r>
    </w:p>
    <w:p>
      <w:r>
        <w:t>患者：首先我无法判断是什么病。</w:t>
      </w:r>
    </w:p>
    <w:p>
      <w:r>
        <w:t>患者：有时肚子也不会十分难受，就是要醒，醒后就睡不着了。</w:t>
      </w:r>
    </w:p>
    <w:p>
      <w:r>
        <w:t>患者：既使是吃了胃病药或者安眠药或者 __6__ 的药都没有好转。</w:t>
      </w:r>
    </w:p>
    <w:p>
      <w:r>
        <w:t>患者：既使是吃了胃病药或者安眠药或者抗抑郁的药都没有好转。</w:t>
      </w:r>
    </w:p>
    <w:p>
      <w:r>
        <w:t>医生：查过胃肠镜么。</w:t>
      </w:r>
    </w:p>
    <w:p>
      <w:r>
        <w:t>患者：今年才又查了 __7__ 。</w:t>
      </w:r>
    </w:p>
    <w:p>
      <w:r>
        <w:t>1.A.妇产科B.小儿风湿免疫科C.心脏D.小儿皮肤科</w:t>
        <w:tab/>
        <w:tab/>
        <w:t>正确答案：心脏</w:t>
      </w:r>
    </w:p>
    <w:p>
      <w:r>
        <w:t>2.A.炎热B.恒牙C.缺损D.打嗝</w:t>
        <w:tab/>
        <w:tab/>
        <w:t>正确答案：打嗝</w:t>
      </w:r>
    </w:p>
    <w:p>
      <w:r>
        <w:t>3.A.迟缓B.好转C.产道D.营养</w:t>
        <w:tab/>
        <w:tab/>
        <w:t>正确答案：好转</w:t>
      </w:r>
    </w:p>
    <w:p>
      <w:r>
        <w:t>4.A.内耳B.尿酸C.尿路感染D.补充</w:t>
        <w:tab/>
        <w:tab/>
        <w:t>正确答案：补充</w:t>
      </w:r>
    </w:p>
    <w:p>
      <w:r>
        <w:t>5.A.分布B.着凉C.残留D.睾丸</w:t>
        <w:tab/>
        <w:tab/>
        <w:t>正确答案：着凉</w:t>
      </w:r>
    </w:p>
    <w:p>
      <w:r>
        <w:t>6.A.孕激素B.胸膜C.胆汁酸D.抗抑郁</w:t>
        <w:tab/>
        <w:tab/>
        <w:t>正确答案：抗抑郁</w:t>
      </w:r>
    </w:p>
    <w:p>
      <w:r>
        <w:t>7.A.生物转化B.皮质C.镇痛药D.胃镜</w:t>
        <w:tab/>
        <w:tab/>
        <w:t>正确答案：胃镜</w:t>
      </w:r>
    </w:p>
    <w:p>
      <w:r>
        <w:t>患者：糜烂性胃炎吃了饭后不舒服肚子痛怎么回事（女，37岁）</w:t>
      </w:r>
    </w:p>
    <w:p>
      <w:r>
        <w:t>医生：您好，具体哪个 __1__ 疼呢？</w:t>
      </w:r>
    </w:p>
    <w:p>
      <w:r>
        <w:t>患者：就今天不知道是不是昨天晚上吃坏了肚子肚脐上面一点有点 __2__ 然后今天拉了几次 __3__ 有点稀吃的东西像不 __4__ 样。</w:t>
      </w:r>
    </w:p>
    <w:p>
      <w:r>
        <w:t>医生：您这个不一定和糜烂性胃炎有关系的，您这个可能是吃坏了东西 __5__ 的胃肠炎。</w:t>
      </w:r>
    </w:p>
    <w:p>
      <w:r>
        <w:t>医生：我考虑还是胃肠炎可能大。</w:t>
      </w:r>
    </w:p>
    <w:p>
      <w:r>
        <w:t>医生： __6__ 水吗？胃里面热吗？</w:t>
      </w:r>
    </w:p>
    <w:p>
      <w:r>
        <w:t>患者：我去年6月份 __7__  __8__ 出糜烂性胃炎医生开了泮托拉唑莫沙必利和阿嗪米吃一段时间好些没吃了胃又有点烧反酸然后呢到药店买了吃了断断继继两个月吧就这过年段时间肚子吃了饭总咕噜响想上侧所。</w:t>
      </w:r>
    </w:p>
    <w:p>
      <w:r>
        <w:t>1.A.咯血B.冲服C.位置D.板状腹</w:t>
        <w:tab/>
        <w:tab/>
        <w:t>正确答案：位置</w:t>
      </w:r>
    </w:p>
    <w:p>
      <w:r>
        <w:t>2.A.生殖系统B.高钙血症C.隐痛D.心电图</w:t>
        <w:tab/>
        <w:tab/>
        <w:t>正确答案：隐痛</w:t>
      </w:r>
    </w:p>
    <w:p>
      <w:r>
        <w:t>3.A.疣B.间隔C.大便D.消耗</w:t>
        <w:tab/>
        <w:tab/>
        <w:t>正确答案：大便</w:t>
      </w:r>
    </w:p>
    <w:p>
      <w:r>
        <w:t>4.A.妇产科B.耳鼻喉科或皮肤科C.消化D.全科</w:t>
        <w:tab/>
        <w:tab/>
        <w:t>正确答案：消化</w:t>
      </w:r>
    </w:p>
    <w:p>
      <w:r>
        <w:t>5.A.肝素B.尿酸C.导致D.敏感</w:t>
        <w:tab/>
        <w:tab/>
        <w:t>正确答案：导致</w:t>
      </w:r>
    </w:p>
    <w:p>
      <w:r>
        <w:t>6.A.伴随B.四肢C.反酸D.状态</w:t>
        <w:tab/>
        <w:tab/>
        <w:t>正确答案：反酸</w:t>
      </w:r>
    </w:p>
    <w:p>
      <w:r>
        <w:t>7.A.软骨瘤B.胃镜C.抗凝D.生育</w:t>
        <w:tab/>
        <w:tab/>
        <w:t>正确答案：胃镜</w:t>
      </w:r>
    </w:p>
    <w:p>
      <w:r>
        <w:t>8.A.引产术B.检查C.原代细胞D.肺不张</w:t>
        <w:tab/>
        <w:tab/>
        <w:t>正确答案：检查</w:t>
      </w:r>
    </w:p>
    <w:p>
      <w:r>
        <w:t>患者：肚子咕噜咕噜老想放屁又放不出来，心窝这里也感觉到不舒服，到底是怎么了（女，40岁）</w:t>
      </w:r>
    </w:p>
    <w:p>
      <w:r>
        <w:t>医生：您好，这种情况有多久了啊？用过什么 __1__ 吗。</w:t>
      </w:r>
    </w:p>
    <w:p>
      <w:r>
        <w:t>患者：十多天了。</w:t>
      </w:r>
    </w:p>
    <w:p>
      <w:r>
        <w:t>患者：吃过陈香白露片。</w:t>
      </w:r>
    </w:p>
    <w:p>
      <w:r>
        <w:t>医生：烧心 __2__ 吗 __3__ 怎么样。</w:t>
      </w:r>
    </w:p>
    <w:p>
      <w:r>
        <w:t>患者：有点 __4__ 。</w:t>
      </w:r>
    </w:p>
    <w:p>
      <w:r>
        <w:t>患者：大便不好。</w:t>
      </w:r>
    </w:p>
    <w:p>
      <w:r>
        <w:t>医生：考虑有 __5__ 性消化不良。</w:t>
      </w:r>
    </w:p>
    <w:p>
      <w:r>
        <w:t>医生：另外就是反流性胃食管炎。</w:t>
      </w:r>
    </w:p>
    <w:p>
      <w:r>
        <w:t>患者：那怎么办，是不肠胃功能 __6__ 。</w:t>
      </w:r>
    </w:p>
    <w:p>
      <w:r>
        <w:t>1.A.营养科B.肿瘤内科C.药物D.骨科学</w:t>
        <w:tab/>
        <w:tab/>
        <w:t>正确答案：药物</w:t>
      </w:r>
    </w:p>
    <w:p>
      <w:r>
        <w:t>2.A.肌肉B.内囊C.反酸D.规律</w:t>
        <w:tab/>
        <w:tab/>
        <w:t>正确答案：反酸</w:t>
      </w:r>
    </w:p>
    <w:p>
      <w:r>
        <w:t>3.A.悲观B.产程C.大便D.额叶</w:t>
        <w:tab/>
        <w:tab/>
        <w:t>正确答案：大便</w:t>
      </w:r>
    </w:p>
    <w:p>
      <w:r>
        <w:t>4.A.手指B.清醒C.打嗝D.创伤</w:t>
        <w:tab/>
        <w:tab/>
        <w:t>正确答案：打嗝</w:t>
      </w:r>
    </w:p>
    <w:p>
      <w:r>
        <w:t>5.A.宋九科B.结核病科C.功能D.整形科</w:t>
        <w:tab/>
        <w:tab/>
        <w:t>正确答案：功能</w:t>
      </w:r>
    </w:p>
    <w:p>
      <w:r>
        <w:t>6.A.胶原B.葡萄球菌C.紊乱D.葡萄球菌</w:t>
        <w:tab/>
        <w:tab/>
        <w:t>正确答案：紊乱</w:t>
      </w:r>
    </w:p>
    <w:p>
      <w:r>
        <w:t>患者：想问一下今天提问一个医生说：考虑有浅表性胃炎情况，应该 __1__ 服用奥美拉唑，克拉霉素，吗叮啉口服液。同时注意 __2__ 和 __3__  __4__ 很关键。我想问一下，如果不 __5__ 是不是胃炎，但是有胃炎 __6__ 的，胃胀气，痛，偶尔干呕，有便意，但是拉不出，放屁 __7__ 的症状，但是不确定是不是胃炎。可以吃上述药品吗。（男，26岁）</w:t>
      </w:r>
    </w:p>
    <w:p>
      <w:r>
        <w:t>医生：偶尔吃一下胃炎的 __8__ 是可以的。</w:t>
      </w:r>
    </w:p>
    <w:p>
      <w:r>
        <w:t>患者：哦，问下医生，那我这个应该同时服用上述这三个药物吗？上面说要我规律服用，没说具体怎么用，然后用多久。</w:t>
      </w:r>
    </w:p>
    <w:p>
      <w:r>
        <w:t>医生：能问一下你为什么要吃这三种药物吗？</w:t>
      </w:r>
    </w:p>
    <w:p>
      <w:r>
        <w:t>患者：最近是没有食欲，肚子胀，今天第三次出现。前面两次是吃太辣了，吃坏了。然后最近这一次是吃香辣虾吃太多，然后又饮食不规律。下午三四点才吃饭。肚子不舒服，出现暖气， __9__ ，偶尔干呕感觉。早上起床嘴巴酸，有便意，但是拉不出来。放屁臭。肚脐附近一阵阵的大概一秒左右灼热感。【前几天一阵阵痛，就痛了一天，后来我按时吃饭了就好了。这几天就是拉不出屎，两天了。】早上起来 __10__ 时候不舒服，吃饱饭就正常，但是屁多。</w:t>
      </w:r>
    </w:p>
    <w:p>
      <w:r>
        <w:t>医生：是医生给你开的药吗？</w:t>
      </w:r>
    </w:p>
    <w:p>
      <w:r>
        <w:t>患者：这里医生说的。</w:t>
      </w:r>
    </w:p>
    <w:p>
      <w:r>
        <w:t>1.A.规律B.精神C.消耗D.平衡</w:t>
        <w:tab/>
        <w:tab/>
        <w:t>正确答案：规律</w:t>
      </w:r>
    </w:p>
    <w:p>
      <w:r>
        <w:t>2.A.饮食B.敷C.舒适D.昏迷</w:t>
        <w:tab/>
        <w:tab/>
        <w:t>正确答案：饮食</w:t>
      </w:r>
    </w:p>
    <w:p>
      <w:r>
        <w:t>3.A.异位妊娠B.硬膜外腔C.下颌骨D.心态</w:t>
        <w:tab/>
        <w:tab/>
        <w:t>正确答案：心态</w:t>
      </w:r>
    </w:p>
    <w:p>
      <w:r>
        <w:t>4.A.结石B.尺骨C.接种D.调整</w:t>
        <w:tab/>
        <w:tab/>
        <w:t>正确答案：调整</w:t>
      </w:r>
    </w:p>
    <w:p>
      <w:r>
        <w:t>5.A.充满B.嗳气C.寄生虫D.确定</w:t>
        <w:tab/>
        <w:tab/>
        <w:t>正确答案：确定</w:t>
      </w:r>
    </w:p>
    <w:p>
      <w:r>
        <w:t>6.A.疲劳B.症状C.疲劳D.残疾</w:t>
        <w:tab/>
        <w:tab/>
        <w:t>正确答案：症状</w:t>
      </w:r>
    </w:p>
    <w:p>
      <w:r>
        <w:t>7.A.初产妇B.臭C.苍白D.不孕</w:t>
        <w:tab/>
        <w:tab/>
        <w:t>正确答案：臭</w:t>
      </w:r>
    </w:p>
    <w:p>
      <w:r>
        <w:t>8.A.肾病科B.药物C.小儿心脏外科D.宋九科</w:t>
        <w:tab/>
        <w:tab/>
        <w:t>正确答案：药物</w:t>
      </w:r>
    </w:p>
    <w:p>
      <w:r>
        <w:t>9.A.器官B.辛辣C.打嗝D.腹痛</w:t>
        <w:tab/>
        <w:tab/>
        <w:t>正确答案：打嗝</w:t>
      </w:r>
    </w:p>
    <w:p>
      <w:r>
        <w:t>10.A.百日咳B.黑粪C.空腹D.扭转</w:t>
        <w:tab/>
        <w:tab/>
        <w:t>正确答案：空腹</w:t>
      </w:r>
    </w:p>
    <w:p>
      <w:r>
        <w:t>患者：医生您好，一月初得了酒精 __5__ ，然后 __1__ 了两个月痊愈了。也就是三月初 __2__ 的，后来四月份做了 __3__ ，有一些胃炎。现在偶尔左右腹会有些小小轻微的痛感，想咨询一下（男，36岁）</w:t>
      </w:r>
    </w:p>
    <w:p>
      <w:r>
        <w:t>医生：你好！检测过幽门螺杆菌吗？</w:t>
      </w:r>
    </w:p>
    <w:p>
      <w:r>
        <w:t>患者：哎呀，又是程医生，我好久没上春雨，一来就看到您。</w:t>
      </w:r>
    </w:p>
    <w:p>
      <w:r>
        <w:t>医生：啊，嗯。</w:t>
      </w:r>
    </w:p>
    <w:p>
      <w:r>
        <w:t>患者：没做呢。您是说这个和胃的可能性更大，就算右 __4__ 痛，和肝 __6__ 没关系吗？</w:t>
      </w:r>
    </w:p>
    <w:p>
      <w:r>
        <w:t>医生：嗯，酒精肝几乎没有感觉的。</w:t>
      </w:r>
    </w:p>
    <w:p>
      <w:r>
        <w:t>患者：也早就好了。您看 __7__ ，应该能看到我的给您发的那个。</w:t>
      </w:r>
    </w:p>
    <w:p>
      <w:r>
        <w:t>1.A.就诊B.直肠C.结节D.治疗</w:t>
        <w:tab/>
        <w:tab/>
        <w:t>正确答案：治疗</w:t>
      </w:r>
    </w:p>
    <w:p>
      <w:r>
        <w:t>2.A.臀部B.修复C.引发D.复查</w:t>
        <w:tab/>
        <w:tab/>
        <w:t>正确答案：复查</w:t>
      </w:r>
    </w:p>
    <w:p>
      <w:r>
        <w:t>3.A.骨龄B.窦房结C.颅内压D.胃镜</w:t>
        <w:tab/>
        <w:tab/>
        <w:t>正确答案：胃镜</w:t>
      </w:r>
    </w:p>
    <w:p>
      <w:r>
        <w:t>4.A.脊柱B.腹部C.脊柱D.腹部</w:t>
        <w:tab/>
        <w:tab/>
        <w:t>正确答案：腹部</w:t>
      </w:r>
    </w:p>
    <w:p>
      <w:r>
        <w:t>5.A.肛肠外科B.精神心理病科C.小儿康复科D.肝</w:t>
        <w:tab/>
        <w:tab/>
        <w:t>正确答案：肝</w:t>
      </w:r>
    </w:p>
    <w:p>
      <w:r>
        <w:t>6.A.碘剂B.癌症C.积水D.基本</w:t>
        <w:tab/>
        <w:tab/>
        <w:t>正确答案：基本</w:t>
      </w:r>
    </w:p>
    <w:p>
      <w:r>
        <w:t>7.A.家属B.折磨C.直径D.记录</w:t>
        <w:tab/>
        <w:tab/>
        <w:t>正确答案：记录</w:t>
      </w:r>
    </w:p>
    <w:p>
      <w:r>
        <w:t>患者：您好我是 __1__ 反流目前天天 __2__ 总想吐请教一下老师我吃点什么药能治好谢谢。（男，63岁）</w:t>
      </w:r>
    </w:p>
    <w:p>
      <w:r>
        <w:t>医生：你好，可以吃点耐信，莫沙必利， __3__ 新液，这三种药。</w:t>
      </w:r>
    </w:p>
    <w:p>
      <w:r>
        <w:t>医生：平时睡觉时床头抬高一点，吃完饭30分钟内 __4__ 别躺床上。</w:t>
      </w:r>
    </w:p>
    <w:p>
      <w:r>
        <w:t>医生：平时有 __5__ ，烧心的情况吗。</w:t>
      </w:r>
    </w:p>
    <w:p>
      <w:r>
        <w:t>患者：反酸有的。</w:t>
      </w:r>
    </w:p>
    <w:p>
      <w:r>
        <w:t>患者：烧心的感觉没有。</w:t>
      </w:r>
    </w:p>
    <w:p>
      <w:r>
        <w:t>医生：嗯嗯，吃我给你说的那几种药就可以了。</w:t>
      </w:r>
    </w:p>
    <w:p>
      <w:r>
        <w:t>患者：吃多久呢？</w:t>
      </w:r>
    </w:p>
    <w:p>
      <w:r>
        <w:t>患者：目前吃这几种药感觉效果不是很 __6__ 。</w:t>
      </w:r>
    </w:p>
    <w:p>
      <w:r>
        <w:t>1.A.胆汁B.植皮术C.尿石症D.显微外科</w:t>
        <w:tab/>
        <w:tab/>
        <w:t>正确答案：胆汁</w:t>
      </w:r>
    </w:p>
    <w:p>
      <w:r>
        <w:t>2.A.恶心B.饮食C.不孕D.继发性</w:t>
        <w:tab/>
        <w:tab/>
        <w:t>正确答案：恶心</w:t>
      </w:r>
    </w:p>
    <w:p>
      <w:r>
        <w:t>3.A.康复B.中医五官科C.风湿免疫科D.免疫科</w:t>
        <w:tab/>
        <w:tab/>
        <w:t>正确答案：康复</w:t>
      </w:r>
    </w:p>
    <w:p>
      <w:r>
        <w:t>4.A.以及B.蒂C.尽量D.基因</w:t>
        <w:tab/>
        <w:tab/>
        <w:t>正确答案：尽量</w:t>
      </w:r>
    </w:p>
    <w:p>
      <w:r>
        <w:t>5.A.钙B.肝性脑病C.反酸D.容积</w:t>
        <w:tab/>
        <w:tab/>
        <w:t>正确答案：反酸</w:t>
      </w:r>
    </w:p>
    <w:p>
      <w:r>
        <w:t>6.A.肝素B.听力C.明显D.胰腺炎</w:t>
        <w:tab/>
        <w:tab/>
        <w:t>正确答案：明显</w:t>
      </w:r>
    </w:p>
    <w:p>
      <w:r>
        <w:t>患者：拉稀，稍为一受凉就拉，每天三到四次， __1__ 快一个月了。（男，40岁）</w:t>
      </w:r>
    </w:p>
    <w:p>
      <w:r>
        <w:t>医生：你好，除了 __2__ 还有其他不适吗。</w:t>
      </w:r>
    </w:p>
    <w:p>
      <w:r>
        <w:t>医生： __3__ 后有无里急后重感。</w:t>
      </w:r>
    </w:p>
    <w:p>
      <w:r>
        <w:t>患者：没有，拉完肚子就舒服了。</w:t>
      </w:r>
    </w:p>
    <w:p>
      <w:r>
        <w:t>医生：有没有口服什么 __4__ 。</w:t>
      </w:r>
    </w:p>
    <w:p>
      <w:r>
        <w:t>患者：肠炎宁片。</w:t>
      </w:r>
    </w:p>
    <w:p>
      <w:r>
        <w:t>1.A.方案B.听诊C.哺乳D.持续</w:t>
        <w:tab/>
        <w:tab/>
        <w:t>正确答案：持续</w:t>
      </w:r>
    </w:p>
    <w:p>
      <w:r>
        <w:t>2.A.体积B.危害C.阴性D.腹泻</w:t>
        <w:tab/>
        <w:tab/>
        <w:t>正确答案：腹泻</w:t>
      </w:r>
    </w:p>
    <w:p>
      <w:r>
        <w:t>3.A.反射B.示范C.内耳D.大便</w:t>
        <w:tab/>
        <w:tab/>
        <w:t>正确答案：大便</w:t>
      </w:r>
    </w:p>
    <w:p>
      <w:r>
        <w:t>4.A.心电图科B.口腔急诊科C.运动医学科D.药物</w:t>
        <w:tab/>
        <w:tab/>
        <w:t>正确答案：药物</w:t>
      </w:r>
    </w:p>
    <w:p>
      <w:r>
        <w:t>患者：幽门螺旋杆菌 __1__ ，质量三次了还没 __2__ 成功，麻烦大夫再给开点药（女，37岁）</w:t>
      </w:r>
    </w:p>
    <w:p>
      <w:r>
        <w:t>患者： __3__ 三次了。</w:t>
      </w:r>
    </w:p>
    <w:p>
      <w:r>
        <w:t>医生：你好，之前都吃的什么药。</w:t>
      </w:r>
    </w:p>
    <w:p>
      <w:r>
        <w:t>患者：还有阿莫西林，左氧氟沙星。</w:t>
      </w:r>
    </w:p>
    <w:p>
      <w:r>
        <w:t>患者：得必泰。</w:t>
      </w:r>
    </w:p>
    <w:p>
      <w:r>
        <w:t>患者：我中间有一次治完后一个月 __4__ 没事了，但是过了一段时间又有了。</w:t>
      </w:r>
    </w:p>
    <w:p>
      <w:r>
        <w:t>患者： __5__ 就是经常 __6__ ，很苦恼，有的大夫说不必 __7__ ，但是胃总不舒服，还是想根除一下，没准再吃一个疗程药就好了呢。</w:t>
      </w:r>
    </w:p>
    <w:p>
      <w:r>
        <w:t>患者：？</w:t>
      </w:r>
    </w:p>
    <w:p>
      <w:r>
        <w:t>1.A.骨科B.感染C.内分泌科D.青光眼科</w:t>
        <w:tab/>
        <w:tab/>
        <w:t>正确答案：感染</w:t>
      </w:r>
    </w:p>
    <w:p>
      <w:r>
        <w:t>2.A.偏B.根治C.肾D.臭</w:t>
        <w:tab/>
        <w:tab/>
        <w:t>正确答案：根治</w:t>
      </w:r>
    </w:p>
    <w:p>
      <w:r>
        <w:t>3.A.副作用B.治疗C.嗳气D.补充</w:t>
        <w:tab/>
        <w:tab/>
        <w:t>正确答案：治疗</w:t>
      </w:r>
    </w:p>
    <w:p>
      <w:r>
        <w:t>4.A.破伤风B.泌尿系统C.迷走神经D.检查</w:t>
        <w:tab/>
        <w:tab/>
        <w:t>正确答案：检查</w:t>
      </w:r>
    </w:p>
    <w:p>
      <w:r>
        <w:t>5.A.恶化B.联合C.折磨D.症状</w:t>
        <w:tab/>
        <w:tab/>
        <w:t>正确答案：症状</w:t>
      </w:r>
    </w:p>
    <w:p>
      <w:r>
        <w:t>6.A.产生B.乳房C.腰D.打嗝</w:t>
        <w:tab/>
        <w:tab/>
        <w:t>正确答案：打嗝</w:t>
      </w:r>
    </w:p>
    <w:p>
      <w:r>
        <w:t>7.A.手掌B.根除C.结节D.伸</w:t>
        <w:tab/>
        <w:tab/>
        <w:t>正确答案：根除</w:t>
      </w:r>
    </w:p>
    <w:p>
      <w:r>
        <w:t>患者： __1__ 三天去厕所 __2__ 都是水（男，21岁）</w:t>
      </w:r>
    </w:p>
    <w:p>
      <w:r>
        <w:t>医生：您好，您是菌痢 __3__ 的。吃东西吃的。</w:t>
      </w:r>
    </w:p>
    <w:p>
      <w:r>
        <w:t>患者：吃多了？</w:t>
      </w:r>
    </w:p>
    <w:p>
      <w:r>
        <w:t>医生：买思密达和整肠生口服。</w:t>
      </w:r>
    </w:p>
    <w:p>
      <w:r>
        <w:t>患者：放假了回家吃的有点多。</w:t>
      </w:r>
    </w:p>
    <w:p>
      <w:r>
        <w:t>1.A.急剧B.消化C.冠心病D.腹泻</w:t>
        <w:tab/>
        <w:tab/>
        <w:t>正确答案：腹泻</w:t>
      </w:r>
    </w:p>
    <w:p>
      <w:r>
        <w:t>2.A.大便B.合理C.趴D.收缩</w:t>
        <w:tab/>
        <w:tab/>
        <w:t>正确答案：大便</w:t>
      </w:r>
    </w:p>
    <w:p>
      <w:r>
        <w:t>3.A.导致B.寒战C.流感D.食物</w:t>
        <w:tab/>
        <w:tab/>
        <w:t>正确答案：导致</w:t>
      </w:r>
    </w:p>
    <w:p>
      <w:r>
        <w:t>患者： __1__ 想吐 __2__  __3__ 是什么原因（女，39岁）</w:t>
      </w:r>
    </w:p>
    <w:p>
      <w:r>
        <w:t>医生：你好！这种情况有多长时间了啊？原来有胃病？ __4__ 稀？</w:t>
      </w:r>
    </w:p>
    <w:p>
      <w:r>
        <w:t>患者：就这两天，原来没胃病，这段时间吃完饭总打隔。</w:t>
      </w:r>
    </w:p>
    <w:p>
      <w:r>
        <w:t>患者：大便还好。</w:t>
      </w:r>
    </w:p>
    <w:p>
      <w:r>
        <w:t>患者：这两天就不想吃饭，还有点恶心想吐，吃一颗话梅就没那么想吐。</w:t>
      </w:r>
    </w:p>
    <w:p>
      <w:r>
        <w:t>1.A.恶心B.晒C.以及D.液体</w:t>
        <w:tab/>
        <w:tab/>
        <w:t>正确答案：恶心</w:t>
      </w:r>
    </w:p>
    <w:p>
      <w:r>
        <w:t>2.A.肌肉B.肠C.下肢D.骨髓</w:t>
        <w:tab/>
        <w:tab/>
        <w:t>正确答案：肌肉</w:t>
      </w:r>
    </w:p>
    <w:p>
      <w:r>
        <w:t>3.A.侧脑室B.受精卵C.酸痛D.角膜</w:t>
        <w:tab/>
        <w:tab/>
        <w:t>正确答案：酸痛</w:t>
      </w:r>
    </w:p>
    <w:p>
      <w:r>
        <w:t>4.A.鼓室B.心理C.大便D.疟疾</w:t>
        <w:tab/>
        <w:tab/>
        <w:t>正确答案：大便</w:t>
      </w:r>
    </w:p>
    <w:p>
      <w:r>
        <w:t>医生：你好， __1__ 过吗？手术后？</w:t>
      </w:r>
    </w:p>
    <w:p>
      <w:r>
        <w:t>患者：没有。</w:t>
      </w:r>
    </w:p>
    <w:p>
      <w:r>
        <w:t>医生：嗯嗯，有没有烧心 __2__ ？</w:t>
      </w:r>
    </w:p>
    <w:p>
      <w:r>
        <w:t>患者：有偶尔烧心但反酸没有。</w:t>
      </w:r>
    </w:p>
    <w:p>
      <w:r>
        <w:t>医生：有没有胃胀？</w:t>
      </w:r>
    </w:p>
    <w:p>
      <w:r>
        <w:t>患者：有。</w:t>
      </w:r>
    </w:p>
    <w:p>
      <w:r>
        <w:t>1.A.及早B.拐杖C.复查D.发绀</w:t>
        <w:tab/>
        <w:tab/>
        <w:t>正确答案：复查</w:t>
      </w:r>
    </w:p>
    <w:p>
      <w:r>
        <w:t>2.A.发抖B.尿酸C.反酸D.胃口</w:t>
        <w:tab/>
        <w:tab/>
        <w:t>正确答案：反酸</w:t>
      </w:r>
    </w:p>
    <w:p>
      <w:r>
        <w:t>患者：一到夜晚肚子胀气还涨疼，感觉是 __1__ 了上厕所 __2__ 时肚子更疼坏肚子持续时间有4--5天了（男，20岁）</w:t>
      </w:r>
    </w:p>
    <w:p>
      <w:r>
        <w:t>医生：恩，排便情况怎么样啊？</w:t>
      </w:r>
    </w:p>
    <w:p>
      <w:r>
        <w:t>患者：无 __3__  __4__ 等 __5__ 就是疼。</w:t>
      </w:r>
    </w:p>
    <w:p>
      <w:r>
        <w:t>患者：拉稀。</w:t>
      </w:r>
    </w:p>
    <w:p>
      <w:r>
        <w:t>患者：我本来就有胃肠炎也不知道是不是这个问题。</w:t>
      </w:r>
    </w:p>
    <w:p>
      <w:r>
        <w:t>患者：但是我每天都在吃药。</w:t>
      </w:r>
    </w:p>
    <w:p>
      <w:r>
        <w:t>1.A.头部B.尿急C.补体D.着凉</w:t>
        <w:tab/>
        <w:tab/>
        <w:t>正确答案：着凉</w:t>
      </w:r>
    </w:p>
    <w:p>
      <w:r>
        <w:t>2.A.参考B.排便C.沟通D.场所</w:t>
        <w:tab/>
        <w:tab/>
        <w:t>正确答案：排便</w:t>
      </w:r>
    </w:p>
    <w:p>
      <w:r>
        <w:t>3.A.青紫B.终身C.发热D.肺活量</w:t>
        <w:tab/>
        <w:tab/>
        <w:t>正确答案：发热</w:t>
      </w:r>
    </w:p>
    <w:p>
      <w:r>
        <w:t>4.A.扁桃体炎B.属于C.恶心D.妊娠</w:t>
        <w:tab/>
        <w:tab/>
        <w:t>正确答案：恶心</w:t>
      </w:r>
    </w:p>
    <w:p>
      <w:r>
        <w:t>5.A.腹部B.鉴别C.症状D.现象</w:t>
        <w:tab/>
        <w:tab/>
        <w:t>正确答案：症状</w:t>
      </w:r>
    </w:p>
    <w:p>
      <w:r>
        <w:t>患者：腹胀，不管中午下午，或者晚餐吃多少都感觉到腹胀。肚子还有很满的腹涨感。时间大概有一个星期了。（男，18岁）</w:t>
      </w:r>
    </w:p>
    <w:p>
      <w:r>
        <w:t>医生：你好，很高兴为您解答。 __1__ 怎么样。 __2__ 吗。</w:t>
      </w:r>
    </w:p>
    <w:p>
      <w:r>
        <w:t>患者：没有，正常一切！！</w:t>
      </w:r>
    </w:p>
    <w:p>
      <w:r>
        <w:t>医生： __3__ 多吗。</w:t>
      </w:r>
    </w:p>
    <w:p>
      <w:r>
        <w:t>患者：不打，就是腹胀。</w:t>
      </w:r>
    </w:p>
    <w:p>
      <w:r>
        <w:t>医生：嗯，考虑你是胃炎，消化不良。以前有过胃病吗。</w:t>
      </w:r>
    </w:p>
    <w:p>
      <w:r>
        <w:t>患者：没有过，那要怎么办呢？</w:t>
      </w:r>
    </w:p>
    <w:p>
      <w:r>
        <w:t>1.A.寄生虫B.母乳C.缩短D.大便</w:t>
        <w:tab/>
        <w:tab/>
        <w:t>正确答案：大便</w:t>
      </w:r>
    </w:p>
    <w:p>
      <w:r>
        <w:t>2.A.耽误B.打喷嚏C.碘剂D.便秘</w:t>
        <w:tab/>
        <w:tab/>
        <w:t>正确答案：便秘</w:t>
      </w:r>
    </w:p>
    <w:p>
      <w:r>
        <w:t>3.A.打嗝B.项C.自觉D.趴</w:t>
        <w:tab/>
        <w:tab/>
        <w:t>正确答案：打嗝</w:t>
      </w:r>
    </w:p>
    <w:p>
      <w:r>
        <w:t>患者：上厕所 __1__ 时大量流血，是怎么回事？（男，43岁）</w:t>
      </w:r>
    </w:p>
    <w:p>
      <w:r>
        <w:t>医生：你好，这几天吃 __2__  __3__ 了吗？平时有痔疮么？</w:t>
      </w:r>
    </w:p>
    <w:p>
      <w:r>
        <w:t>患者：有痔疮。</w:t>
      </w:r>
    </w:p>
    <w:p>
      <w:r>
        <w:t>患者：没吃辛辣食物。</w:t>
      </w:r>
    </w:p>
    <w:p>
      <w:r>
        <w:t>医生：嗯我觉得您可以先去医院肛肠科看下 __4__ 上90%的 __5__ 都和肛肠 __6__ 有关如痔疮和 __7__ 。</w:t>
      </w:r>
    </w:p>
    <w:p>
      <w:r>
        <w:t>患者：那严重吗。</w:t>
      </w:r>
    </w:p>
    <w:p>
      <w:r>
        <w:t>医生：肛肠疾病都算不上严重。</w:t>
      </w:r>
    </w:p>
    <w:p>
      <w:r>
        <w:t>患者：这几天痔疮没犯，也不是肛裂。</w:t>
      </w:r>
    </w:p>
    <w:p>
      <w:r>
        <w:t>患者：就是大量出血。</w:t>
      </w:r>
    </w:p>
    <w:p>
      <w:r>
        <w:t>患者：但喝酒了。</w:t>
      </w:r>
    </w:p>
    <w:p>
      <w:r>
        <w:t>1.A.大便B.胃口C.下肢D.尿液</w:t>
        <w:tab/>
        <w:tab/>
        <w:t>正确答案：大便</w:t>
      </w:r>
    </w:p>
    <w:p>
      <w:r>
        <w:t>2.A.辛辣B.固定C.探望D.积水</w:t>
        <w:tab/>
        <w:tab/>
        <w:t>正确答案：辛辣</w:t>
      </w:r>
    </w:p>
    <w:p>
      <w:r>
        <w:t>3.A.食物B.间歇C.部位D.脂肪</w:t>
        <w:tab/>
        <w:tab/>
        <w:t>正确答案：食物</w:t>
      </w:r>
    </w:p>
    <w:p>
      <w:r>
        <w:t>4.A.临床B.补体C.荨麻疹D.聋哑</w:t>
        <w:tab/>
        <w:tab/>
        <w:t>正确答案：临床</w:t>
      </w:r>
    </w:p>
    <w:p>
      <w:r>
        <w:t>5.A.便血B.拆C.胆汁D.受体</w:t>
        <w:tab/>
        <w:tab/>
        <w:t>正确答案：便血</w:t>
      </w:r>
    </w:p>
    <w:p>
      <w:r>
        <w:t>6.A.疾病B.耐药性C.咽鼓管D.肾上腺</w:t>
        <w:tab/>
        <w:tab/>
        <w:t>正确答案：疾病</w:t>
      </w:r>
    </w:p>
    <w:p>
      <w:r>
        <w:t>7.A.银屑病B.切开C.肛裂D.叩诊</w:t>
        <w:tab/>
        <w:tab/>
        <w:t>正确答案：肛裂</w:t>
      </w:r>
    </w:p>
    <w:p>
      <w:r>
        <w:t>患者：最近 __1__ 感到闷，有一股气顶在喉咙和胃之间，这两天 __2__ 感觉 __3__ 痛，还一直想反胃想打隔吐清水，以前有过浅表性胃窦炎和反流性食管炎的 __4__ ，不知道这次的症状是不是这两个毛病引起的（男，26岁）</w:t>
      </w:r>
    </w:p>
    <w:p>
      <w:r>
        <w:t>医生：你好，这种情况出现多久了？</w:t>
      </w:r>
    </w:p>
    <w:p>
      <w:r>
        <w:t>患者：3天。</w:t>
      </w:r>
    </w:p>
    <w:p>
      <w:r>
        <w:t>医生：有没有什么原因？</w:t>
      </w:r>
    </w:p>
    <w:p>
      <w:r>
        <w:t>患者：想不起来了，这两天吸气胸骨都伴有点痛，一直想 __5__ ，就有股气顶在喉咙口。</w:t>
      </w:r>
    </w:p>
    <w:p>
      <w:r>
        <w:t>1.A.内耳B.纠正C.办理D.胸口</w:t>
        <w:tab/>
        <w:tab/>
        <w:t>正确答案：胸口</w:t>
      </w:r>
    </w:p>
    <w:p>
      <w:r>
        <w:t>2.A.风湿免疫内科B.脑外科C.呼吸D.产科</w:t>
        <w:tab/>
        <w:tab/>
        <w:t>正确答案：呼吸</w:t>
      </w:r>
    </w:p>
    <w:p>
      <w:r>
        <w:t>3.A.斜视B.电复律C.解痉D.胸骨</w:t>
        <w:tab/>
        <w:tab/>
        <w:t>正确答案：胸骨</w:t>
      </w:r>
    </w:p>
    <w:p>
      <w:r>
        <w:t>4.A.摔倒B.频繁C.拐杖D.症状</w:t>
        <w:tab/>
        <w:tab/>
        <w:t>正确答案：症状</w:t>
      </w:r>
    </w:p>
    <w:p>
      <w:r>
        <w:t>5.A.药物B.打嗝C.家族史D.骨膜</w:t>
        <w:tab/>
        <w:tab/>
        <w:t>正确答案：打嗝</w:t>
      </w:r>
    </w:p>
    <w:p>
      <w:r>
        <w:t>患者：经常 __1__ 食欲不佳有屁（女，19岁）</w:t>
      </w:r>
    </w:p>
    <w:p>
      <w:r>
        <w:t>患者：过年开始，食欲不佳好多天了。但是呕吐差不多一个多星期吧。有点 __2__ ，有时候吐出来的很苦。</w:t>
      </w:r>
    </w:p>
    <w:p>
      <w:r>
        <w:t>患者：不疼，不烧心。</w:t>
      </w:r>
    </w:p>
    <w:p>
      <w:r>
        <w:t>患者：这是 __3__ 什么病啊？这几天屁不太多了，吃过乳酸菌素片，好像不太有用。</w:t>
      </w:r>
    </w:p>
    <w:p>
      <w:r>
        <w:t>患者：吐出来东西特别黄，有事么。</w:t>
      </w:r>
    </w:p>
    <w:p>
      <w:r>
        <w:t>1.A.多胞胎B.早孕C.流感嗜血杆菌D.呕吐</w:t>
        <w:tab/>
        <w:tab/>
        <w:t>正确答案：呕吐</w:t>
      </w:r>
    </w:p>
    <w:p>
      <w:r>
        <w:t>2.A.压迫B.皮炎C.控制D.反酸</w:t>
        <w:tab/>
        <w:tab/>
        <w:t>正确答案：反酸</w:t>
      </w:r>
    </w:p>
    <w:p>
      <w:r>
        <w:t>3.A.嘴唇B.缝合术C.辐射D.属于</w:t>
        <w:tab/>
        <w:tab/>
        <w:t>正确答案：属于</w:t>
      </w:r>
    </w:p>
    <w:p>
      <w:r>
        <w:t>患者：昨天晚上来月经了就感觉胃一直不舒服，有时候还想吐，这什么情况啊（女，20岁）</w:t>
      </w:r>
    </w:p>
    <w:p>
      <w:r>
        <w:t>医生：您好，请问 __1__ 受孕了吗？以前胃部好吗？</w:t>
      </w:r>
    </w:p>
    <w:p>
      <w:r>
        <w:t>医生：以前来例假之前有无 __2__ 的感觉？</w:t>
      </w:r>
    </w:p>
    <w:p>
      <w:r>
        <w:t>医生：昨天有无吃什么不合适的？</w:t>
      </w:r>
    </w:p>
    <w:p>
      <w:r>
        <w:t>患者：昨天晚上来月经了，肯定没 __3__ ，以前没有，就前几天吃了烧烤，今天在拉肚子，就是感觉胃很撑那种感觉，以前胃很好。</w:t>
      </w:r>
    </w:p>
    <w:p>
      <w:r>
        <w:t>1.A.改善B.结合C.排除D.痛经</w:t>
        <w:tab/>
        <w:tab/>
        <w:t>正确答案：排除</w:t>
      </w:r>
    </w:p>
    <w:p>
      <w:r>
        <w:t>2.A.失眠B.颈椎C.恶心D.钙</w:t>
        <w:tab/>
        <w:tab/>
        <w:t>正确答案：恶心</w:t>
      </w:r>
    </w:p>
    <w:p>
      <w:r>
        <w:t>3.A.剧烈B.急性上呼吸道感染（上感）C.怀孕D.虫/蛀牙</w:t>
        <w:tab/>
        <w:tab/>
        <w:t>正确答案：怀孕</w:t>
      </w:r>
    </w:p>
    <w:p>
      <w:r>
        <w:t>患者：吃饭的时候胃部剧烈疼痛，蹲下会有所减轻，站起来加剧。（女，27岁）</w:t>
      </w:r>
    </w:p>
    <w:p>
      <w:r>
        <w:t>医生：你好，很高兴为你服务！</w:t>
      </w:r>
    </w:p>
    <w:p>
      <w:r>
        <w:t>医生：有多久了？疼痛性质为阵发性绞痛吗？每次持续多长时间？全是发生在吃饭时吗？有无烧心，反酸嗳气，恶心，呕吐？</w:t>
      </w:r>
    </w:p>
    <w:p>
      <w:r>
        <w:t>医生：请问你的体重？身高？</w:t>
      </w:r>
    </w:p>
    <w:p>
      <w:r>
        <w:t>医生：你好，请问还在线吗？</w:t>
      </w:r>
    </w:p>
    <w:p>
      <w:r>
        <w:t>患者：医生您好，不好意思这个aqq设置成不接受通知的。才看到。</w:t>
      </w:r>
    </w:p>
    <w:p>
      <w:r>
        <w:t>患者：谢谢您的解答，仅痛过一次，昨晚晚饭时开始痛的，绞痛那样，蹲下就会舒服一点。</w:t>
      </w:r>
    </w:p>
    <w:p>
      <w:r>
        <w:t>患者：体重48.身高167</w:t>
      </w:r>
    </w:p>
    <w:p>
      <w:r>
        <w:t>患者：在经期。</w:t>
      </w:r>
    </w:p>
    <w:p>
      <w:r>
        <w:t>1.A.恒牙B.达到C.维持D.剧烈</w:t>
        <w:tab/>
        <w:tab/>
        <w:t>正确答案：剧烈</w:t>
      </w:r>
    </w:p>
    <w:p>
      <w:r>
        <w:t>2.A.荤B.近亲C.过度D.加剧</w:t>
        <w:tab/>
        <w:tab/>
        <w:t>正确答案：加剧</w:t>
      </w:r>
    </w:p>
    <w:p>
      <w:r>
        <w:t>3.A.保持B.妊娠C.结肠D.持续</w:t>
        <w:tab/>
        <w:tab/>
        <w:t>正确答案：持续</w:t>
      </w:r>
    </w:p>
    <w:p>
      <w:r>
        <w:t>4.A.承受B.保持C.干活儿D.反酸</w:t>
        <w:tab/>
        <w:tab/>
        <w:t>正确答案：反酸</w:t>
      </w:r>
    </w:p>
    <w:p>
      <w:r>
        <w:t>患者：晚上在一家烤肉店吃饭，半夜跑了两次厕所拉肚子，有就开始疼，转天白天去了医院拿药回到家就高烧38度，喝了两片止痛片还是不行，应该吃点什么药还是说去医院呢（女，31岁）</w:t>
      </w:r>
    </w:p>
    <w:p>
      <w:r>
        <w:t>医生：你好拉肚子一天拉了几次？现在体温是多少？水样 __1__ ？</w:t>
      </w:r>
    </w:p>
    <w:p>
      <w:r>
        <w:t>患者：两次。</w:t>
      </w:r>
    </w:p>
    <w:p>
      <w:r>
        <w:t>患者：体温38</w:t>
      </w:r>
    </w:p>
    <w:p>
      <w:r>
        <w:t>患者：水样的。</w:t>
      </w:r>
    </w:p>
    <w:p>
      <w:r>
        <w:t>医生：不在经期吧？</w:t>
      </w:r>
    </w:p>
    <w:p>
      <w:r>
        <w:t>患者：是。</w:t>
      </w:r>
    </w:p>
    <w:p>
      <w:r>
        <w:t>患者：第一天。</w:t>
      </w:r>
    </w:p>
    <w:p>
      <w:r>
        <w:t>患者：而且是经期第一天，拉肚子是水样的。</w:t>
      </w:r>
    </w:p>
    <w:p>
      <w:r>
        <w:t>1.A.颈部B.蚊虫叮咬C.吃力D.大便</w:t>
        <w:tab/>
        <w:tab/>
        <w:t>正确答案：大便</w:t>
      </w:r>
    </w:p>
    <w:p>
      <w:r>
        <w:t>患者：近两周时常突然有想吐的感觉，出现的时机不定，吃饭到一半时，提重物时，或任意时间段，但是并未实际呕吐过。胃口不差，偶有胃气，不反酸，已检查过未怀孕。但不敢多吃了，也不敢吃刺激性或喝酒。这是什么原因？（女，37岁）</w:t>
      </w:r>
    </w:p>
    <w:p>
      <w:r>
        <w:t>医生：打嗝儿反酸水么？腹胀么？</w:t>
      </w:r>
    </w:p>
    <w:p>
      <w:r>
        <w:t>患者：偶尔打嗝，不犯酸水。</w:t>
      </w:r>
    </w:p>
    <w:p>
      <w:r>
        <w:t>患者：腹胀之前没有，今天开始觉得胃部有些胀感。</w:t>
      </w:r>
    </w:p>
    <w:p>
      <w:r>
        <w:t>医生：平时饮食规律吗？排便规律么？</w:t>
      </w:r>
    </w:p>
    <w:p>
      <w:r>
        <w:t>医生：吃辛辣刺激食物了么？</w:t>
      </w:r>
    </w:p>
    <w:p>
      <w:r>
        <w:t>患者：饮食排便比较规律。前段时间饮酒较多。辛辣的有时也吃，火锅什么的，谈不上很多。</w:t>
      </w:r>
    </w:p>
    <w:p>
      <w:r>
        <w:t>1.A.呕吐B.后囟C.支气管D.支原体</w:t>
        <w:tab/>
        <w:tab/>
        <w:t>正确答案：呕吐</w:t>
      </w:r>
    </w:p>
    <w:p>
      <w:r>
        <w:t>2.A.癌症B.周期C.胃口D.浮肿</w:t>
        <w:tab/>
        <w:tab/>
        <w:t>正确答案：胃口</w:t>
      </w:r>
    </w:p>
    <w:p>
      <w:r>
        <w:t>3.A.清音B.检查C.姑息性手术D.绝育术</w:t>
        <w:tab/>
        <w:tab/>
        <w:t>正确答案：检查</w:t>
      </w:r>
    </w:p>
    <w:p>
      <w:r>
        <w:t>4.A.蚊虫叮咬B.松弛C.怀孕D.电击</w:t>
        <w:tab/>
        <w:tab/>
        <w:t>正确答案：怀孕</w:t>
      </w:r>
    </w:p>
    <w:p>
      <w:r>
        <w:t>5.A.辛辣B.冠心病C.腰D.打嗝</w:t>
        <w:tab/>
        <w:tab/>
        <w:t>正确答案：辛辣</w:t>
      </w:r>
    </w:p>
    <w:p>
      <w:r>
        <w:t>患者：吃了一点烧烤，衣服穿的有点少，突然就肚子痛，吐了，应该吃点什么药（女，23岁）</w:t>
      </w:r>
    </w:p>
    <w:p>
      <w:r>
        <w:t>医生：有多久了？有拉肚子吗。</w:t>
      </w:r>
    </w:p>
    <w:p>
      <w:r>
        <w:t>患者：没有拉肚子。</w:t>
      </w:r>
    </w:p>
    <w:p>
      <w:r>
        <w:t>医生：吐了后 __1__  __2__ 些没有？</w:t>
      </w:r>
    </w:p>
    <w:p>
      <w:r>
        <w:t>患者：吃了药，吐了。</w:t>
      </w:r>
    </w:p>
    <w:p>
      <w:r>
        <w:t>1.A.终止B.发抖C.腹痛D.损坏</w:t>
        <w:tab/>
        <w:tab/>
        <w:t>正确答案：腹痛</w:t>
      </w:r>
    </w:p>
    <w:p>
      <w:r>
        <w:t>2.A.全面B.导泻C.数值D.缓解</w:t>
        <w:tab/>
        <w:tab/>
        <w:t>正确答案：缓解</w:t>
      </w:r>
    </w:p>
    <w:p>
      <w:r>
        <w:t>患者：胃疼有点不 __1__ ，吃完饭就有点疼，没多久就肚子疼往厕所跑，一天去厕所差不多三四次，是怎么回事（女，27岁）</w:t>
      </w:r>
    </w:p>
    <w:p>
      <w:r>
        <w:t>医生：您好，这种情况多长时间了？</w:t>
      </w:r>
    </w:p>
    <w:p>
      <w:r>
        <w:t>医生：肚脐上面还是哪里疼。 __2__ 干的还是稀的。</w:t>
      </w:r>
    </w:p>
    <w:p>
      <w:r>
        <w:t>患者：四五天。</w:t>
      </w:r>
    </w:p>
    <w:p>
      <w:r>
        <w:t>患者：大便不算稀，也不干。</w:t>
      </w:r>
    </w:p>
    <w:p>
      <w:r>
        <w:t>医生： __3__  __4__ 具体说清楚。</w:t>
      </w:r>
    </w:p>
    <w:p>
      <w:r>
        <w:t>患者：小肚子疼。</w:t>
      </w:r>
    </w:p>
    <w:p>
      <w:r>
        <w:t>患者：想大便的时候才会肚子疼。</w:t>
      </w:r>
    </w:p>
    <w:p>
      <w:r>
        <w:t>1.A.精神病科B.消化C.青光眼科D.脊柱微创外科</w:t>
        <w:tab/>
        <w:tab/>
        <w:t>正确答案：消化</w:t>
      </w:r>
    </w:p>
    <w:p>
      <w:r>
        <w:t>2.A.现象B.颈椎C.大便D.复发</w:t>
        <w:tab/>
        <w:tab/>
        <w:t>正确答案：大便</w:t>
      </w:r>
    </w:p>
    <w:p>
      <w:r>
        <w:t>3.A.近亲B.回声C.昏迷D.腹痛</w:t>
        <w:tab/>
        <w:tab/>
        <w:t>正确答案：腹痛</w:t>
      </w:r>
    </w:p>
    <w:p>
      <w:r>
        <w:t>4.A.清淡B.行为C.闻D.位置</w:t>
        <w:tab/>
        <w:tab/>
        <w:t>正确答案：位置</w:t>
      </w:r>
    </w:p>
    <w:p>
      <w:r>
        <w:t>患者：昨天晚上开始胃不舒服， __1__ ，出汗， __2__ 发烫。这两天不知道是不是有点上火，舌头长了个泡也很疼。胃疼一晚上没睡好，只能平躺和左侧卧，右侧卧就反胃。现在手和眼睛的温度高，全身疼。胃炎史。女，25岁（女，24岁）</w:t>
      </w:r>
    </w:p>
    <w:p>
      <w:r>
        <w:t>医生：您好，做过相关检查吗？</w:t>
      </w:r>
    </w:p>
    <w:p>
      <w:r>
        <w:t>患者：还没有，在湖北，不敢出门。</w:t>
      </w:r>
    </w:p>
    <w:p>
      <w:r>
        <w:t>医生： __3__ 烧心吗？</w:t>
      </w:r>
    </w:p>
    <w:p>
      <w:r>
        <w:t>患者：有点，也不知道是怎么回事。</w:t>
      </w:r>
    </w:p>
    <w:p>
      <w:r>
        <w:t>1.A.心态B.呕吐C.石膏D.胆红素</w:t>
        <w:tab/>
        <w:tab/>
        <w:t>正确答案：呕吐</w:t>
      </w:r>
    </w:p>
    <w:p>
      <w:r>
        <w:t>2.A.耳B.颅骨C.全身D.女性生殖</w:t>
        <w:tab/>
        <w:tab/>
        <w:t>正确答案：全身</w:t>
      </w:r>
    </w:p>
    <w:p>
      <w:r>
        <w:t>3.A.弱B.膝盖C.反酸D.安慰</w:t>
        <w:tab/>
        <w:tab/>
        <w:t>正确答案：反酸</w:t>
      </w:r>
    </w:p>
    <w:p>
      <w:r>
        <w:t>患者：应该吃了不新鲜的包子，晚上10点开始胃疼，刚刚把晚餐吃的全吐了，这会还是胃疼，吃了两粒奥美拉唑肠溶胶囊有用么（女，27岁）</w:t>
      </w:r>
    </w:p>
    <w:p>
      <w:r>
        <w:t>医生：你好，建议先吃一粒看看。</w:t>
      </w:r>
    </w:p>
    <w:p>
      <w:r>
        <w:t>患者：已经吃了两粒。</w:t>
      </w:r>
    </w:p>
    <w:p>
      <w:r>
        <w:t>医生：吃了也行。</w:t>
      </w:r>
    </w:p>
    <w:p>
      <w:r>
        <w:t>患者：但是这会疼的厉害怎么能 __1__ ？</w:t>
      </w:r>
    </w:p>
    <w:p>
      <w:r>
        <w:t>1.A.结合B.明显C.缓解D.紧急</w:t>
        <w:tab/>
        <w:tab/>
        <w:t>正确答案：缓解</w:t>
      </w:r>
    </w:p>
    <w:p>
      <w:r>
        <w:t>患者：最近半年每天早上起来就想 __1__ ,但大便不成形又不是拉稀还有 __2__ 胀痛还 __3__ 右肩（男，42岁）</w:t>
      </w:r>
    </w:p>
    <w:p>
      <w:r>
        <w:t>医生：这种情况有多长时间了？</w:t>
      </w:r>
    </w:p>
    <w:p>
      <w:r>
        <w:t>医生：请问您做过什么 __4__ ？口服过什么 __5__ ？</w:t>
      </w:r>
    </w:p>
    <w:p>
      <w:r>
        <w:t>患者：半年左右，半年前做个健康检查没问题。</w:t>
      </w:r>
    </w:p>
    <w:p>
      <w:r>
        <w:t>患者：没吃过药。</w:t>
      </w:r>
    </w:p>
    <w:p>
      <w:r>
        <w:t>医生：做了肠镜没有？</w:t>
      </w:r>
    </w:p>
    <w:p>
      <w:r>
        <w:t>患者：没有做个。</w:t>
      </w:r>
    </w:p>
    <w:p>
      <w:r>
        <w:t>1.A.淋病B.大便C.脂肪D.承受</w:t>
        <w:tab/>
        <w:tab/>
        <w:t>正确答案：大便</w:t>
      </w:r>
    </w:p>
    <w:p>
      <w:r>
        <w:t>2.A.胰腺B.腰C.免疫系统D.阳具</w:t>
        <w:tab/>
        <w:tab/>
        <w:t>正确答案：腰</w:t>
      </w:r>
    </w:p>
    <w:p>
      <w:r>
        <w:t>3.A.白血病B.免疫C.损伤D.伴有</w:t>
        <w:tab/>
        <w:tab/>
        <w:t>正确答案：伴有</w:t>
      </w:r>
    </w:p>
    <w:p>
      <w:r>
        <w:t>4.A.巨结肠B.干眼C.副神经D.检查</w:t>
        <w:tab/>
        <w:tab/>
        <w:t>正确答案：检查</w:t>
      </w:r>
    </w:p>
    <w:p>
      <w:r>
        <w:t>5.A.正畸科B.眼底病科C.耳鼻喉科或皮肤科D.药物</w:t>
        <w:tab/>
        <w:tab/>
        <w:t>正确答案：药物</w:t>
      </w:r>
    </w:p>
    <w:p>
      <w:r>
        <w:t>患者： __1__ 两三年了，两到四天 __2__ 一次，前几天拿的麻仁丸吃完就拉肚子，不吃又便秘，前天晚上躺着无意间按肚子有 __3__ ，在肚脐左上方按压疼痛，按压时能感觉肚子里有气，最近还老是放屁挺 __4__ 的。（男，28岁）</w:t>
      </w:r>
    </w:p>
    <w:p>
      <w:r>
        <w:t>医生：你好，平时喜欢吃 __5__  __6__  __7__ 吗。</w:t>
      </w:r>
    </w:p>
    <w:p>
      <w:r>
        <w:t>患者：有点。</w:t>
      </w:r>
    </w:p>
    <w:p>
      <w:r>
        <w:t>医生： __8__ 运动多不。</w:t>
      </w:r>
    </w:p>
    <w:p>
      <w:r>
        <w:t>患者：烧烤啤酒一吃就拉肚子。</w:t>
      </w:r>
    </w:p>
    <w:p>
      <w:r>
        <w:t>患者：不多。</w:t>
      </w:r>
    </w:p>
    <w:p>
      <w:r>
        <w:t>医生：水喝的多不。</w:t>
      </w:r>
    </w:p>
    <w:p>
      <w:r>
        <w:t>患者：一天大概五杯。</w:t>
      </w:r>
    </w:p>
    <w:p>
      <w:r>
        <w:t>患者：一杯250</w:t>
      </w:r>
    </w:p>
    <w:p>
      <w:r>
        <w:t>1.A.尿急B.边界C.痢疾D.便秘</w:t>
        <w:tab/>
        <w:tab/>
        <w:t>正确答案：便秘</w:t>
      </w:r>
    </w:p>
    <w:p>
      <w:r>
        <w:t>2.A.强烈B.海鲜C.尿酸D.排便</w:t>
        <w:tab/>
        <w:tab/>
        <w:t>正确答案：排便</w:t>
      </w:r>
    </w:p>
    <w:p>
      <w:r>
        <w:t>3.A.疼痛B.肝胆外科C.传染病科D.整形美容科</w:t>
        <w:tab/>
        <w:tab/>
        <w:t>正确答案：疼痛</w:t>
      </w:r>
    </w:p>
    <w:p>
      <w:r>
        <w:t>4.A.臭B.输血C.结膜D.痛经</w:t>
        <w:tab/>
        <w:tab/>
        <w:t>正确答案：臭</w:t>
      </w:r>
    </w:p>
    <w:p>
      <w:r>
        <w:t>5.A.烦躁不安B.急腹症C.侧面D.辛辣</w:t>
        <w:tab/>
        <w:tab/>
        <w:t>正确答案：辛辣</w:t>
      </w:r>
    </w:p>
    <w:p>
      <w:r>
        <w:t>6.A.小便B.刺激C.复发D.赶紧</w:t>
        <w:tab/>
        <w:tab/>
        <w:t>正确答案：刺激</w:t>
      </w:r>
    </w:p>
    <w:p>
      <w:r>
        <w:t>7.A.怀孕B.食物C.明显D.冻僵</w:t>
        <w:tab/>
        <w:tab/>
        <w:t>正确答案：食物</w:t>
      </w:r>
    </w:p>
    <w:p>
      <w:r>
        <w:t>8.A.癌症B.平常C.专家D.内脏</w:t>
        <w:tab/>
        <w:tab/>
        <w:t>正确答案：平常</w:t>
      </w:r>
    </w:p>
    <w:p>
      <w:r>
        <w:t>患者：肚脐以下靠左边，有一块坠胀感，两天了，现在整个感觉肚子很胀， __1__ 少量，成型，这是怎么回事啊（会不会是肠梗阻）（男，21岁）</w:t>
      </w:r>
    </w:p>
    <w:p>
      <w:r>
        <w:t>医生：您好新年快乐！这个情况多久了？还有其他不舒服。</w:t>
      </w:r>
    </w:p>
    <w:p>
      <w:r>
        <w:t>患者：昨天早上起床。</w:t>
      </w:r>
    </w:p>
    <w:p>
      <w:r>
        <w:t>患者：其他的没有了。</w:t>
      </w:r>
    </w:p>
    <w:p>
      <w:r>
        <w:t>医生：只是排便少， __2__ 没有脓血或粘液吗？</w:t>
      </w:r>
    </w:p>
    <w:p>
      <w:r>
        <w:t>患者：没有血，昨天一次，今天一次，脓液看不出来啊。</w:t>
      </w:r>
    </w:p>
    <w:p>
      <w:r>
        <w:t>医生：您近期两天吃的东西多吗？以前有痔疮、 __3__ 等吗？</w:t>
      </w:r>
    </w:p>
    <w:p>
      <w:r>
        <w:t>患者：以前没有肛裂痔疮，昨天早上今天早上都只喝汤，昨晚吃了火锅，今天比昨天整个肚子感觉更胀了。</w:t>
      </w:r>
    </w:p>
    <w:p>
      <w:r>
        <w:t>医生： __4__  __5__ 多吗？以前有胃病吗？</w:t>
      </w:r>
    </w:p>
    <w:p>
      <w:r>
        <w:t>患者：有排气，不算太多。</w:t>
      </w:r>
    </w:p>
    <w:p>
      <w:r>
        <w:t>1.A.排便B.物品C.排便D.鼓膜</w:t>
        <w:tab/>
        <w:tab/>
        <w:t>正确答案：排便</w:t>
      </w:r>
    </w:p>
    <w:p>
      <w:r>
        <w:t>2.A.籍贯B.成人C.大便D.大便</w:t>
        <w:tab/>
        <w:tab/>
        <w:t>正确答案：大便</w:t>
      </w:r>
    </w:p>
    <w:p>
      <w:r>
        <w:t>3.A.肛裂B.急性呼吸窘迫综合征（ARDS）C.羊膜D.孕激素</w:t>
        <w:tab/>
        <w:tab/>
        <w:t>正确答案：肛裂</w:t>
      </w:r>
    </w:p>
    <w:p>
      <w:r>
        <w:t>4.A.肛门B.恐惧C.病原D.绷带</w:t>
        <w:tab/>
        <w:tab/>
        <w:t>正确答案：肛门</w:t>
      </w:r>
    </w:p>
    <w:p>
      <w:r>
        <w:t>5.A.排气B.透析C.颞叶D.泪器</w:t>
        <w:tab/>
        <w:tab/>
        <w:t>正确答案：排气</w:t>
      </w:r>
    </w:p>
    <w:p>
      <w:r>
        <w:t>患者：经常肚子里感觉胀的慌， __1__ 好几天 __2__ ，怎么办（女，22岁）</w:t>
      </w:r>
    </w:p>
    <w:p>
      <w:r>
        <w:t>医生：你这情况多久了？有加重麽？吃饭怎么样，不 __3__ 想吐吗，以往做过什么 __4__ 吗，能提供吗。</w:t>
      </w:r>
    </w:p>
    <w:p>
      <w:r>
        <w:t>医生：我考虑两种，一是胃炎二是幽门螺杆菌 __5__ 。</w:t>
      </w:r>
    </w:p>
    <w:p>
      <w:r>
        <w:t>患者：5天了，一天比一天时间长。</w:t>
      </w:r>
    </w:p>
    <w:p>
      <w:r>
        <w:t>患者：剖腹产过，没有 __6__ 。</w:t>
      </w:r>
    </w:p>
    <w:p>
      <w:r>
        <w:t>患者：10个多月了。</w:t>
      </w:r>
    </w:p>
    <w:p>
      <w:r>
        <w:t>医生：去医院 __7__ 没，检查的单据，有吗，</w:t>
      </w:r>
    </w:p>
    <w:p>
      <w:r>
        <w:t>医生：嗯嗯， __8__ 正常吗？大便形状怎么样， __9__ 时 __10__ 有下坠感吗。</w:t>
      </w:r>
    </w:p>
    <w:p>
      <w:r>
        <w:t>患者：复查啥事也没有，单子没有了。</w:t>
      </w:r>
    </w:p>
    <w:p>
      <w:r>
        <w:t>1.A.忽略B.阴道C.面部D.连续</w:t>
        <w:tab/>
        <w:tab/>
        <w:t>正确答案：连续</w:t>
      </w:r>
    </w:p>
    <w:p>
      <w:r>
        <w:t>2.A.间隔B.门诊C.注射D.打嗝</w:t>
        <w:tab/>
        <w:tab/>
        <w:t>正确答案：打嗝</w:t>
      </w:r>
    </w:p>
    <w:p>
      <w:r>
        <w:t>3.A.脾B.晕厥C.恶心D.病程</w:t>
        <w:tab/>
        <w:tab/>
        <w:t>正确答案：恶心</w:t>
      </w:r>
    </w:p>
    <w:p>
      <w:r>
        <w:t>4.A.叩击B.多胞胎C.检查D.止血</w:t>
        <w:tab/>
        <w:tab/>
        <w:t>正确答案：检查</w:t>
      </w:r>
    </w:p>
    <w:p>
      <w:r>
        <w:t>5.A.小儿血液科B.消化外科C.优生优育科D.感染</w:t>
        <w:tab/>
        <w:tab/>
        <w:t>正确答案：感染</w:t>
      </w:r>
    </w:p>
    <w:p>
      <w:r>
        <w:t>6.A.清蛋白B.休克C.排气D.肝门静脉</w:t>
        <w:tab/>
        <w:tab/>
        <w:t>正确答案：排气</w:t>
      </w:r>
    </w:p>
    <w:p>
      <w:r>
        <w:t>7.A.尿急B.家族史C.复查D.探望</w:t>
        <w:tab/>
        <w:tab/>
        <w:t>正确答案：复查</w:t>
      </w:r>
    </w:p>
    <w:p>
      <w:r>
        <w:t>8.A.口腔B.构成C.大便D.表面</w:t>
        <w:tab/>
        <w:tab/>
        <w:t>正确答案：大便</w:t>
      </w:r>
    </w:p>
    <w:p>
      <w:r>
        <w:t>9.A.软B.排便C.脉搏D.喘息</w:t>
        <w:tab/>
        <w:tab/>
        <w:t>正确答案：排便</w:t>
      </w:r>
    </w:p>
    <w:p>
      <w:r>
        <w:t>10.A.掌握B.腹痛C.输液室D.摔倒</w:t>
        <w:tab/>
        <w:tab/>
        <w:t>正确答案：腹痛</w:t>
      </w:r>
    </w:p>
    <w:p>
      <w:r>
        <w:t>患者：胃 __1__ 烧菜的老酒能吃吗？（男，21岁）</w:t>
      </w:r>
    </w:p>
    <w:p>
      <w:r>
        <w:t>患者：烧菜里面加一点老酒胃发炎病人能吃吗？</w:t>
      </w:r>
    </w:p>
    <w:p>
      <w:r>
        <w:t>医生：您好，很高兴为您服务！</w:t>
      </w:r>
    </w:p>
    <w:p>
      <w:r>
        <w:t>医生：要看加到菜品中后多长时间，</w:t>
      </w:r>
    </w:p>
    <w:p>
      <w:r>
        <w:t>患者：什么意思。</w:t>
      </w:r>
    </w:p>
    <w:p>
      <w:r>
        <w:t>1.A.手足口病B.耳鸣C.虫/蛀牙D.发炎</w:t>
        <w:tab/>
        <w:tab/>
        <w:t>正确答案：发炎</w:t>
      </w:r>
    </w:p>
    <w:p>
      <w:r>
        <w:t>患者：吃了火龙果一个小时后拉了这样的 __1__ 几天前肠胃不好 __2__ 腹胀 __3__  __4__ 。（男，20岁）</w:t>
      </w:r>
    </w:p>
    <w:p>
      <w:r>
        <w:t>医生：你好，现在还有什么不舒服吗？</w:t>
      </w:r>
    </w:p>
    <w:p>
      <w:r>
        <w:t>医生：火龙果本身就是有通便的效果的。</w:t>
      </w:r>
    </w:p>
    <w:p>
      <w:r>
        <w:t>患者：没 __5__ 乏力嗜睡。</w:t>
      </w:r>
    </w:p>
    <w:p>
      <w:r>
        <w:t>患者：腹痛腹胀暂时没有。</w:t>
      </w:r>
    </w:p>
    <w:p>
      <w:r>
        <w:t>医生：可以吃点开胃的 __6__ 和 __7__ 。比如山楂，酸梅汤。</w:t>
      </w:r>
    </w:p>
    <w:p>
      <w:r>
        <w:t>医生：药物的话可以用启 __8__ 口服液。</w:t>
      </w:r>
    </w:p>
    <w:p>
      <w:r>
        <w:t>患者：红色的大便是因为火龙果吗。</w:t>
      </w:r>
    </w:p>
    <w:p>
      <w:r>
        <w:t>1.A.偏B.吃力C.大便D.证件</w:t>
        <w:tab/>
        <w:tab/>
        <w:t>正确答案：大便</w:t>
      </w:r>
    </w:p>
    <w:p>
      <w:r>
        <w:t>2.A.间隔B.过度C.腹痛D.前置</w:t>
        <w:tab/>
        <w:tab/>
        <w:t>正确答案：腹痛</w:t>
      </w:r>
    </w:p>
    <w:p>
      <w:r>
        <w:t>3.A.功能B.清除C.乏力D.打喷嚏</w:t>
        <w:tab/>
        <w:tab/>
        <w:t>正确答案：乏力</w:t>
      </w:r>
    </w:p>
    <w:p>
      <w:r>
        <w:t>4.A.嗜睡B.保守C.登记D.征求</w:t>
        <w:tab/>
        <w:tab/>
        <w:t>正确答案：嗜睡</w:t>
      </w:r>
    </w:p>
    <w:p>
      <w:r>
        <w:t>5.A.胃口B.睾丸C.烫D.标本</w:t>
        <w:tab/>
        <w:tab/>
        <w:t>正确答案：胃口</w:t>
      </w:r>
    </w:p>
    <w:p>
      <w:r>
        <w:t>6.A.食物B.后代C.反而D.阑尾</w:t>
        <w:tab/>
        <w:tab/>
        <w:t>正确答案：食物</w:t>
      </w:r>
    </w:p>
    <w:p>
      <w:r>
        <w:t>7.A.内科-心血管内科B.肾病内科C.药物D.肾内科</w:t>
        <w:tab/>
        <w:tab/>
        <w:t>正确答案：药物</w:t>
      </w:r>
    </w:p>
    <w:p>
      <w:r>
        <w:t>8.A.预防B.踝关节C.脾D.手足口病</w:t>
        <w:tab/>
        <w:tab/>
        <w:t>正确答案：脾</w:t>
      </w:r>
    </w:p>
    <w:p>
      <w:r>
        <w:t>患者：你好，63岁，男性，有慢性心梗，最近胃胀发撑 __1__  __2__ 是怎么回事（男，62岁）</w:t>
      </w:r>
    </w:p>
    <w:p>
      <w:r>
        <w:t>医生：您好！请问这种情况有多长时间了。做过什么 __3__ 。</w:t>
      </w:r>
    </w:p>
    <w:p>
      <w:r>
        <w:t>患者：9月份做过 __4__ 手术，血管 __5__ 问题不是很大，</w:t>
      </w:r>
    </w:p>
    <w:p>
      <w:r>
        <w:t>医生：胃肠镜呢。 __6__ ct呢。</w:t>
      </w:r>
    </w:p>
    <w:p>
      <w:r>
        <w:t>患者：时间太长了，不记得了。</w:t>
      </w:r>
    </w:p>
    <w:p>
      <w:r>
        <w:t>1.A.证件B.血脂C.白内障D.打嗝</w:t>
        <w:tab/>
        <w:tab/>
        <w:t>正确答案：打嗝</w:t>
      </w:r>
    </w:p>
    <w:p>
      <w:r>
        <w:t>2.A.恶心B.白喉C.肩部D.便秘</w:t>
        <w:tab/>
        <w:tab/>
        <w:t>正确答案：便秘</w:t>
      </w:r>
    </w:p>
    <w:p>
      <w:r>
        <w:t>3.A.输尿管B.检查C.肝门静脉D.子宫肌瘤</w:t>
        <w:tab/>
        <w:tab/>
        <w:t>正确答案：检查</w:t>
      </w:r>
    </w:p>
    <w:p>
      <w:r>
        <w:t>4.A.动作电位B.造影C.脑干D.肠闭锁</w:t>
        <w:tab/>
        <w:tab/>
        <w:t>正确答案：造影</w:t>
      </w:r>
    </w:p>
    <w:p>
      <w:r>
        <w:t>5.A.面部B.堵塞C.十二指肠D.反应</w:t>
        <w:tab/>
        <w:tab/>
        <w:t>正确答案：堵塞</w:t>
      </w:r>
    </w:p>
    <w:p>
      <w:r>
        <w:t>6.A.小腿B.足C.腹部D.头颈部</w:t>
        <w:tab/>
        <w:tab/>
        <w:t>正确答案：腹部</w:t>
      </w:r>
    </w:p>
    <w:p>
      <w:r>
        <w:t>患者：胃一直不太好，现在天冷了又 __1__ 了， __2__ 不好，吃多了 __3__ 了就很难受，如何调理？（男，35岁）</w:t>
      </w:r>
    </w:p>
    <w:p>
      <w:r>
        <w:t>医生：你好可以看下舌头了解清楚情况吗。</w:t>
      </w:r>
    </w:p>
    <w:p>
      <w:r>
        <w:t>患者：你好医生！看了一下舌苔偏白，两边有齿痕。</w:t>
      </w:r>
    </w:p>
    <w:p>
      <w:r>
        <w:t>医生：还是胃口问题。</w:t>
      </w:r>
    </w:p>
    <w:p>
      <w:r>
        <w:t>患者：嗯。</w:t>
      </w:r>
    </w:p>
    <w:p>
      <w:r>
        <w:t>医生：建议 __4__ 易消化 __5__ 不食生冷 __6__ 刺激性 __7__ 。戒酒。每天早上吃3 __8__ 生姜养胃。 __9__ 时吃上健胃药。</w:t>
      </w:r>
    </w:p>
    <w:p>
      <w:r>
        <w:t>患者：如何 __10__ 呢？</w:t>
      </w:r>
    </w:p>
    <w:p>
      <w:r>
        <w:t>医生：查过幽门螺杆菌吗？</w:t>
      </w:r>
    </w:p>
    <w:p>
      <w:r>
        <w:t>患者：能推荐一下健胃药吗？</w:t>
      </w:r>
    </w:p>
    <w:p>
      <w:r>
        <w:t>患者：以前查过也治疗过，后来就没管了。</w:t>
      </w:r>
    </w:p>
    <w:p>
      <w:r>
        <w:t>1.A.明显B.传染C.现象D.发炎</w:t>
        <w:tab/>
        <w:tab/>
        <w:t>正确答案：明显</w:t>
      </w:r>
    </w:p>
    <w:p>
      <w:r>
        <w:t>2.A.辛辣B.晒C.胃口D.放大</w:t>
        <w:tab/>
        <w:tab/>
        <w:t>正确答案：胃口</w:t>
      </w:r>
    </w:p>
    <w:p>
      <w:r>
        <w:t>3.A.畸形B.消化道C.着凉D.治疗</w:t>
        <w:tab/>
        <w:tab/>
        <w:t>正确答案：着凉</w:t>
      </w:r>
    </w:p>
    <w:p>
      <w:r>
        <w:t>4.A.癣B.积液C.清淡D.糖尿病</w:t>
        <w:tab/>
        <w:tab/>
        <w:t>正确答案：清淡</w:t>
      </w:r>
    </w:p>
    <w:p>
      <w:r>
        <w:t>5.A.迟钝B.悲观C.饮食D.诊室</w:t>
        <w:tab/>
        <w:tab/>
        <w:t>正确答案：饮食</w:t>
      </w:r>
    </w:p>
    <w:p>
      <w:r>
        <w:t>6.A.颗B.健全C.随意D.辛辣</w:t>
        <w:tab/>
        <w:tab/>
        <w:t>正确答案：辛辣</w:t>
      </w:r>
    </w:p>
    <w:p>
      <w:r>
        <w:t>7.A.肾B.卧床C.适应症D.食物</w:t>
        <w:tab/>
        <w:tab/>
        <w:t>正确答案：食物</w:t>
      </w:r>
    </w:p>
    <w:p>
      <w:r>
        <w:t>8.A.必要B.物质C.晚期D.片</w:t>
        <w:tab/>
        <w:tab/>
        <w:t>正确答案：片</w:t>
      </w:r>
    </w:p>
    <w:p>
      <w:r>
        <w:t>9.A.精子B.位于C.发作D.伤害</w:t>
        <w:tab/>
        <w:tab/>
        <w:t>正确答案：发作</w:t>
      </w:r>
    </w:p>
    <w:p>
      <w:r>
        <w:t>10.A.物品B.脊髓灰质炎C.治疗D.坐高</w:t>
        <w:tab/>
        <w:tab/>
        <w:t>正确答案：治疗</w:t>
      </w:r>
    </w:p>
    <w:p>
      <w:r>
        <w:t>患者：医生你好，自小以来就有胃病，经常感觉有气无力， __1__ 中央有点闷闷的感觉，平时没什么 __2__ 这段时间总是心慌，不知道是不是胃病引起的 __3__ （男，27岁）</w:t>
      </w:r>
    </w:p>
    <w:p>
      <w:r>
        <w:t>医生：你好，请问这种情况有多长时间了？</w:t>
      </w:r>
    </w:p>
    <w:p>
      <w:r>
        <w:t>患者：一年多了。</w:t>
      </w:r>
    </w:p>
    <w:p>
      <w:r>
        <w:t>患者：胃不舒服有三年了。</w:t>
      </w:r>
    </w:p>
    <w:p>
      <w:r>
        <w:t>患者：做过 __4__ ，是男性浅表性胃炎2度。</w:t>
      </w:r>
    </w:p>
    <w:p>
      <w:r>
        <w:t>患者：平时经常有濒死感。</w:t>
      </w:r>
    </w:p>
    <w:p>
      <w:r>
        <w:t>患者：去到吵杂的地方 __5__ 不舒服。</w:t>
      </w:r>
    </w:p>
    <w:p>
      <w:r>
        <w:t>患者：不想多说话。</w:t>
      </w:r>
    </w:p>
    <w:p>
      <w:r>
        <w:t>患者：这个是胃炎 __6__ 的 __7__ 吗？</w:t>
      </w:r>
    </w:p>
    <w:p>
      <w:r>
        <w:t>1.A.腱鞘B.窒息C.胸骨D.机会性致病菌</w:t>
        <w:tab/>
        <w:tab/>
        <w:t>正确答案：胸骨</w:t>
      </w:r>
    </w:p>
    <w:p>
      <w:r>
        <w:t>2.A.候诊区B.单纯C.胃口D.近亲</w:t>
        <w:tab/>
        <w:tab/>
        <w:t>正确答案：胃口</w:t>
      </w:r>
    </w:p>
    <w:p>
      <w:r>
        <w:t>3.A.纠正B.消极C.症状D.腹痛</w:t>
        <w:tab/>
        <w:tab/>
        <w:t>正确答案：症状</w:t>
      </w:r>
    </w:p>
    <w:p>
      <w:r>
        <w:t>4.A.胃镜B.膝关节C.窦房结D.咽鼓管</w:t>
        <w:tab/>
        <w:tab/>
        <w:t>正确答案：胃镜</w:t>
      </w:r>
    </w:p>
    <w:p>
      <w:r>
        <w:t>5.A.浑身B.皮炎C.探头D.临床</w:t>
        <w:tab/>
        <w:tab/>
        <w:t>正确答案：浑身</w:t>
      </w:r>
    </w:p>
    <w:p>
      <w:r>
        <w:t>6.A.造成B.及早C.扩散D.结膜</w:t>
        <w:tab/>
        <w:tab/>
        <w:t>正确答案：造成</w:t>
      </w:r>
    </w:p>
    <w:p>
      <w:r>
        <w:t>7.A.肿瘤内科B.咽喉科C.预防接种科D.反应</w:t>
        <w:tab/>
        <w:tab/>
        <w:t>正确答案：反应</w:t>
      </w:r>
    </w:p>
    <w:p>
      <w:r>
        <w:t>患者：胃疼，刚开始全天疼，拿了药不疼了，吃了凉菜和肉馅饺子后夜里非常疼，受不了的感觉。现在一吃肉就疼，呵冷开水也不行，吃饱了也疼。天天不敢吃饭。（女，24）</w:t>
      </w:r>
    </w:p>
    <w:p>
      <w:r>
        <w:t>医生：这个你服用什么 __1__ ？这种情况有多久了？</w:t>
      </w:r>
    </w:p>
    <w:p>
      <w:r>
        <w:t>患者：半个月了。</w:t>
      </w:r>
    </w:p>
    <w:p>
      <w:r>
        <w:t>医生：除了 __2__ ，还有其他什么 __3__ 吗？比如 __4__ ， __5__ 等。</w:t>
      </w:r>
    </w:p>
    <w:p>
      <w:r>
        <w:t>患者：不知道什么药物，小诊所拿的配的药。</w:t>
      </w:r>
    </w:p>
    <w:p>
      <w:r>
        <w:t>医生：就是你现在除了疼痛，还有其他什么不舒服吗？</w:t>
      </w:r>
    </w:p>
    <w:p>
      <w:r>
        <w:t>患者：什么 __6__ 都没有，就是疼，空疼空疼的。主要夜里疼。</w:t>
      </w:r>
    </w:p>
    <w:p>
      <w:r>
        <w:t>1.A.内科B.药物C.眼科综合D.内分泌科</w:t>
        <w:tab/>
        <w:tab/>
        <w:t>正确答案：药物</w:t>
      </w:r>
    </w:p>
    <w:p>
      <w:r>
        <w:t>2.A.儿内科B.疼痛C.血液病科D.口腔急诊科</w:t>
        <w:tab/>
        <w:tab/>
        <w:t>正确答案：疼痛</w:t>
      </w:r>
    </w:p>
    <w:p>
      <w:r>
        <w:t>3.A.多发性B.衰老C.症状D.赶紧</w:t>
        <w:tab/>
        <w:tab/>
        <w:t>正确答案：症状</w:t>
      </w:r>
    </w:p>
    <w:p>
      <w:r>
        <w:t>4.A.嘴唇B.形态C.反酸D.挂号</w:t>
        <w:tab/>
        <w:tab/>
        <w:t>正确答案：反酸</w:t>
      </w:r>
    </w:p>
    <w:p>
      <w:r>
        <w:t>5.A.大便B.尿路感染C.打嗝D.拐杖</w:t>
        <w:tab/>
        <w:tab/>
        <w:t>正确答案：打嗝</w:t>
      </w:r>
    </w:p>
    <w:p>
      <w:r>
        <w:t>6.A.小儿精神科B.反应C.儿科D.内分泌内科</w:t>
        <w:tab/>
        <w:tab/>
        <w:t>正确答案：反应</w:t>
      </w:r>
    </w:p>
    <w:p>
      <w:r>
        <w:t>患者： __1__ 出血是什么原因？</w:t>
      </w:r>
    </w:p>
    <w:p>
      <w:r>
        <w:t>医生：你好，这种情况多长时间了。是鲜血吗。</w:t>
      </w:r>
    </w:p>
    <w:p>
      <w:r>
        <w:t>患者：这种情况出现的少！昨天和今天都有！</w:t>
      </w:r>
    </w:p>
    <w:p>
      <w:r>
        <w:t>患者：鲜血。</w:t>
      </w:r>
    </w:p>
    <w:p>
      <w:r>
        <w:t>医生：有没有痔疮，大便 __2__ 吗。</w:t>
      </w:r>
    </w:p>
    <w:p>
      <w:r>
        <w:t>患者：没有痔疮，有时大便干燥，有的时候不是！</w:t>
      </w:r>
    </w:p>
    <w:p>
      <w:r>
        <w:t>医生：嗯，大便时 __3__ 疼不疼。</w:t>
      </w:r>
    </w:p>
    <w:p>
      <w:r>
        <w:t>患者：不疼！</w:t>
      </w:r>
    </w:p>
    <w:p>
      <w:r>
        <w:t>1.A.肿瘤B.病例C.大便D.体型</w:t>
        <w:tab/>
        <w:tab/>
        <w:t>正确答案：大便</w:t>
      </w:r>
    </w:p>
    <w:p>
      <w:r>
        <w:t>2.A.试验B.烫C.干燥D.婴儿</w:t>
        <w:tab/>
        <w:tab/>
        <w:t>正确答案：干燥</w:t>
      </w:r>
    </w:p>
    <w:p>
      <w:r>
        <w:t>3.A.安慰B.肛门C.复查D.结合</w:t>
        <w:tab/>
        <w:tab/>
        <w:t>正确答案：肛门</w:t>
      </w:r>
    </w:p>
    <w:p>
      <w:r>
        <w:t>患者：肚子上这个地方痛，请问是 __1__ 还是胃？因为减肥长期晚餐不吃或吃得很少，入睡前11点左右会觉得很饿。现在应该正常吃饭吗？这个痛隐隐的，应该怎么吃药怎么 __2__ 了（女，42岁）</w:t>
      </w:r>
    </w:p>
    <w:p>
      <w:r>
        <w:t>医生：你好，很高兴为你解答。</w:t>
      </w:r>
    </w:p>
    <w:p>
      <w:r>
        <w:t>患者：你好。</w:t>
      </w:r>
    </w:p>
    <w:p>
      <w:r>
        <w:t>患者：是胃疼还是肝啊啊。</w:t>
      </w:r>
    </w:p>
    <w:p>
      <w:r>
        <w:t>医生：这个地方不是肝也不是胃。还有其他不适吗。</w:t>
      </w:r>
    </w:p>
    <w:p>
      <w:r>
        <w:t>患者：最近一个星期隐隐作痛。</w:t>
      </w:r>
    </w:p>
    <w:p>
      <w:r>
        <w:t>患者：跳跳舞又没事了。</w:t>
      </w:r>
    </w:p>
    <w:p>
      <w:r>
        <w:t>患者：其他还没什么不适。</w:t>
      </w:r>
    </w:p>
    <w:p>
      <w:r>
        <w:t>医生： __3__ 吗？</w:t>
      </w:r>
    </w:p>
    <w:p>
      <w:r>
        <w:t>患者：不拉肚子，只是以前长期喝一种肠清茶。</w:t>
      </w:r>
    </w:p>
    <w:p>
      <w:r>
        <w:t>1.A.口腔急诊科B.血管病科C.肝D.小儿风湿免疫科</w:t>
        <w:tab/>
        <w:tab/>
        <w:t>正确答案：肝</w:t>
      </w:r>
    </w:p>
    <w:p>
      <w:r>
        <w:t>2.A.病理B.晕厥C.治疗D.病程</w:t>
        <w:tab/>
        <w:tab/>
        <w:t>正确答案：治疗</w:t>
      </w:r>
    </w:p>
    <w:p>
      <w:r>
        <w:t>3.A.新生儿B.骨骼肌C.腹泻D.智力</w:t>
        <w:tab/>
        <w:tab/>
        <w:t>正确答案：腹泻</w:t>
      </w:r>
    </w:p>
    <w:p>
      <w:r>
        <w:t>患者：每天下午胃有点胀的感觉，有十几天了。这二天 __1__ 有点不舒服。原来是胃炎。 __2__ 有三年未做了。（男，49岁）</w:t>
      </w:r>
    </w:p>
    <w:p>
      <w:r>
        <w:t>医生：你好，请问可有 __3__ 、 __4__ 、 __5__ 其他不适， __6__ 正常吗？</w:t>
      </w:r>
    </w:p>
    <w:p>
      <w:r>
        <w:t>患者：大便正常。</w:t>
      </w:r>
    </w:p>
    <w:p>
      <w:r>
        <w:t>医生：腹胀和吃饭有关系吗?</w:t>
      </w:r>
    </w:p>
    <w:p>
      <w:r>
        <w:t>患者：有点 __7__ 。</w:t>
      </w:r>
    </w:p>
    <w:p>
      <w:r>
        <w:t>患者：没关系。</w:t>
      </w:r>
    </w:p>
    <w:p>
      <w:r>
        <w:t>1.A.拖延B.急促C.嗓子D.消失</w:t>
        <w:tab/>
        <w:tab/>
        <w:t>正确答案：嗓子</w:t>
      </w:r>
    </w:p>
    <w:p>
      <w:r>
        <w:t>2.A.胃镜B.胆总管C.照射D.精子获能</w:t>
        <w:tab/>
        <w:tab/>
        <w:t>正确答案：胃镜</w:t>
      </w:r>
    </w:p>
    <w:p>
      <w:r>
        <w:t>3.A.腹痛B.婴儿C.充满D.急症手术</w:t>
        <w:tab/>
        <w:tab/>
        <w:t>正确答案：腹痛</w:t>
      </w:r>
    </w:p>
    <w:p>
      <w:r>
        <w:t>4.A.反酸B.耳聋C.联合D.良好</w:t>
        <w:tab/>
        <w:tab/>
        <w:t>正确答案：反酸</w:t>
      </w:r>
    </w:p>
    <w:p>
      <w:r>
        <w:t>5.A.急性会厌炎B.引发C.证件D.嗳气</w:t>
        <w:tab/>
        <w:tab/>
        <w:t>正确答案：嗳气</w:t>
      </w:r>
    </w:p>
    <w:p>
      <w:r>
        <w:t>6.A.神经B.复发C.状况D.大便</w:t>
        <w:tab/>
        <w:tab/>
        <w:t>正确答案：大便</w:t>
      </w:r>
    </w:p>
    <w:p>
      <w:r>
        <w:t>7.A.多囊卵巢综合征B.牙体C.退烧D.隐痛</w:t>
        <w:tab/>
        <w:tab/>
        <w:t>正确答案：隐痛</w:t>
      </w:r>
    </w:p>
    <w:p>
      <w:r>
        <w:t>患者：4月份做过一次胃镜检查，显示浅表性胃炎，开了雷贝拉唑和一个钠剂，服用不到一盒感觉胃痛就停止服用了，7月份体检碳十四790，幽门螺杆菌阳性，中间因为过敏和肠胃感冒一直没有对它进行治疗，9月开始服用丽珠维三联，已经服用6天，但最近两天头痛，眼睛痛，入睡困难，有时恶心，大便黑色，想知道还要不要继续服用这个药物，如果需要，还需服用几天。另外，平时爱胃胀，伴有口臭。（女，25岁）</w:t>
      </w:r>
    </w:p>
    <w:p>
      <w:r>
        <w:t>医生：你好，这种情况多长时间了？</w:t>
      </w:r>
    </w:p>
    <w:p>
      <w:r>
        <w:t>患者：医生说的那种情况？</w:t>
      </w:r>
    </w:p>
    <w:p>
      <w:r>
        <w:t>医生：把吃的药发给我。噢！大便黑和这个药有关。需要吃够疗程。还要再吃8天，一共14天一疗程。</w:t>
      </w:r>
    </w:p>
    <w:p>
      <w:r>
        <w:t>患者：那请问我的头痛，失眠跟这个有关吗。</w:t>
      </w:r>
    </w:p>
    <w:p>
      <w:r>
        <w:t>1.A.迷路B.胃镜C.肠闭锁D.中暑</w:t>
        <w:tab/>
        <w:tab/>
        <w:t>正确答案：胃镜</w:t>
      </w:r>
    </w:p>
    <w:p>
      <w:r>
        <w:t>2.A.变应原B.促红细胞生成素C.麦氏点D.检查</w:t>
        <w:tab/>
        <w:tab/>
        <w:t>正确答案：检查</w:t>
      </w:r>
    </w:p>
    <w:p>
      <w:r>
        <w:t>3.A.迟缓B.膈C.阳性D.保险</w:t>
        <w:tab/>
        <w:tab/>
        <w:t>正确答案：阳性</w:t>
      </w:r>
    </w:p>
    <w:p>
      <w:r>
        <w:t>4.A.治疗B.随时C.急症手术D.小便</w:t>
        <w:tab/>
        <w:tab/>
        <w:t>正确答案：治疗</w:t>
      </w:r>
    </w:p>
    <w:p>
      <w:r>
        <w:t>5.A.闭经B.自觉C.继发性D.大便</w:t>
        <w:tab/>
        <w:tab/>
        <w:t>正确答案：大便</w:t>
      </w:r>
    </w:p>
    <w:p>
      <w:r>
        <w:t>患者：昨天晚上喝了点酒，今天早上起床后就有点 __1__ ，早餐就喝了点豆浆，之后喝水都吐了，还有次吐的是黄水，这是怎么了？（男，26岁）</w:t>
      </w:r>
    </w:p>
    <w:p>
      <w:r>
        <w:t>医生：你好，肚子痛吗？还有别的 __2__ 不适吗？</w:t>
      </w:r>
    </w:p>
    <w:p>
      <w:r>
        <w:t>患者：这些没有。</w:t>
      </w:r>
    </w:p>
    <w:p>
      <w:r>
        <w:t>医生：以前有查过胃方便的 __3__ 吗？比如说 __4__ 。</w:t>
      </w:r>
    </w:p>
    <w:p>
      <w:r>
        <w:t>患者：头有点不舒服，饭都不想吃，喝完水后感觉肚子好多气，吃东西的时候感觉恶心。</w:t>
      </w:r>
    </w:p>
    <w:p>
      <w:r>
        <w:t>患者：没有。</w:t>
      </w:r>
    </w:p>
    <w:p>
      <w:r>
        <w:t>患者：胃镜这些没做过。</w:t>
      </w:r>
    </w:p>
    <w:p>
      <w:r>
        <w:t>1.A.核磁共振（MRI）B.预防C.腹痛D.恶心</w:t>
        <w:tab/>
        <w:tab/>
        <w:t>正确答案：恶心</w:t>
      </w:r>
    </w:p>
    <w:p>
      <w:r>
        <w:t>2.A.僵硬B.酒精C.吃力D.伴随</w:t>
        <w:tab/>
        <w:tab/>
        <w:t>正确答案：伴随</w:t>
      </w:r>
    </w:p>
    <w:p>
      <w:r>
        <w:t>3.A.外耳道B.检查C.清宫D.化痰止咳</w:t>
        <w:tab/>
        <w:tab/>
        <w:t>正确答案：检查</w:t>
      </w:r>
    </w:p>
    <w:p>
      <w:r>
        <w:t>4.A.肠易激综合征B.胃镜C.止血D.骨擦音/感</w:t>
        <w:tab/>
        <w:tab/>
        <w:t>正确答案：胃镜</w:t>
      </w:r>
    </w:p>
    <w:p>
      <w:r>
        <w:t>患者：这是胃下面疼的药吗?偶尔 __1__ 用这个药可以吗?（女，20岁）</w:t>
      </w:r>
    </w:p>
    <w:p>
      <w:r>
        <w:t>医生：胃下面疼？可以描述一下吗？还有就是什么药呢？</w:t>
      </w:r>
    </w:p>
    <w:p>
      <w:r>
        <w:t>患者：没有药。</w:t>
      </w:r>
    </w:p>
    <w:p>
      <w:r>
        <w:t>患者：胃下面疼…偶尔恶心 __2__ 和 __3__ 拉不动。</w:t>
      </w:r>
    </w:p>
    <w:p>
      <w:r>
        <w:t>医生：胃下面疼？可以描述一下吗？大概在哪里？肚子，肚脐上面？</w:t>
      </w:r>
    </w:p>
    <w:p>
      <w:r>
        <w:t>患者：肚子。</w:t>
      </w:r>
    </w:p>
    <w:p>
      <w:r>
        <w:t>1.A.间质性肺炎B.恶心C.耳鸣D.堵塞</w:t>
        <w:tab/>
        <w:tab/>
        <w:t>正确答案：恶心</w:t>
      </w:r>
    </w:p>
    <w:p>
      <w:r>
        <w:t>2.A.嗓子B.畸形C.大便D.青春期</w:t>
        <w:tab/>
        <w:tab/>
        <w:t>正确答案：大便</w:t>
      </w:r>
    </w:p>
    <w:p>
      <w:r>
        <w:t>3.A.癌症B.青紫C.放大D.小便</w:t>
        <w:tab/>
        <w:tab/>
        <w:t>正确答案：小便</w:t>
      </w:r>
    </w:p>
    <w:p>
      <w:r>
        <w:t>患者： __1__ 有点出血有时候有有时候没有大概有两个星期了（男，19岁）</w:t>
      </w:r>
    </w:p>
    <w:p>
      <w:r>
        <w:t>医生：你好很高兴为你解答。</w:t>
      </w:r>
    </w:p>
    <w:p>
      <w:r>
        <w:t>患者：你好。</w:t>
      </w:r>
    </w:p>
    <w:p>
      <w:r>
        <w:t>患者：请问一下这是内痔嘛。</w:t>
      </w:r>
    </w:p>
    <w:p>
      <w:r>
        <w:t>医生：大便出血。首先要 __2__ 肛肠 __3__ 。</w:t>
      </w:r>
    </w:p>
    <w:p>
      <w:r>
        <w:t>患者：然后呢。</w:t>
      </w:r>
    </w:p>
    <w:p>
      <w:r>
        <w:t>1.A.大便B.膀胱C.咀嚼D.附件</w:t>
        <w:tab/>
        <w:tab/>
        <w:t>正确答案：大便</w:t>
      </w:r>
    </w:p>
    <w:p>
      <w:r>
        <w:t>2.A.分析B.结节C.病史D.排除</w:t>
        <w:tab/>
        <w:tab/>
        <w:t>正确答案：排除</w:t>
      </w:r>
    </w:p>
    <w:p>
      <w:r>
        <w:t>3.A.再生障碍性贫血B.脑干C.巨人症D.疾病</w:t>
        <w:tab/>
        <w:tab/>
        <w:t>正确答案：疾病</w:t>
      </w:r>
    </w:p>
    <w:p>
      <w:r>
        <w:t>患者：我婆婆今天55岁， __1__ 很多年，上厕所很费劲，用开塞露都解不出来，有什么别的办法（女，25岁）</w:t>
      </w:r>
    </w:p>
    <w:p>
      <w:r>
        <w:t>医生：您好，你好，请问便秘有多久了啊？ __2__ 几天一次。你好。</w:t>
      </w:r>
    </w:p>
    <w:p>
      <w:r>
        <w:t>患者：应该很多年了，2-3吧都好难上出来。</w:t>
      </w:r>
    </w:p>
    <w:p>
      <w:r>
        <w:t>医生：腹胀不。 __3__  __4__ 么？</w:t>
      </w:r>
    </w:p>
    <w:p>
      <w:r>
        <w:t>患者：嗯。</w:t>
      </w:r>
    </w:p>
    <w:p>
      <w:r>
        <w:t>医生：恶心呕吐？</w:t>
      </w:r>
    </w:p>
    <w:p>
      <w:r>
        <w:t>患者：没有。</w:t>
      </w:r>
    </w:p>
    <w:p>
      <w:r>
        <w:t>1.A.加剧B.目光C.处置D.便秘</w:t>
        <w:tab/>
        <w:tab/>
        <w:t>正确答案：便秘</w:t>
      </w:r>
    </w:p>
    <w:p>
      <w:r>
        <w:t>2.A.舒适B.用途C.促进D.大便</w:t>
        <w:tab/>
        <w:tab/>
        <w:t>正确答案：大便</w:t>
      </w:r>
    </w:p>
    <w:p>
      <w:r>
        <w:t>3.A.空肠B.海鲜C.膀胱D.恶心</w:t>
        <w:tab/>
        <w:tab/>
        <w:t>正确答案：恶心</w:t>
      </w:r>
    </w:p>
    <w:p>
      <w:r>
        <w:t>4.A.实验室检查B.巨人症C.精准医学D.呕吐</w:t>
        <w:tab/>
        <w:tab/>
        <w:t>正确答案：呕吐</w:t>
      </w:r>
    </w:p>
    <w:p>
      <w:r>
        <w:t>患者：幽门螺旋杆菌 __1__ 怎么办？（女，37岁）</w:t>
      </w:r>
    </w:p>
    <w:p>
      <w:r>
        <w:t>医生：你现在有什么 __2__ 吗？</w:t>
      </w:r>
    </w:p>
    <w:p>
      <w:r>
        <w:t>患者：胃酸有点 __3__ 。</w:t>
      </w:r>
    </w:p>
    <w:p>
      <w:r>
        <w:t>患者：爱放屁跟这有关系吗。</w:t>
      </w:r>
    </w:p>
    <w:p>
      <w:r>
        <w:t>医生：可能有点胃炎。做过 __4__ 吗。</w:t>
      </w:r>
    </w:p>
    <w:p>
      <w:r>
        <w:t>患者：做过一次，有点胃炎。</w:t>
      </w:r>
    </w:p>
    <w:p>
      <w:r>
        <w:t>医生：什么时候做的。</w:t>
      </w:r>
    </w:p>
    <w:p>
      <w:r>
        <w:t>患者：这严重吗。</w:t>
      </w:r>
    </w:p>
    <w:p>
      <w:r>
        <w:t>患者：三年前。</w:t>
      </w:r>
    </w:p>
    <w:p>
      <w:r>
        <w:t>1.A.阳性B.皮疹C.疙瘩D.表现</w:t>
        <w:tab/>
        <w:tab/>
        <w:t>正确答案：阳性</w:t>
      </w:r>
    </w:p>
    <w:p>
      <w:r>
        <w:t>2.A.复发B.苍白C.症状D.失去</w:t>
        <w:tab/>
        <w:tab/>
        <w:t>正确答案：症状</w:t>
      </w:r>
    </w:p>
    <w:p>
      <w:r>
        <w:t>3.A.以免B.恢复C.口臭D.痛苦</w:t>
        <w:tab/>
        <w:tab/>
        <w:t>正确答案：口臭</w:t>
      </w:r>
    </w:p>
    <w:p>
      <w:r>
        <w:t>4.A.粒细胞B.镇痛药C.胃镜D.自身免疫病</w:t>
        <w:tab/>
        <w:tab/>
        <w:t>正确答案：胃镜</w:t>
      </w:r>
    </w:p>
    <w:p>
      <w:r>
        <w:t>患者：最近早餐前总是犯 __1__ ，想吐，起床时没任何 __2__ ，请问可能是哪方面出问题了（男，24岁）</w:t>
      </w:r>
    </w:p>
    <w:p>
      <w:r>
        <w:t>医生：请问您这种情况有多久了？有没有口苦？请问你几点起床的？</w:t>
      </w:r>
    </w:p>
    <w:p>
      <w:r>
        <w:t>患者：感觉不像是胃病，虽然本人胃不是太好，没有口苦胃疼等 __3__ ，每天七点左右起床。</w:t>
      </w:r>
    </w:p>
    <w:p>
      <w:r>
        <w:t>医生：有没有查过肝胆超声？</w:t>
      </w:r>
    </w:p>
    <w:p>
      <w:r>
        <w:t>患者：最近两周吧，也不是每天都这样。</w:t>
      </w:r>
    </w:p>
    <w:p>
      <w:r>
        <w:t>患者：没有呢。</w:t>
      </w:r>
    </w:p>
    <w:p>
      <w:r>
        <w:t>1.A.监护B.恶心C.终身D.婚育史</w:t>
        <w:tab/>
        <w:tab/>
        <w:t>正确答案：恶心</w:t>
      </w:r>
    </w:p>
    <w:p>
      <w:r>
        <w:t>2.A.多发性B.异常C.荷尔蒙D.外表</w:t>
        <w:tab/>
        <w:tab/>
        <w:t>正确答案：异常</w:t>
      </w:r>
    </w:p>
    <w:p>
      <w:r>
        <w:t>3.A.消化外科B.反应C.微创外科D.皮肤性病科</w:t>
        <w:tab/>
        <w:tab/>
        <w:t>正确答案：反应</w:t>
      </w:r>
    </w:p>
    <w:p>
      <w:r>
        <w:t>患者：昨天晚上喝了点酒，吐了，到今天一直胃疼 __1__ 想吐，有胃炎。该咋办？（女，29岁）</w:t>
      </w:r>
    </w:p>
    <w:p>
      <w:r>
        <w:t>医生：你好，很高兴为你服务。有吃什么药吗？</w:t>
      </w:r>
    </w:p>
    <w:p>
      <w:r>
        <w:t>患者：还没吃呢。</w:t>
      </w:r>
    </w:p>
    <w:p>
      <w:r>
        <w:t>患者：昨晚吃的烤肉喝了些酒。</w:t>
      </w:r>
    </w:p>
    <w:p>
      <w:r>
        <w:t>患者：医生还在吗。</w:t>
      </w:r>
    </w:p>
    <w:p>
      <w:r>
        <w:t>1.A.比例B.虫/蛀牙C.乏力D.恶心</w:t>
        <w:tab/>
        <w:tab/>
        <w:t>正确答案：恶心</w:t>
      </w:r>
    </w:p>
    <w:p>
      <w:r>
        <w:t>患者：胃隐隐作痛是怎么回事？（男，30岁）</w:t>
      </w:r>
    </w:p>
    <w:p>
      <w:r>
        <w:t>医生：你好，这种情况有多长时间了？</w:t>
      </w:r>
    </w:p>
    <w:p>
      <w:r>
        <w:t>医生：有恶心呕吐吗？反酸嗳气吗？腹胀腹泻吗？发热畏寒寒战吗？</w:t>
      </w:r>
    </w:p>
    <w:p>
      <w:r>
        <w:t>患者：昨天开始会。</w:t>
      </w:r>
    </w:p>
    <w:p>
      <w:r>
        <w:t>患者：都没有你说的症状。</w:t>
      </w:r>
    </w:p>
    <w:p>
      <w:r>
        <w:t>医生：昨天开始出现这个地方疼痛时，是否进食不卫生或者生冷食物了？包括水果和矿泉水。</w:t>
      </w:r>
    </w:p>
    <w:p>
      <w:r>
        <w:t>患者：昨天到现在一直都是不定时偶尔隐疼1，2秒就不疼。</w:t>
      </w:r>
    </w:p>
    <w:p>
      <w:r>
        <w:t>患者：没有啊。</w:t>
      </w:r>
    </w:p>
    <w:p>
      <w:r>
        <w:t>医生：以前经常类似发作吗？</w:t>
      </w:r>
    </w:p>
    <w:p>
      <w:r>
        <w:t>患者：没有。</w:t>
      </w:r>
    </w:p>
    <w:p>
      <w:r>
        <w:t>1.A.关节腔B.呕吐C.破伤风D.卵巢</w:t>
        <w:tab/>
        <w:tab/>
        <w:t>正确答案：呕吐</w:t>
      </w:r>
    </w:p>
    <w:p>
      <w:r>
        <w:t>2.A.寿命B.腹腔C.腹泻D.失常</w:t>
        <w:tab/>
        <w:tab/>
        <w:t>正确答案：腹泻</w:t>
      </w:r>
    </w:p>
    <w:p>
      <w:r>
        <w:t>3.A.单位B.胸口C.寒战D.颈部</w:t>
        <w:tab/>
        <w:tab/>
        <w:t>正确答案：寒战</w:t>
      </w:r>
    </w:p>
    <w:p>
      <w:r>
        <w:t>4.A.终止B.症状C.干活儿D.胸部</w:t>
        <w:tab/>
        <w:tab/>
        <w:t>正确答案：症状</w:t>
      </w:r>
    </w:p>
    <w:p>
      <w:r>
        <w:t>5.A.老年科B.疼痛C.口腔修复科D.呼吸系统</w:t>
        <w:tab/>
        <w:tab/>
        <w:t>正确答案：疼痛</w:t>
      </w:r>
    </w:p>
    <w:p>
      <w:r>
        <w:t>患者：医生你好，我今年29岁，我一年前查过有肝低回声区一公分，轻度脂肪肝，还有个肝囊肿3毫米，胆固醇结晶3毫米，当时看医生说肝是局部脂肪浸润，因为我没有肝炎，家族也没有人有肝病的，后来连续查了10个月也没有变大，最近气管有点发炎，到药店开了一盒阿奇霉素胶囊和一盒复方蛤青胶囊，吃了一个星期没多大效果，今天下午突然右腹部隐痛，从来没有过，有点难受，想问问医生这可能是什么情况。（男，27岁）</w:t>
      </w:r>
    </w:p>
    <w:p>
      <w:r>
        <w:t>医生：你好，你是用药后出现的这个情况吗。</w:t>
      </w:r>
    </w:p>
    <w:p>
      <w:r>
        <w:t>医生：你中午吃了什么东西。</w:t>
      </w:r>
    </w:p>
    <w:p>
      <w:r>
        <w:t>患者：吃药一周，今天是下午才有的。</w:t>
      </w:r>
    </w:p>
    <w:p>
      <w:r>
        <w:t>医生：了解啦。</w:t>
      </w:r>
    </w:p>
    <w:p>
      <w:r>
        <w:t>患者：刀削面，烤肠，鸭腿。</w:t>
      </w:r>
    </w:p>
    <w:p>
      <w:r>
        <w:t>医生：你右上腹是隐痛？</w:t>
      </w:r>
    </w:p>
    <w:p>
      <w:r>
        <w:t>患者：今天早上吃的药，吃完药过了一会吃的早饭，早饭吃的鱼汤面。</w:t>
      </w:r>
    </w:p>
    <w:p>
      <w:r>
        <w:t>患者：是的，在肋骨边缘。</w:t>
      </w:r>
    </w:p>
    <w:p>
      <w:r>
        <w:t>1.A.尽量B.组成C.胆固醇D.癌症</w:t>
        <w:tab/>
        <w:tab/>
        <w:t>正确答案：胆固醇</w:t>
      </w:r>
    </w:p>
    <w:p>
      <w:r>
        <w:t>2.A.输精卵B.恶露C.脂肪D.产后出血（PPH）</w:t>
        <w:tab/>
        <w:tab/>
        <w:t>正确答案：脂肪</w:t>
      </w:r>
    </w:p>
    <w:p>
      <w:r>
        <w:t>3.A.扁桃体炎B.白质C.浸润D.耵聍</w:t>
        <w:tab/>
        <w:tab/>
        <w:t>正确答案：浸润</w:t>
      </w:r>
    </w:p>
    <w:p>
      <w:r>
        <w:t>4.A.抢救B.连续C.断端D.性质</w:t>
        <w:tab/>
        <w:tab/>
        <w:t>正确答案：连续</w:t>
      </w:r>
    </w:p>
    <w:p>
      <w:r>
        <w:t>5.A.输卵管B.气管C.上肢骨D.脊柱</w:t>
        <w:tab/>
        <w:tab/>
        <w:t>正确答案：气管</w:t>
      </w:r>
    </w:p>
    <w:p>
      <w:r>
        <w:t>患者：医生您好，下腹部疼痛，该怎么办？肚气眼四周早上没起床痛解完大便就好点下腹还咕咕气响天天早上大便急是腹泻吗？应该是怎么治疗？（女，43岁）</w:t>
      </w:r>
    </w:p>
    <w:p>
      <w:r>
        <w:t>医生：您好，很高兴为您服务。一天排几次。大便成型吗。</w:t>
      </w:r>
    </w:p>
    <w:p>
      <w:r>
        <w:t>患者：有时一天两次，一利害就拉稀黑便一般都不成行吃点肠胃药就好点不吃老反复。</w:t>
      </w:r>
    </w:p>
    <w:p>
      <w:r>
        <w:t>医生：可能是慢性肠炎。建议您养成良好的生活习惯，饮食规律，按时进食，细嚼慢咽，少食多餐。。多吃易消化的食物，如粥和面食，多吃膳食纤维丰富的食物。忌生冷辛辣食物，忌酒。</w:t>
      </w:r>
    </w:p>
    <w:p>
      <w:r>
        <w:t>医生：可以服用蜡样芽孢杆菌活菌胶囊调节肠胃。</w:t>
      </w:r>
    </w:p>
    <w:p>
      <w:r>
        <w:t>患者：我怕是结肠炎，用检查吗？肠胃怎么检查？</w:t>
      </w:r>
    </w:p>
    <w:p>
      <w:r>
        <w:t>医生：建议做肠镜检查。</w:t>
      </w:r>
    </w:p>
    <w:p>
      <w:r>
        <w:t>患者：好谢谢您。</w:t>
      </w:r>
    </w:p>
    <w:p>
      <w:r>
        <w:t>1.A.肺病科B.中医男科C.小儿科D.疼痛</w:t>
        <w:tab/>
        <w:tab/>
        <w:t>正确答案：疼痛</w:t>
      </w:r>
    </w:p>
    <w:p>
      <w:r>
        <w:t>2.A.心理B.早期C.大便D.败血症</w:t>
        <w:tab/>
        <w:tab/>
        <w:t>正确答案：大便</w:t>
      </w:r>
    </w:p>
    <w:p>
      <w:r>
        <w:t>3.A.软化B.饮食C.丧失D.事故</w:t>
        <w:tab/>
        <w:tab/>
        <w:t>正确答案：饮食</w:t>
      </w:r>
    </w:p>
    <w:p>
      <w:r>
        <w:t>4.A.化验B.规律C.浓度D.下降</w:t>
        <w:tab/>
        <w:tab/>
        <w:t>正确答案：规律</w:t>
      </w:r>
    </w:p>
    <w:p>
      <w:r>
        <w:t>患者：右下腹有点隐隐疼.又不是很厉害.隅尔有（男，35岁）</w:t>
      </w:r>
    </w:p>
    <w:p>
      <w:r>
        <w:t>医生：你好，这种情况有多久了？</w:t>
      </w:r>
    </w:p>
    <w:p>
      <w:r>
        <w:t>医生：有腹胀 __1__ 烧心泛酸 __2__ 等其他 __3__ 吗。</w:t>
      </w:r>
    </w:p>
    <w:p>
      <w:r>
        <w:t>患者：就这个把星期.</w:t>
      </w:r>
    </w:p>
    <w:p>
      <w:r>
        <w:t>医生：大小便是否正常。</w:t>
      </w:r>
    </w:p>
    <w:p>
      <w:r>
        <w:t>患者：没有上面这症状。</w:t>
      </w:r>
    </w:p>
    <w:p>
      <w:r>
        <w:t>患者：正常。</w:t>
      </w:r>
    </w:p>
    <w:p>
      <w:r>
        <w:t>医生：有 __4__ 或者 __5__ 吗。</w:t>
      </w:r>
    </w:p>
    <w:p>
      <w:r>
        <w:t>患者：没有。</w:t>
      </w:r>
    </w:p>
    <w:p>
      <w:r>
        <w:t>1.A.呕吐B.瘀点C.硬膜外腔D.纵隔</w:t>
        <w:tab/>
        <w:tab/>
        <w:t>正确答案：呕吐</w:t>
      </w:r>
    </w:p>
    <w:p>
      <w:r>
        <w:t>2.A.打嗝B.恶化C.分泌D.婴儿</w:t>
        <w:tab/>
        <w:tab/>
        <w:t>正确答案：打嗝</w:t>
      </w:r>
    </w:p>
    <w:p>
      <w:r>
        <w:t>3.A.阴性B.监测C.症状D.胆汁</w:t>
        <w:tab/>
        <w:tab/>
        <w:t>正确答案：症状</w:t>
      </w:r>
    </w:p>
    <w:p>
      <w:r>
        <w:t>4.A.充分B.淋病C.治疗D.导泻</w:t>
        <w:tab/>
        <w:tab/>
        <w:t>正确答案：治疗</w:t>
      </w:r>
    </w:p>
    <w:p>
      <w:r>
        <w:t>5.A.胆红素B.再生障碍性贫血C.检查D.侧支循环</w:t>
        <w:tab/>
        <w:tab/>
        <w:t>正确答案：检查</w:t>
      </w:r>
    </w:p>
    <w:p>
      <w:r>
        <w:t>患者：头晕头疼， __1__ ，喉咙疼，胃难受（女，19岁）</w:t>
      </w:r>
    </w:p>
    <w:p>
      <w:r>
        <w:t>医生：您好，这种情况多长时间了？</w:t>
      </w:r>
    </w:p>
    <w:p>
      <w:r>
        <w:t>患者：昨天半夜开始。</w:t>
      </w:r>
    </w:p>
    <w:p>
      <w:r>
        <w:t>患者：昨晚从健身房出来头发没吹干，回来路上刮大风。</w:t>
      </w:r>
    </w:p>
    <w:p>
      <w:r>
        <w:t>患者：忘了戴帽子。</w:t>
      </w:r>
    </w:p>
    <w:p>
      <w:r>
        <w:t>医生： __2__ 后引起，有吃药吗？</w:t>
      </w:r>
    </w:p>
    <w:p>
      <w:r>
        <w:t>患者：没有，喝了杯红糖水。</w:t>
      </w:r>
    </w:p>
    <w:p>
      <w:r>
        <w:t>1.A.血脂B.排除C.恶心D.巩膜</w:t>
        <w:tab/>
        <w:tab/>
        <w:t>正确答案：恶心</w:t>
      </w:r>
    </w:p>
    <w:p>
      <w:r>
        <w:t>2.A.血型B.着凉C.缺乏D.股骨</w:t>
        <w:tab/>
        <w:tab/>
        <w:t>正确答案：着凉</w:t>
      </w:r>
    </w:p>
    <w:p>
      <w:r>
        <w:t>患者：今天中午去食堂吃了饭之后就一直肚子痛，然后一直拉肚子，今天拉了7、8次（女，18岁）</w:t>
      </w:r>
    </w:p>
    <w:p>
      <w:r>
        <w:t>医生：你好，你需要去药店买整肠生加思密达。</w:t>
      </w:r>
    </w:p>
    <w:p>
      <w:r>
        <w:t>患者：已经吃了整肠生，但是没有用，还是一直拉肚子。</w:t>
      </w:r>
    </w:p>
    <w:p>
      <w:r>
        <w:t>医生：再买思密达。2种药一起吃，多注意休息，保暖。</w:t>
      </w:r>
    </w:p>
    <w:p>
      <w:r>
        <w:t>医生：如果去不了找同学或者朋友代买。</w:t>
      </w:r>
    </w:p>
    <w:p>
      <w:r>
        <w:t>患者：需要去医院看一看吗。</w:t>
      </w:r>
    </w:p>
    <w:p>
      <w:r>
        <w:t>医生：你的 __1__ 是挺严重的，再买果味钾颗粒，然后喝上一袋儿。</w:t>
      </w:r>
    </w:p>
    <w:p>
      <w:r>
        <w:t>患者：但是现在没有办法买诶，明天早上买可以吗。</w:t>
      </w:r>
    </w:p>
    <w:p>
      <w:r>
        <w:t>1.A.赶紧B.焦虑C.腹泻D.扭伤</w:t>
        <w:tab/>
        <w:tab/>
        <w:t>正确答案：腹泻</w:t>
      </w:r>
    </w:p>
    <w:p>
      <w:r>
        <w:t>患者：男43岁！3天4天一次大便是常事有时候还会多几天！这毛病从小时候就有了！咋回事啊（男，43岁）</w:t>
      </w:r>
    </w:p>
    <w:p>
      <w:r>
        <w:t>医生：你好，你这种情况有多长时间了？</w:t>
      </w:r>
    </w:p>
    <w:p>
      <w:r>
        <w:t>患者：从小就有。</w:t>
      </w:r>
    </w:p>
    <w:p>
      <w:r>
        <w:t>医生：你好还有其他如 __1__ ，腹胀等 __2__ 吗？</w:t>
      </w:r>
    </w:p>
    <w:p>
      <w:r>
        <w:t>患者：吃饭都得少吃！多吃点就胀肚。</w:t>
      </w:r>
    </w:p>
    <w:p>
      <w:r>
        <w:t>1.A.腹痛B.大肠杆菌C.腹部D.纱布</w:t>
        <w:tab/>
        <w:tab/>
        <w:t>正确答案：腹痛</w:t>
      </w:r>
    </w:p>
    <w:p>
      <w:r>
        <w:t>2.A.症状B.形态C.真菌D.促进</w:t>
        <w:tab/>
        <w:tab/>
        <w:t>正确答案：症状</w:t>
      </w:r>
    </w:p>
    <w:p>
      <w:r>
        <w:t>患者：胃胀，有点酸，饿，但没啥 __1__ ，（男，20岁）</w:t>
      </w:r>
    </w:p>
    <w:p>
      <w:r>
        <w:t>医生：你好，很高兴为您服务。这种情况有多久了？</w:t>
      </w:r>
    </w:p>
    <w:p>
      <w:r>
        <w:t>患者：2.3天。</w:t>
      </w:r>
    </w:p>
    <w:p>
      <w:r>
        <w:t>患者：每天吃的少。</w:t>
      </w:r>
    </w:p>
    <w:p>
      <w:r>
        <w:t>医生：以前有没有这种情况呢。</w:t>
      </w:r>
    </w:p>
    <w:p>
      <w:r>
        <w:t>患者：以前生病了也没啥胃口。</w:t>
      </w:r>
    </w:p>
    <w:p>
      <w:r>
        <w:t>患者：我这两天头也有点不舒服。</w:t>
      </w:r>
    </w:p>
    <w:p>
      <w:r>
        <w:t>患者： __2__ 感觉有东西。</w:t>
      </w:r>
    </w:p>
    <w:p>
      <w:r>
        <w:t>1.A.衰弱B.缩短C.胃口D.悲观</w:t>
        <w:tab/>
        <w:tab/>
        <w:t>正确答案：胃口</w:t>
      </w:r>
    </w:p>
    <w:p>
      <w:r>
        <w:t>2.A.活检B.记录C.嗓子D.颗</w:t>
        <w:tab/>
        <w:tab/>
        <w:t>正确答案：嗓子</w:t>
      </w:r>
    </w:p>
    <w:p>
      <w:r>
        <w:t>患者：我总是饿，准确的说，我已经连续三天晚上都特别容易饿，饿的感觉胃里特别空（女，15岁）</w:t>
      </w:r>
    </w:p>
    <w:p>
      <w:r>
        <w:t>医生：你好还有别的不舒服吗？</w:t>
      </w:r>
    </w:p>
    <w:p>
      <w:r>
        <w:t>医生：是什么时间饿，半夜吗，晚上吃的什么。平时胃好不好？</w:t>
      </w:r>
    </w:p>
    <w:p>
      <w:r>
        <w:t>患者：我觉得我胃挺好的，但是这两天，放假在家待着，特别容易饿。</w:t>
      </w:r>
    </w:p>
    <w:p>
      <w:r>
        <w:t>医生：嗯嗯，最近有吃辛辣刺激生冷油腻食物吗？</w:t>
      </w:r>
    </w:p>
    <w:p>
      <w:r>
        <w:t>患者：吃的有点油腻。</w:t>
      </w:r>
    </w:p>
    <w:p>
      <w:r>
        <w:t>医生：吃油腻的食物一般不容易饿。平时饮食规律吗？大便正常吗？</w:t>
      </w:r>
    </w:p>
    <w:p>
      <w:r>
        <w:t>医生：有没有烧心反酸腹痛腹胀？</w:t>
      </w:r>
    </w:p>
    <w:p>
      <w:r>
        <w:t>医生：你的情况有可能是溃疡引起的，饥饿感有时和疼痛差不多。</w:t>
      </w:r>
    </w:p>
    <w:p>
      <w:r>
        <w:t>患者：大便正常啊，我饿了，有时都会冒虚汗，口中有味道。</w:t>
      </w:r>
    </w:p>
    <w:p>
      <w:r>
        <w:t>1.A.辛辣B.加剧C.模糊D.承受</w:t>
        <w:tab/>
        <w:tab/>
        <w:t>正确答案：辛辣</w:t>
      </w:r>
    </w:p>
    <w:p>
      <w:r>
        <w:t>2.A.刺激B.尿道C.误差D.潮湿</w:t>
        <w:tab/>
        <w:tab/>
        <w:t>正确答案：刺激</w:t>
      </w:r>
    </w:p>
    <w:p>
      <w:r>
        <w:t>3.A.大便B.衰弱C.婚育史D.顾虑</w:t>
        <w:tab/>
        <w:tab/>
        <w:t>正确答案：大便</w:t>
      </w:r>
    </w:p>
    <w:p>
      <w:r>
        <w:t>4.A.反酸B.胃口C.皮炎D.骨膜</w:t>
        <w:tab/>
        <w:tab/>
        <w:t>正确答案：反酸</w:t>
      </w:r>
    </w:p>
    <w:p>
      <w:r>
        <w:t>患者：近一个星期来。吃饭之前总是感觉肚子痛。吃饭之后， __1__ 会有所 __2__ 。但是肚子总是饱胀，不知道这是什么原因？是胃病吗？（女，23岁）</w:t>
      </w:r>
    </w:p>
    <w:p>
      <w:r>
        <w:t>医生：你好，这种情况有多长时间了？</w:t>
      </w:r>
    </w:p>
    <w:p>
      <w:r>
        <w:t>医生：以前有什么 __3__ 吗？做过什么 __4__  __5__ 吗？</w:t>
      </w:r>
    </w:p>
    <w:p>
      <w:r>
        <w:t>患者：这种情况 __6__ 了一个星期。</w:t>
      </w:r>
    </w:p>
    <w:p>
      <w:r>
        <w:t>患者：以前胃不太好。做过 __7__ ，有慢性胃炎。</w:t>
      </w:r>
    </w:p>
    <w:p>
      <w:r>
        <w:t>1.A.疼痛B.传染病科C.中医老年病科D.重症监护科</w:t>
        <w:tab/>
        <w:tab/>
        <w:t>正确答案：疼痛</w:t>
      </w:r>
    </w:p>
    <w:p>
      <w:r>
        <w:t>2.A.淋病B.缓解C.压迫D.烦躁不安</w:t>
        <w:tab/>
        <w:tab/>
        <w:t>正确答案：缓解</w:t>
      </w:r>
    </w:p>
    <w:p>
      <w:r>
        <w:t>3.A.扩张B.病史C.因素D.纱布</w:t>
        <w:tab/>
        <w:tab/>
        <w:t>正确答案：病史</w:t>
      </w:r>
    </w:p>
    <w:p>
      <w:r>
        <w:t>4.A.骨质疏松症（OP）B.检查C.粒细胞D.窦房结</w:t>
        <w:tab/>
        <w:tab/>
        <w:t>正确答案：检查</w:t>
      </w:r>
    </w:p>
    <w:p>
      <w:r>
        <w:t>5.A.器官B.间歇C.治疗D.荨麻疹</w:t>
        <w:tab/>
        <w:tab/>
        <w:t>正确答案：治疗</w:t>
      </w:r>
    </w:p>
    <w:p>
      <w:r>
        <w:t>6.A.范围B.观察C.持续D.素食</w:t>
        <w:tab/>
        <w:tab/>
        <w:t>正确答案：持续</w:t>
      </w:r>
    </w:p>
    <w:p>
      <w:r>
        <w:t>7.A.低渗性缺水B.血清铁C.胃镜D.屈光不正</w:t>
        <w:tab/>
        <w:tab/>
        <w:t>正确答案：胃镜</w:t>
      </w:r>
    </w:p>
    <w:p>
      <w:r>
        <w:t>患者：拉水两天，刚开始吃的思密达，没有效果。后吃的整肠生，只是拉的次数减少，仍然拉水。肚子偶尔呼噜，打 __1__ 嗝。请问还能吃什么药。（男，34岁）</w:t>
      </w:r>
    </w:p>
    <w:p>
      <w:r>
        <w:t>医生：您好，拉肚子之前吃得啥 __2__ ？</w:t>
      </w:r>
    </w:p>
    <w:p>
      <w:r>
        <w:t>患者：烤串，但我爱人也吃了。他没事。还有就是喜之郎的果冻一个。最后吃的是减肥的孝素。早上起来就开始拉水了。</w:t>
      </w:r>
    </w:p>
    <w:p>
      <w:r>
        <w:t>医生：嗯，目前肚子疼不疼？</w:t>
      </w:r>
    </w:p>
    <w:p>
      <w:r>
        <w:t>患者：不疼，拉的次说也少。就是拉水，打恶心嗝。</w:t>
      </w:r>
    </w:p>
    <w:p>
      <w:r>
        <w:t>医生：唉，您吃得那么丰盛，然后又吃什么孝素拉肚子，您何必呢，浪费粮食还受罪，少吃一些，多运动运动，啥都好了。目前个人建议 __3__  __4__ ，思密达两包 __5__ 再 __6__ 一下，如果明天还没有 __7__ 并且 __8__ ，建议去医院 __9__ 内科再看看，</w:t>
      </w:r>
    </w:p>
    <w:p>
      <w:r>
        <w:t>患者：思蜜达我之前吃了，没效果。思密达分成人个宝宝的不？我家本来是个娃准备的。关键我现在还是喂奶期间。还有别的药吗？有人介绍吃霍香正气丸。整肠生还吃吗？</w:t>
      </w:r>
    </w:p>
    <w:p>
      <w:r>
        <w:t>1.A.询问B.身高/长C.恶心D.拐杖</w:t>
        <w:tab/>
        <w:tab/>
        <w:t>正确答案：恶心</w:t>
      </w:r>
    </w:p>
    <w:p>
      <w:r>
        <w:t>2.A.救护车B.沟通C.以免D.食物</w:t>
        <w:tab/>
        <w:tab/>
        <w:t>正确答案：食物</w:t>
      </w:r>
    </w:p>
    <w:p>
      <w:r>
        <w:t>3.A.系统B.测量C.沟通D.清淡</w:t>
        <w:tab/>
        <w:tab/>
        <w:t>正确答案：清淡</w:t>
      </w:r>
    </w:p>
    <w:p>
      <w:r>
        <w:t>4.A.饮食B.吃力C.器官D.异常</w:t>
        <w:tab/>
        <w:tab/>
        <w:t>正确答案：饮食</w:t>
      </w:r>
    </w:p>
    <w:p>
      <w:r>
        <w:t>5.A.冲服B.肝硬化C.明确D.推测</w:t>
        <w:tab/>
        <w:tab/>
        <w:t>正确答案：冲服</w:t>
      </w:r>
    </w:p>
    <w:p>
      <w:r>
        <w:t>6.A.观察B.候诊区C.单克隆抗体D.急性会厌炎</w:t>
        <w:tab/>
        <w:tab/>
        <w:t>正确答案：观察</w:t>
      </w:r>
    </w:p>
    <w:p>
      <w:r>
        <w:t>7.A.好转B.嗓子C.乳房D.门诊</w:t>
        <w:tab/>
        <w:tab/>
        <w:t>正确答案：好转</w:t>
      </w:r>
    </w:p>
    <w:p>
      <w:r>
        <w:t>8.A.乏力B.登记C.基因D.日常</w:t>
        <w:tab/>
        <w:tab/>
        <w:t>正确答案：乏力</w:t>
      </w:r>
    </w:p>
    <w:p>
      <w:r>
        <w:t>9.A.消化B.小儿内科C.牙体牙髓科D.显微外科</w:t>
        <w:tab/>
        <w:tab/>
        <w:t>正确答案：消化</w:t>
      </w:r>
    </w:p>
    <w:p>
      <w:r>
        <w:t>患者：今天早上开始拉肚子 __1__  __2__ 胃灼烧 __3__ ，量体温37度下 __4__ 我这阵一直有胃炎和反流食管炎，（男，22岁）</w:t>
      </w:r>
    </w:p>
    <w:p>
      <w:r>
        <w:t>医生：您好！吃了什么 __5__  __6__ 吗？在吗？</w:t>
      </w:r>
    </w:p>
    <w:p>
      <w:r>
        <w:t>医生：从您的描述来看，我判断是急性肠胃炎，可以口服诺氟沙星、胃复安、思密达，看看效果。</w:t>
      </w:r>
    </w:p>
    <w:p>
      <w:r>
        <w:t>患者：一直有胃炎和反流食管炎。</w:t>
      </w:r>
    </w:p>
    <w:p>
      <w:r>
        <w:t>患者：今早上开始到现在拉了四次肚子早上吃沙星来。</w:t>
      </w:r>
    </w:p>
    <w:p>
      <w:r>
        <w:t>患者：吐了两次。</w:t>
      </w:r>
    </w:p>
    <w:p>
      <w:r>
        <w:t>1.A.肾B.恶心C.方案D.斑</w:t>
        <w:tab/>
        <w:tab/>
        <w:t>正确答案：恶心</w:t>
      </w:r>
    </w:p>
    <w:p>
      <w:r>
        <w:t>2.A.呕吐B.止痛C.足弓D.皮下结节</w:t>
        <w:tab/>
        <w:tab/>
        <w:t>正确答案：呕吐</w:t>
      </w:r>
    </w:p>
    <w:p>
      <w:r>
        <w:t>3.A.反酸B.补液C.随意D.智力</w:t>
        <w:tab/>
        <w:tab/>
        <w:t>正确答案：反酸</w:t>
      </w:r>
    </w:p>
    <w:p>
      <w:r>
        <w:t>4.A.腹痛B.背部C.迅速D.导泻</w:t>
        <w:tab/>
        <w:tab/>
        <w:t>正确答案：腹痛</w:t>
      </w:r>
    </w:p>
    <w:p>
      <w:r>
        <w:t>5.A.特殊B.晚期C.乏力D.残疾</w:t>
        <w:tab/>
        <w:tab/>
        <w:t>正确答案：特殊</w:t>
      </w:r>
    </w:p>
    <w:p>
      <w:r>
        <w:t>6.A.肺门B.食物C.白化病D.迟缓</w:t>
        <w:tab/>
        <w:tab/>
        <w:t>正确答案：食物</w:t>
      </w:r>
    </w:p>
    <w:p>
      <w:r>
        <w:t>患者：大肠水疗后肠道菌群多久能 __1__ （，）</w:t>
      </w:r>
    </w:p>
    <w:p>
      <w:r>
        <w:t>医生：你好：你有什么不舒服吗？</w:t>
      </w:r>
    </w:p>
    <w:p>
      <w:r>
        <w:t>患者：出现了 __2__ 不成型的情况，但是一般早上都是成型的。</w:t>
      </w:r>
    </w:p>
    <w:p>
      <w:r>
        <w:t>医生：有 __3__ 腹胀吗。</w:t>
      </w:r>
    </w:p>
    <w:p>
      <w:r>
        <w:t>患者：腹胀没有， __4__ 前会有腹痛。</w:t>
      </w:r>
    </w:p>
    <w:p>
      <w:r>
        <w:t>1.A.肝B.恢复C.年纪D.膀胱</w:t>
        <w:tab/>
        <w:tab/>
        <w:t>正确答案：恢复</w:t>
      </w:r>
    </w:p>
    <w:p>
      <w:r>
        <w:t>2.A.苍白B.大便C.积水D.四肢</w:t>
        <w:tab/>
        <w:tab/>
        <w:t>正确答案：大便</w:t>
      </w:r>
    </w:p>
    <w:p>
      <w:r>
        <w:t>3.A.鹅口疮B.腹痛C.症状D.鼻咽癌</w:t>
        <w:tab/>
        <w:tab/>
        <w:t>正确答案：腹痛</w:t>
      </w:r>
    </w:p>
    <w:p>
      <w:r>
        <w:t>4.A.扭伤B.消耗C.排便D.缺陷</w:t>
        <w:tab/>
        <w:tab/>
        <w:t>正确答案：排便</w:t>
      </w:r>
    </w:p>
    <w:p>
      <w:r>
        <w:t>患者：胃像饿了一样难受肚子里还响还总放屁（男，18岁）</w:t>
      </w:r>
    </w:p>
    <w:p>
      <w:r>
        <w:t>医生：你好！不舒服多久了？</w:t>
      </w:r>
    </w:p>
    <w:p>
      <w:r>
        <w:t>患者：你好一天了。</w:t>
      </w:r>
    </w:p>
    <w:p>
      <w:r>
        <w:t>医生：有没有拉肚子等其他不舒服呐？</w:t>
      </w:r>
    </w:p>
    <w:p>
      <w:r>
        <w:t>患者：没有有时候还有点胃胀的感觉。</w:t>
      </w:r>
    </w:p>
    <w:p>
      <w:r>
        <w:t>医生：这个情况考虑胃肠炎，或者胃肠功能 __1__ 可能性大。</w:t>
      </w:r>
    </w:p>
    <w:p>
      <w:r>
        <w:t>患者：好吧喝丹佛胃尔康可以嘛。</w:t>
      </w:r>
    </w:p>
    <w:p>
      <w:r>
        <w:t>1.A.中毒B.复位C.紊乱D.蛙腹</w:t>
        <w:tab/>
        <w:tab/>
        <w:t>正确答案：紊乱</w:t>
      </w:r>
    </w:p>
    <w:p>
      <w:r>
        <w:t>患者： __1__ 胀气，想吃饭，不敢吃，吃饭后会很闷很胀，长叹气，喜欢躺，胃部有阵疼，（男，44岁）</w:t>
      </w:r>
    </w:p>
    <w:p>
      <w:r>
        <w:t>医生：你好，这种情况多久？</w:t>
      </w:r>
    </w:p>
    <w:p>
      <w:r>
        <w:t>患者：一个星期了。</w:t>
      </w:r>
    </w:p>
    <w:p>
      <w:r>
        <w:t>医生：以前有没有出现过这种情况？</w:t>
      </w:r>
    </w:p>
    <w:p>
      <w:r>
        <w:t>患者：有。</w:t>
      </w:r>
    </w:p>
    <w:p>
      <w:r>
        <w:t>患者：很久了。</w:t>
      </w:r>
    </w:p>
    <w:p>
      <w:r>
        <w:t>医生：有做过胃肠镜检查吗。</w:t>
      </w:r>
    </w:p>
    <w:p>
      <w:r>
        <w:t>患者：四个月前做过，没有问题。</w:t>
      </w:r>
    </w:p>
    <w:p>
      <w:r>
        <w:t>患者：刚才我接了个电话，抱歉。</w:t>
      </w:r>
    </w:p>
    <w:p>
      <w:r>
        <w:t>1.A.口B.女性盆骨C.上肢骨D.腹部</w:t>
        <w:tab/>
        <w:tab/>
        <w:t>正确答案：腹部</w:t>
      </w:r>
    </w:p>
    <w:p>
      <w:r>
        <w:t>患者： __1__ 完后有鲜血，是咋回事，昨天发现的（男，20岁）</w:t>
      </w:r>
    </w:p>
    <w:p>
      <w:r>
        <w:t>患者：大便前 __2__  __3__ 。</w:t>
      </w:r>
    </w:p>
    <w:p>
      <w:r>
        <w:t>医生：你好，很高兴为你解答！</w:t>
      </w:r>
    </w:p>
    <w:p>
      <w:r>
        <w:t>医生：你好，是鲜红色的血吗？</w:t>
      </w:r>
    </w:p>
    <w:p>
      <w:r>
        <w:t>患者：是啊。</w:t>
      </w:r>
    </w:p>
    <w:p>
      <w:r>
        <w:t>患者：鲜红的血。</w:t>
      </w:r>
    </w:p>
    <w:p>
      <w:r>
        <w:t>医生：出血多吗？大便 __4__ 吗。</w:t>
      </w:r>
    </w:p>
    <w:p>
      <w:r>
        <w:t>医生：肛门口有没有突出来的肉 __5__ ！最近吃 __6__  __7__  __8__ 多吗？</w:t>
      </w:r>
    </w:p>
    <w:p>
      <w:r>
        <w:t>患者：干燥，看着出血不少，貌似没有突出来的肉疙瘩，但是每次上完厕所感觉不太净，却又拉不出来。</w:t>
      </w:r>
    </w:p>
    <w:p>
      <w:r>
        <w:t>患者：没有吧，我一般很少吃辣。</w:t>
      </w:r>
    </w:p>
    <w:p>
      <w:r>
        <w:t>1.A.阴茎B.大便C.腕骨D.鉴定</w:t>
        <w:tab/>
        <w:tab/>
        <w:t>正确答案：大便</w:t>
      </w:r>
    </w:p>
    <w:p>
      <w:r>
        <w:t>2.A.寄生虫B.疲劳C.伴有D.候诊区</w:t>
        <w:tab/>
        <w:tab/>
        <w:t>正确答案：伴有</w:t>
      </w:r>
    </w:p>
    <w:p>
      <w:r>
        <w:t>3.A.牙科B.口腔科学C.疼痛D.产科</w:t>
        <w:tab/>
        <w:tab/>
        <w:t>正确答案：疼痛</w:t>
      </w:r>
    </w:p>
    <w:p>
      <w:r>
        <w:t>4.A.青霉素B.艾滋病C.干燥D.颈部</w:t>
        <w:tab/>
        <w:tab/>
        <w:t>正确答案：干燥</w:t>
      </w:r>
    </w:p>
    <w:p>
      <w:r>
        <w:t>5.A.绷带B.消耗C.疙瘩D.鹅口疮</w:t>
        <w:tab/>
        <w:tab/>
        <w:t>正确答案：疙瘩</w:t>
      </w:r>
    </w:p>
    <w:p>
      <w:r>
        <w:t>6.A.代替B.断端C.辛辣D.传播</w:t>
        <w:tab/>
        <w:tab/>
        <w:t>正确答案：辛辣</w:t>
      </w:r>
    </w:p>
    <w:p>
      <w:r>
        <w:t>7.A.刺激B.干活儿C.股四头肌D.保险</w:t>
        <w:tab/>
        <w:tab/>
        <w:t>正确答案：刺激</w:t>
      </w:r>
    </w:p>
    <w:p>
      <w:r>
        <w:t>8.A.超敏反应B.食物C.康复D.粗糙</w:t>
        <w:tab/>
        <w:tab/>
        <w:t>正确答案：食物</w:t>
      </w:r>
    </w:p>
    <w:p>
      <w:r>
        <w:t>患者： __1__ 一个周，呈水样状，每天1～3次，在这期间吃过一次蒜，然后蒜味一直从胃里发出来，已经两天了。（女，21岁）</w:t>
      </w:r>
    </w:p>
    <w:p>
      <w:r>
        <w:t>医生：你好，请问还有其他 __2__ 吗？</w:t>
      </w:r>
    </w:p>
    <w:p>
      <w:r>
        <w:t>患者：没了，</w:t>
      </w:r>
    </w:p>
    <w:p>
      <w:r>
        <w:t>医生： __3__ 怎么样？</w:t>
      </w:r>
    </w:p>
    <w:p>
      <w:r>
        <w:t>患者：就是在外边吃过一次烧烤串串然后开始拉肚子。但是拉肚子的期间吃饭正常。</w:t>
      </w:r>
    </w:p>
    <w:p>
      <w:r>
        <w:t>医生：嗯，好的，目前考虑胃肠功能 __4__ 和肠炎可能，服药 __5__ 了吗？做 __6__ 了吗。</w:t>
      </w:r>
    </w:p>
    <w:p>
      <w:r>
        <w:t>患者：没检查。</w:t>
      </w:r>
    </w:p>
    <w:p>
      <w:r>
        <w:t>患者：这个能吃吗？</w:t>
      </w:r>
    </w:p>
    <w:p>
      <w:r>
        <w:t>1.A.浅B.个人史C.腹泻D.肺气肿</w:t>
        <w:tab/>
        <w:tab/>
        <w:t>正确答案：腹泻</w:t>
      </w:r>
    </w:p>
    <w:p>
      <w:r>
        <w:t>2.A.舒适B.集中C.症状D.日常</w:t>
        <w:tab/>
        <w:tab/>
        <w:t>正确答案：症状</w:t>
      </w:r>
    </w:p>
    <w:p>
      <w:r>
        <w:t>3.A.家庭B.麻醉C.饮食D.吞咽</w:t>
        <w:tab/>
        <w:tab/>
        <w:t>正确答案：饮食</w:t>
      </w:r>
    </w:p>
    <w:p>
      <w:r>
        <w:t>4.A.暴饮暴食B.晨僵C.羊水D.紊乱</w:t>
        <w:tab/>
        <w:tab/>
        <w:t>正确答案：紊乱</w:t>
      </w:r>
    </w:p>
    <w:p>
      <w:r>
        <w:t>5.A.精神B.卒中C.输液室D.治疗</w:t>
        <w:tab/>
        <w:tab/>
        <w:t>正确答案：治疗</w:t>
      </w:r>
    </w:p>
    <w:p>
      <w:r>
        <w:t>6.A.胃排空B.总蛋白C.散光D.检查</w:t>
        <w:tab/>
        <w:tab/>
        <w:t>正确答案：检查</w:t>
      </w:r>
    </w:p>
    <w:p>
      <w:r>
        <w:t>患者：医生您好！最近吃了冰激淋，吃了辣椒吃完饭就 __1__ 吃点什么药呢（女，23岁）</w:t>
      </w:r>
    </w:p>
    <w:p>
      <w:r>
        <w:t>医生：除了恶心想吐还有其他不舒服呢？</w:t>
      </w:r>
    </w:p>
    <w:p>
      <w:r>
        <w:t>患者： __2__ 气短。</w:t>
      </w:r>
    </w:p>
    <w:p>
      <w:r>
        <w:t>医生：有胃胀、 __3__ 吗？之前有胃病吗？把手放在上面按下去会痛吗？</w:t>
      </w:r>
    </w:p>
    <w:p>
      <w:r>
        <w:t>患者：我有胃炎胃痉挛。</w:t>
      </w:r>
    </w:p>
    <w:p>
      <w:r>
        <w:t>医生：现在胃胀吗？</w:t>
      </w:r>
    </w:p>
    <w:p>
      <w:r>
        <w:t>患者：刚吃了些饭有点但是恶心。</w:t>
      </w:r>
    </w:p>
    <w:p>
      <w:r>
        <w:t>1.A.急症手术B.收缩C.恶心D.缺乏</w:t>
        <w:tab/>
        <w:tab/>
        <w:t>正确答案：恶心</w:t>
      </w:r>
    </w:p>
    <w:p>
      <w:r>
        <w:t>2.A.胸闷B.免疫调节C.排尿D.催乳素</w:t>
        <w:tab/>
        <w:tab/>
        <w:t>正确答案：胸闷</w:t>
      </w:r>
    </w:p>
    <w:p>
      <w:r>
        <w:t>3.A.反酸B.引发C.残留D.软</w:t>
        <w:tab/>
        <w:tab/>
        <w:t>正确答案：反酸</w:t>
      </w:r>
    </w:p>
    <w:p>
      <w:r>
        <w:t>患者：前天吃了烤肉，可能是烤肉不干净，吃完以后腹痛腹部一阵阵的绞痛，拉肚子，肚子涨涨的这是什么问题（女，19岁）</w:t>
      </w:r>
    </w:p>
    <w:p>
      <w:r>
        <w:t>医生：你好，平时有没有胃部不适症状？</w:t>
      </w:r>
    </w:p>
    <w:p>
      <w:r>
        <w:t>患者：胃以前做过胃镜，是有溃疡的，不过过了好几年了。</w:t>
      </w:r>
    </w:p>
    <w:p>
      <w:r>
        <w:t>医生：考虑是饮食不当或着凉伴消化不良引起的症状。</w:t>
      </w:r>
    </w:p>
    <w:p>
      <w:r>
        <w:t>医生：胃溃疡是不易根治，如果不注意饮食调理，可使病情易反复发作。</w:t>
      </w:r>
    </w:p>
    <w:p>
      <w:r>
        <w:t>患者：就是现在疼着难受，应该是饮食不当。</w:t>
      </w:r>
    </w:p>
    <w:p>
      <w:r>
        <w:t>患者：拉肚子也是属于拉水那种，但是老放屁。</w:t>
      </w:r>
    </w:p>
    <w:p>
      <w:r>
        <w:t>1.A.延髓B.拔牙术C.绞痛D.挛缩</w:t>
        <w:tab/>
        <w:tab/>
        <w:t>正确答案：绞痛</w:t>
      </w:r>
    </w:p>
    <w:p>
      <w:r>
        <w:t>2.A.苯丙酮尿症B.分娩C.饮食D.消耗</w:t>
        <w:tab/>
        <w:tab/>
        <w:t>正确答案：饮食</w:t>
      </w:r>
    </w:p>
    <w:p>
      <w:r>
        <w:t>3.A.采血室B.注射C.根治D.青春期</w:t>
        <w:tab/>
        <w:tab/>
        <w:t>正确答案：根治</w:t>
      </w:r>
    </w:p>
    <w:p>
      <w:r>
        <w:t>4.A.灵活B.强烈C.堵塞D.属于</w:t>
        <w:tab/>
        <w:tab/>
        <w:t>正确答案：属于</w:t>
      </w:r>
    </w:p>
    <w:p>
      <w:r>
        <w:t>患者：糜烂性胃炎2级和胃体 __1__ 0.3厘米要紧吗？需要注意什么？ __2__ 米饭和粥可以当主食吗？要多吃什么好，可以治愈吗？平时没有 __3__ ，就是饮食不注意时易拉肚子。近期饭后上 __4__ 不适3天有塞的感觉（女，35岁）</w:t>
      </w:r>
    </w:p>
    <w:p>
      <w:r>
        <w:t>医生：你好，请问你平时有什么症状呢？不严重的。</w:t>
      </w:r>
    </w:p>
    <w:p>
      <w:r>
        <w:t>患者：现在胃上腹部按压会痛。</w:t>
      </w:r>
    </w:p>
    <w:p>
      <w:r>
        <w:t>患者：开的这些药。</w:t>
      </w:r>
    </w:p>
    <w:p>
      <w:r>
        <w:t>医生：可以的。</w:t>
      </w:r>
    </w:p>
    <w:p>
      <w:r>
        <w:t>患者：医生说息肉没有感觉的，我怎么上腹部心窝儿一直有感觉没 __5__ 呢。</w:t>
      </w:r>
    </w:p>
    <w:p>
      <w:r>
        <w:t>1.A.息肉B.猩红热C.死骨D.韧带</w:t>
        <w:tab/>
        <w:tab/>
        <w:t>正确答案：息肉</w:t>
      </w:r>
    </w:p>
    <w:p>
      <w:r>
        <w:t>2.A.阶段B.扩散C.侧面D.饮食</w:t>
        <w:tab/>
        <w:tab/>
        <w:t>正确答案：饮食</w:t>
      </w:r>
    </w:p>
    <w:p>
      <w:r>
        <w:t>3.A.滴B.症状C.苯丙酮尿症D.反射</w:t>
        <w:tab/>
        <w:tab/>
        <w:t>正确答案：症状</w:t>
      </w:r>
    </w:p>
    <w:p>
      <w:r>
        <w:t>4.A.腹部B.下肢骨C.胸腔D.腹部</w:t>
        <w:tab/>
        <w:tab/>
        <w:t>正确答案：腹部</w:t>
      </w:r>
    </w:p>
    <w:p>
      <w:r>
        <w:t>5.A.缓解B.边界C.周期D.蚊虫叮咬</w:t>
        <w:tab/>
        <w:tab/>
        <w:t>正确答案：缓解</w:t>
      </w:r>
    </w:p>
    <w:p>
      <w:r>
        <w:t>患者：医生您好，我三天前吃了一顿火锅，之后第二天开始一吃饭就胃疼，过一个多小时慢慢就好了，再吃东西又疼，想问下是怎么回事（女，20岁）</w:t>
      </w:r>
    </w:p>
    <w:p>
      <w:r>
        <w:t>医生：您好，平时有没有 __1__ 烧心 __2__ 的情况呀？</w:t>
      </w:r>
    </w:p>
    <w:p>
      <w:r>
        <w:t>患者：也没有。</w:t>
      </w:r>
    </w:p>
    <w:p>
      <w:r>
        <w:t>医生：以前有没有这种情况。</w:t>
      </w:r>
    </w:p>
    <w:p>
      <w:r>
        <w:t>患者：以前没有。</w:t>
      </w:r>
    </w:p>
    <w:p>
      <w:r>
        <w:t>患者：就是一吃东西就胃疼。</w:t>
      </w:r>
    </w:p>
    <w:p>
      <w:r>
        <w:t>1.A.甲沟炎B.肝性脑病C.反酸D.日期</w:t>
        <w:tab/>
        <w:tab/>
        <w:t>正确答案：反酸</w:t>
      </w:r>
    </w:p>
    <w:p>
      <w:r>
        <w:t>2.A.分裂B.淋病C.打嗝D.粗糙</w:t>
        <w:tab/>
        <w:tab/>
        <w:t>正确答案：打嗝</w:t>
      </w:r>
    </w:p>
    <w:p>
      <w:r>
        <w:t>患者：6号早上起来突然发现胃饿得痛的感觉，早上吃了稀饭，馒头。上午一直不舒服，也是那种饿的痛的感觉，中午吃饭的时候后好多了，期间断断续续轻微饿得痛的感觉，到下午六点多的时候就痛的厉害了。吃完东西感觉有一点点胀。吃完东西马上就好多了。然后去药店问，药店让买了一盒奥美拉挫肠溶胶囊。6号晚上吃了一片。7号早上吃了一片，7号一整天都正常，继续早晚各一次服药，到今天是8号感觉完全正常了。请问我这 __1__ 胃溃疡 __2__ 了吗，用完一周药还需要继续服用奥美拉磋吗？（男，27岁）</w:t>
      </w:r>
    </w:p>
    <w:p>
      <w:r>
        <w:t>医生：你好！有胃溃疡 __3__ 吗？</w:t>
      </w:r>
    </w:p>
    <w:p>
      <w:r>
        <w:t>患者：没有27岁第一次出这种情况 __4__  __5__ 生活规律6号不舒服前一晚吃得有点多肚子胀不知道是不是 __6__ 原因。</w:t>
      </w:r>
    </w:p>
    <w:p>
      <w:r>
        <w:t>医生：考虑胃病，比如胃炎，或者 __7__ 溃疡。</w:t>
      </w:r>
    </w:p>
    <w:p>
      <w:r>
        <w:t>患者：需要继续服药 __8__ 吗。</w:t>
      </w:r>
    </w:p>
    <w:p>
      <w:r>
        <w:t>1.A.喘气B.肾C.安慰D.属于</w:t>
        <w:tab/>
        <w:tab/>
        <w:t>正确答案：属于</w:t>
      </w:r>
    </w:p>
    <w:p>
      <w:r>
        <w:t>2.A.康复医学科B.康复C.脑外科D.心胸外科</w:t>
        <w:tab/>
        <w:tab/>
        <w:t>正确答案：康复</w:t>
      </w:r>
    </w:p>
    <w:p>
      <w:r>
        <w:t>3.A.白沫B.病史C.明确D.颗</w:t>
        <w:tab/>
        <w:tab/>
        <w:t>正确答案：病史</w:t>
      </w:r>
    </w:p>
    <w:p>
      <w:r>
        <w:t>4.A.体格B.周期C.饮食D.臂</w:t>
        <w:tab/>
        <w:tab/>
        <w:t>正确答案：饮食</w:t>
      </w:r>
    </w:p>
    <w:p>
      <w:r>
        <w:t>5.A.规律B.侧面C.证件D.升</w:t>
        <w:tab/>
        <w:tab/>
        <w:t>正确答案：规律</w:t>
      </w:r>
    </w:p>
    <w:p>
      <w:r>
        <w:t>6.A.引发B.碘剂C.耳鸣D.主诉</w:t>
        <w:tab/>
        <w:tab/>
        <w:t>正确答案：引发</w:t>
      </w:r>
    </w:p>
    <w:p>
      <w:r>
        <w:t>7.A.十二指肠B.退休C.赶紧D.浓</w:t>
        <w:tab/>
        <w:tab/>
        <w:t>正确答案：十二指肠</w:t>
      </w:r>
    </w:p>
    <w:p>
      <w:r>
        <w:t>8.A.根治B.急性会厌炎C.绷带D.关节</w:t>
        <w:tab/>
        <w:tab/>
        <w:t>正确答案：根治</w:t>
      </w:r>
    </w:p>
    <w:p>
      <w:r>
        <w:t>患者：前几天因为复发性口腔溃疡，去卫生站然后医生开了一些西药，有很多 __1__ ，吃了一两天后感觉胃部不舒服，有点 __2__ 想吐的感觉， __3__ 好几天了，但是吃东西都很正常，不会觉得反胃，有时候还拉肚子， __4__  __5__ 排的比较多，有时候还 __6__ ，一直都觉得恶心想吐的感觉，是什么原因呢（女，18岁）</w:t>
      </w:r>
    </w:p>
    <w:p>
      <w:r>
        <w:t>医生：您好很高兴为您解答！吃的什么药知道吗？</w:t>
      </w:r>
    </w:p>
    <w:p>
      <w:r>
        <w:t>患者：是医生配的药。</w:t>
      </w:r>
    </w:p>
    <w:p>
      <w:r>
        <w:t>医生：很多药对胃有影响的。</w:t>
      </w:r>
    </w:p>
    <w:p>
      <w:r>
        <w:t>患者：用小袋子装起的，写了吃几颗，没名字。</w:t>
      </w:r>
    </w:p>
    <w:p>
      <w:r>
        <w:t>1.A.颗B.个别C.避免D.诊断</w:t>
        <w:tab/>
        <w:tab/>
        <w:t>正确答案：颗</w:t>
      </w:r>
    </w:p>
    <w:p>
      <w:r>
        <w:t>2.A.恶心B.适当C.干预D.包括</w:t>
        <w:tab/>
        <w:tab/>
        <w:t>正确答案：恶心</w:t>
      </w:r>
    </w:p>
    <w:p>
      <w:r>
        <w:t>3.A.连续B.结膜C.胆固醇D.间歇</w:t>
        <w:tab/>
        <w:tab/>
        <w:t>正确答案：连续</w:t>
      </w:r>
    </w:p>
    <w:p>
      <w:r>
        <w:t>4.A.类似B.光滑C.鼻咽癌D.肛门</w:t>
        <w:tab/>
        <w:tab/>
        <w:t>正确答案：肛门</w:t>
      </w:r>
    </w:p>
    <w:p>
      <w:r>
        <w:t>5.A.葡萄球菌B.球蛋白C.嘶哑D.排气</w:t>
        <w:tab/>
        <w:tab/>
        <w:t>正确答案：排气</w:t>
      </w:r>
    </w:p>
    <w:p>
      <w:r>
        <w:t>6.A.骨髓B.肠系膜C.打嗝D.集中</w:t>
        <w:tab/>
        <w:tab/>
        <w:t>正确答案：打嗝</w:t>
      </w:r>
    </w:p>
    <w:p>
      <w:r>
        <w:t>患者：宝宝有点 __1__ ，敢不敢打 __2__ 了（女，25岁）</w:t>
      </w:r>
    </w:p>
    <w:p>
      <w:r>
        <w:t>医生：腹泻，发烧，感冒都没有打疫苗，好了才能打。</w:t>
      </w:r>
    </w:p>
    <w:p>
      <w:r>
        <w:t>患者：哦，好的。</w:t>
      </w:r>
    </w:p>
    <w:p>
      <w:r>
        <w:t>医生：嗯。</w:t>
      </w:r>
    </w:p>
    <w:p>
      <w:r>
        <w:t>患者：腹泻的话，打了疫苗会怎么样？我们村里边的打疫苗的医生说没事让打了，不然就这个月跳过，下个月再打。</w:t>
      </w:r>
    </w:p>
    <w:p>
      <w:r>
        <w:t>1.A.单核细胞B.腹泻C.受体D.隐患</w:t>
        <w:tab/>
        <w:tab/>
        <w:t>正确答案：腹泻</w:t>
      </w:r>
    </w:p>
    <w:p>
      <w:r>
        <w:t>2.A.穿刺术B.葡萄胎C.疫苗D.臀大肌</w:t>
        <w:tab/>
        <w:tab/>
        <w:t>正确答案：疫苗</w:t>
      </w:r>
    </w:p>
    <w:p>
      <w:r>
        <w:t>患者：妈妈大前天吃了11 __1__ 汤圆，搁在胃里了，这两天上吐下泻的一直没停过，现在 __2__ 有 __3__ 鸡蛋味儿，拉的稀屎也有很重的氨气味道，现在在吃肠炎宁喝午时茶，不知道有效果么，还有别的药需要 __4__ 么？需要 __5__ 吃药吃多少天呢？（女，52岁）</w:t>
      </w:r>
    </w:p>
    <w:p>
      <w:r>
        <w:t>医生：你好！有没有其他 __6__ 需要补充的。没有其他不舒服吧。</w:t>
      </w:r>
    </w:p>
    <w:p>
      <w:r>
        <w:t>患者：再就是有时候会低烧37度4这样。</w:t>
      </w:r>
    </w:p>
    <w:p>
      <w:r>
        <w:t>医生：有武汉人 __7__ 史吗。</w:t>
      </w:r>
    </w:p>
    <w:p>
      <w:r>
        <w:t>患者：低烧大部分在晚上十一二点的时候。</w:t>
      </w:r>
    </w:p>
    <w:p>
      <w:r>
        <w:t>患者：我们就在武汉。</w:t>
      </w:r>
    </w:p>
    <w:p>
      <w:r>
        <w:t>患者：低烧只出现了两次。</w:t>
      </w:r>
    </w:p>
    <w:p>
      <w:r>
        <w:t>医生：咳嗽吗。</w:t>
      </w:r>
    </w:p>
    <w:p>
      <w:r>
        <w:t>患者：吃了降烧药就退了，没有继续发烧。</w:t>
      </w:r>
    </w:p>
    <w:p>
      <w:r>
        <w:t>1.A.颗B.骨盆C.镇定D.冲服</w:t>
        <w:tab/>
        <w:tab/>
        <w:t>正确答案：颗</w:t>
      </w:r>
    </w:p>
    <w:p>
      <w:r>
        <w:t>2.A.静脉B.继发性C.打嗝D.受伤</w:t>
        <w:tab/>
        <w:tab/>
        <w:t>正确答案：打嗝</w:t>
      </w:r>
    </w:p>
    <w:p>
      <w:r>
        <w:t>3.A.记忆力B.显示C.臭D.根除</w:t>
        <w:tab/>
        <w:tab/>
        <w:t>正确答案：臭</w:t>
      </w:r>
    </w:p>
    <w:p>
      <w:r>
        <w:t>4.A.饥饿B.受伤C.补充D.产程</w:t>
        <w:tab/>
        <w:tab/>
        <w:t>正确答案：补充</w:t>
      </w:r>
    </w:p>
    <w:p>
      <w:r>
        <w:t>5.A.摸B.持续C.调整D.间隔</w:t>
        <w:tab/>
        <w:tab/>
        <w:t>正确答案：持续</w:t>
      </w:r>
    </w:p>
    <w:p>
      <w:r>
        <w:t>6.A.干咳B.症状C.镇定D.复查</w:t>
        <w:tab/>
        <w:tab/>
        <w:t>正确答案：症状</w:t>
      </w:r>
    </w:p>
    <w:p>
      <w:r>
        <w:t>7.A.烦躁不安B.接触C.肩膀D.初产妇</w:t>
        <w:tab/>
        <w:tab/>
        <w:t>正确答案：接触</w:t>
      </w:r>
    </w:p>
    <w:p>
      <w:r>
        <w:t>患者：胃不舒服有半个月了吃不吃东西都有噎挺的感觉，打几个隔就舒服了，没有疼过，吃了一周的奥美拉唑和吗丁啉现在还是这样想问问该怎么办（女，35岁）</w:t>
      </w:r>
    </w:p>
    <w:p>
      <w:r>
        <w:t>医生：你好还有啥别的不舒服吗？</w:t>
      </w:r>
    </w:p>
    <w:p>
      <w:r>
        <w:t>医生：妹妹你好：这 __1__ 胃动力 __2__  __3__ 的，做过 __4__ 吗？</w:t>
      </w:r>
    </w:p>
    <w:p>
      <w:r>
        <w:t>患者：没有检查去了医院医生也这么说的开的那两个药吃了一周多还是这样。</w:t>
      </w:r>
    </w:p>
    <w:p>
      <w:r>
        <w:t>医生：妹妹可以去医院 __5__ 内科， __6__ 时做 __7__ 检查，查看一下 __8__ 和胃粘膜有无损伤。 __9__ 一下反流性食管炎，慢性胃炎所致的 __10__ 。</w:t>
      </w:r>
    </w:p>
    <w:p>
      <w:r>
        <w:t>患者：哥那个胃镜和贝餐一样吗我做呗餐行不行啊。</w:t>
      </w:r>
    </w:p>
    <w:p>
      <w:r>
        <w:t>1.A.扩散B.传播C.气味D.属于</w:t>
        <w:tab/>
        <w:tab/>
        <w:t>正确答案：属于</w:t>
      </w:r>
    </w:p>
    <w:p>
      <w:r>
        <w:t>2.A.发育B.类风湿性关节炎C.容积D.不足</w:t>
        <w:tab/>
        <w:tab/>
        <w:t>正确答案：不足</w:t>
      </w:r>
    </w:p>
    <w:p>
      <w:r>
        <w:t>3.A.卒中B.示范C.发育D.造成</w:t>
        <w:tab/>
        <w:tab/>
        <w:t>正确答案：造成</w:t>
      </w:r>
    </w:p>
    <w:p>
      <w:r>
        <w:t>4.A.幽门螺杆菌B.诱因C.镇静药D.检查</w:t>
        <w:tab/>
        <w:tab/>
        <w:t>正确答案：检查</w:t>
      </w:r>
    </w:p>
    <w:p>
      <w:r>
        <w:t>5.A.精神心理病B.成瘾医学科C.消化D.小儿呼吸科</w:t>
        <w:tab/>
        <w:tab/>
        <w:t>正确答案：消化</w:t>
      </w:r>
    </w:p>
    <w:p>
      <w:r>
        <w:t>6.A.频繁B.病程C.必要D.衰老</w:t>
        <w:tab/>
        <w:tab/>
        <w:t>正确答案：必要</w:t>
      </w:r>
    </w:p>
    <w:p>
      <w:r>
        <w:t>7.A.呕血B.穿刺术C.胃镜D.肺动脉瓣</w:t>
        <w:tab/>
        <w:tab/>
        <w:t>正确答案：胃镜</w:t>
      </w:r>
    </w:p>
    <w:p>
      <w:r>
        <w:t>8.A.头部B.肠系膜C.食管D.精神</w:t>
        <w:tab/>
        <w:tab/>
        <w:t>正确答案：食管</w:t>
      </w:r>
    </w:p>
    <w:p>
      <w:r>
        <w:t>9.A.破裂B.缺损C.排除D.知觉</w:t>
        <w:tab/>
        <w:tab/>
        <w:t>正确答案：排除</w:t>
      </w:r>
    </w:p>
    <w:p>
      <w:r>
        <w:t>10.A.头围B.传染C.表现D.足部</w:t>
        <w:tab/>
        <w:tab/>
        <w:t>正确答案：表现</w:t>
      </w:r>
    </w:p>
    <w:p>
      <w:r>
        <w:t>患者：胃疼、 __1__ ， __2__  __3__ （女，39岁）</w:t>
      </w:r>
    </w:p>
    <w:p>
      <w:r>
        <w:t>医生：你好，这种情况多久了？</w:t>
      </w:r>
    </w:p>
    <w:p>
      <w:r>
        <w:t>患者：好长时间了，去年做过 __4__  __5__ 浅表性胃炎。</w:t>
      </w:r>
    </w:p>
    <w:p>
      <w:r>
        <w:t>医生：幽门螺杆菌检测没、</w:t>
      </w:r>
    </w:p>
    <w:p>
      <w:r>
        <w:t>患者： __6__ 的。</w:t>
      </w:r>
    </w:p>
    <w:p>
      <w:r>
        <w:t>1.A.达到B.登记C.反酸D.怀孕</w:t>
        <w:tab/>
        <w:tab/>
        <w:t>正确答案：反酸</w:t>
      </w:r>
    </w:p>
    <w:p>
      <w:r>
        <w:t>2.A.回声B.造成C.恶心D.方案</w:t>
        <w:tab/>
        <w:tab/>
        <w:t>正确答案：恶心</w:t>
      </w:r>
    </w:p>
    <w:p>
      <w:r>
        <w:t>3.A.泪器B.复位C.呕吐D.醛固酮</w:t>
        <w:tab/>
        <w:tab/>
        <w:t>正确答案：呕吐</w:t>
      </w:r>
    </w:p>
    <w:p>
      <w:r>
        <w:t>4.A.胃镜B.脑电图C.憩室D.血糖</w:t>
        <w:tab/>
        <w:tab/>
        <w:t>正确答案：胃镜</w:t>
      </w:r>
    </w:p>
    <w:p>
      <w:r>
        <w:t>5.A.显示B.防治C.软D.消失</w:t>
        <w:tab/>
        <w:tab/>
        <w:t>正确答案：显示</w:t>
      </w:r>
    </w:p>
    <w:p>
      <w:r>
        <w:t>6.A.阴性B.调整C.食物D.粗糙</w:t>
        <w:tab/>
        <w:tab/>
        <w:t>正确答案：阴性</w:t>
      </w:r>
    </w:p>
    <w:p>
      <w:r>
        <w:t>患者：本周日吃了速食的鹅 __1__ 250g和半只烤鸭，中午吃完了就睡觉了，起来后感觉 __2__ 晚饭吃了一个苹果和牛奶，周一感到没有食欲 __3__ 想吐，中午把早上吃的一个鸡蛋和酸奶都吐了，什么都没吃，晚上吃了一点凉皮。今天早上食欲变好了一点，但中午吃了一点拌凉菜和一杯绿豆浆午睡起床后又觉得胃里不舒服，不舒服的时候就是总想 __4__ ，里面咕噜咕噜的，希望大夫能帮我 __5__ 出原因最近考研想快快好起来！（女，21岁）</w:t>
      </w:r>
    </w:p>
    <w:p>
      <w:r>
        <w:t>医生：考虑 __6__  __7__ 胃炎，建议口服奥美拉唑胶囊和吗丁啉片。</w:t>
      </w:r>
    </w:p>
    <w:p>
      <w:r>
        <w:t>患者：要服用多久才能好呢。</w:t>
      </w:r>
    </w:p>
    <w:p>
      <w:r>
        <w:t>患者：只服用奥美拉错可以吗。</w:t>
      </w:r>
    </w:p>
    <w:p>
      <w:r>
        <w:t>患者：饮食方面还要注意什么。</w:t>
      </w:r>
    </w:p>
    <w:p>
      <w:r>
        <w:t>1.A.肝胆外科B.职业病科C.肝D.肛肠外科</w:t>
        <w:tab/>
        <w:tab/>
        <w:t>正确答案：肝</w:t>
      </w:r>
    </w:p>
    <w:p>
      <w:r>
        <w:t>2.A.会诊B.遵循C.状况D.油腻</w:t>
        <w:tab/>
        <w:tab/>
        <w:t>正确答案：油腻</w:t>
      </w:r>
    </w:p>
    <w:p>
      <w:r>
        <w:t>3.A.口臭B.婴儿C.恶心D.筛选</w:t>
        <w:tab/>
        <w:tab/>
        <w:t>正确答案：恶心</w:t>
      </w:r>
    </w:p>
    <w:p>
      <w:r>
        <w:t>4.A.原则B.耵聍C.打嗝D.嗜睡</w:t>
        <w:tab/>
        <w:tab/>
        <w:t>正确答案：打嗝</w:t>
      </w:r>
    </w:p>
    <w:p>
      <w:r>
        <w:t>5.A.肛肠科B.诊断C.小儿耳鼻喉科D.不孕不育科</w:t>
        <w:tab/>
        <w:tab/>
        <w:t>正确答案：诊断</w:t>
      </w:r>
    </w:p>
    <w:p>
      <w:r>
        <w:t>6.A.海鲜B.饮食C.办理D.分化</w:t>
        <w:tab/>
        <w:tab/>
        <w:t>正确答案：饮食</w:t>
      </w:r>
    </w:p>
    <w:p>
      <w:r>
        <w:t>7.A.智力B.导致C.含量D.鹅口疮</w:t>
        <w:tab/>
        <w:tab/>
        <w:t>正确答案：导致</w:t>
      </w:r>
    </w:p>
    <w:p>
      <w:r>
        <w:t>患者：医生您好，前天去喝囍酒！不知道是不是喝太多榨玉米汁！回家后肚子就不舒服！感觉太饱了！到深夜就开始拉肚子！昨天拉的都是水！昨晚到今天开始拉屁！嘴巴偶然呕出一口气！肚子里感觉都是一股气！（男，32岁）</w:t>
      </w:r>
    </w:p>
    <w:p>
      <w:r>
        <w:t>医生：你好，你好，现在还有 __1__ 吗？有吃 __2__ 吗？</w:t>
      </w:r>
    </w:p>
    <w:p>
      <w:r>
        <w:t>患者：吃了保济丸！现在在厕所！拉的水和屁！</w:t>
      </w:r>
    </w:p>
    <w:p>
      <w:r>
        <w:t>医生： __3__ 有没有脓和血。</w:t>
      </w:r>
    </w:p>
    <w:p>
      <w:r>
        <w:t>患者：没有！</w:t>
      </w:r>
    </w:p>
    <w:p>
      <w:r>
        <w:t>医生：有发烧吗。考虑 __4__ 不当所致的胃肠功能 __5__ 。</w:t>
      </w:r>
    </w:p>
    <w:p>
      <w:r>
        <w:t>患者：没有就是拉肚子！放屁！嘴巴偶然也有一度气吐出来。</w:t>
      </w:r>
    </w:p>
    <w:p>
      <w:r>
        <w:t>患者：吃什么药好呢！</w:t>
      </w:r>
    </w:p>
    <w:p>
      <w:r>
        <w:t>1.A.忽视B.视力C.腹泻D.发抖</w:t>
        <w:tab/>
        <w:tab/>
        <w:t>正确答案：腹泻</w:t>
      </w:r>
    </w:p>
    <w:p>
      <w:r>
        <w:t>2.A.职业病科B.血管外科C.药物D.泌尿外科或整形外科</w:t>
        <w:tab/>
        <w:tab/>
        <w:t>正确答案：药物</w:t>
      </w:r>
    </w:p>
    <w:p>
      <w:r>
        <w:t>3.A.喘息B.血型C.大便D.瘫痪</w:t>
        <w:tab/>
        <w:tab/>
        <w:t>正确答案：大便</w:t>
      </w:r>
    </w:p>
    <w:p>
      <w:r>
        <w:t>4.A.饮食B.哮喘C.忍受D.荨麻疹</w:t>
        <w:tab/>
        <w:tab/>
        <w:t>正确答案：饮食</w:t>
      </w:r>
    </w:p>
    <w:p>
      <w:r>
        <w:t>5.A.紊乱B.结缔组织C.异位妊娠D.渗透</w:t>
        <w:tab/>
        <w:tab/>
        <w:t>正确答案：紊乱</w:t>
      </w:r>
    </w:p>
    <w:p>
      <w:r>
        <w:t>患者： __1__ 身体免役力都需做哪些检查，谢谢（男，47岁）</w:t>
      </w:r>
    </w:p>
    <w:p>
      <w:r>
        <w:t>医生：目前有什么不舒服感觉吗？</w:t>
      </w:r>
    </w:p>
    <w:p>
      <w:r>
        <w:t>患者：夜里三、四点出现胃烧心是怎么回事。</w:t>
      </w:r>
    </w:p>
    <w:p>
      <w:r>
        <w:t>医生：这种情况多长时间了？平时饮酒多吗？</w:t>
      </w:r>
    </w:p>
    <w:p>
      <w:r>
        <w:t>患者：没有，就是手脚出现点小颗粒，医生说可能免役力低 __2__  __3__ 。</w:t>
      </w:r>
    </w:p>
    <w:p>
      <w:r>
        <w:t>医生：这个有咨询过皮肤科医生？</w:t>
      </w:r>
    </w:p>
    <w:p>
      <w:r>
        <w:t>患者：以前喝，戒酒两年，酒精肝。</w:t>
      </w:r>
    </w:p>
    <w:p>
      <w:r>
        <w:t>1.A.指检B.羊膜C.漏出液D.检查</w:t>
        <w:tab/>
        <w:tab/>
        <w:t>正确答案：检查</w:t>
      </w:r>
    </w:p>
    <w:p>
      <w:r>
        <w:t>2.A.便秘B.基本C.真菌D.消耗</w:t>
        <w:tab/>
        <w:tab/>
        <w:t>正确答案：真菌</w:t>
      </w:r>
    </w:p>
    <w:p>
      <w:r>
        <w:t>3.A.周围血管科B.感染C.男科学D.小儿神经科</w:t>
        <w:tab/>
        <w:tab/>
        <w:t>正确答案：感染</w:t>
      </w:r>
    </w:p>
    <w:p>
      <w:r>
        <w:t>患者：您好，胃胀气吃什么药能 __1__ （女，34岁）</w:t>
      </w:r>
    </w:p>
    <w:p>
      <w:r>
        <w:t>医生：你好，你胃胀气多长时间了？还有其他不适感觉吗？</w:t>
      </w:r>
    </w:p>
    <w:p>
      <w:r>
        <w:t>患者：到了晚上就会胃痛，不停的 __2__ ，严重的时候白天也打嗝。</w:t>
      </w:r>
    </w:p>
    <w:p>
      <w:r>
        <w:t>患者：隔断时间就会犯。</w:t>
      </w:r>
    </w:p>
    <w:p>
      <w:r>
        <w:t>患者：晚上吃饭及时的话就不会痛。</w:t>
      </w:r>
    </w:p>
    <w:p>
      <w:r>
        <w:t>医生：建议你 __3__  __4__ ，多吃熟食，多吃 __5__ ，吃东西细嚼慢咽，不要吃 __6__  __7__  __8__ ，晚上可以喝包酸奶。</w:t>
      </w:r>
    </w:p>
    <w:p>
      <w:r>
        <w:t>医生：你可以奥美拉唑一粒，一日三次，达喜按说明吃，</w:t>
      </w:r>
    </w:p>
    <w:p>
      <w:r>
        <w:t>患者：是什么原因呢，没有大毛病吧。</w:t>
      </w:r>
    </w:p>
    <w:p>
      <w:r>
        <w:t>患者：好多朋友都会胃胀气。</w:t>
      </w:r>
    </w:p>
    <w:p>
      <w:r>
        <w:t>1.A.根治B.肝素C.过敏D.化验</w:t>
        <w:tab/>
        <w:tab/>
        <w:t>正确答案：根治</w:t>
      </w:r>
    </w:p>
    <w:p>
      <w:r>
        <w:t>2.A.近亲B.痛苦C.打嗝D.急剧</w:t>
        <w:tab/>
        <w:tab/>
        <w:t>正确答案：打嗝</w:t>
      </w:r>
    </w:p>
    <w:p>
      <w:r>
        <w:t>3.A.气色B.梅毒C.清淡D.牙齿</w:t>
        <w:tab/>
        <w:tab/>
        <w:t>正确答案：清淡</w:t>
      </w:r>
    </w:p>
    <w:p>
      <w:r>
        <w:t>4.A.沉默B.结肠C.饮食D.蔬菜</w:t>
        <w:tab/>
        <w:tab/>
        <w:t>正确答案：饮食</w:t>
      </w:r>
    </w:p>
    <w:p>
      <w:r>
        <w:t>5.A.蔬菜B.尿频C.戒D.尿量</w:t>
        <w:tab/>
        <w:tab/>
        <w:t>正确答案：蔬菜</w:t>
      </w:r>
    </w:p>
    <w:p>
      <w:r>
        <w:t>6.A.辛辣B.颗C.喘气D.侧面</w:t>
        <w:tab/>
        <w:tab/>
        <w:t>正确答案：辛辣</w:t>
      </w:r>
    </w:p>
    <w:p>
      <w:r>
        <w:t>7.A.油腻B.随意C.处理D.固定</w:t>
        <w:tab/>
        <w:tab/>
        <w:t>正确答案：油腻</w:t>
      </w:r>
    </w:p>
    <w:p>
      <w:r>
        <w:t>8.A.标本B.知觉C.食物D.补体</w:t>
        <w:tab/>
        <w:tab/>
        <w:t>正确答案：食物</w:t>
      </w:r>
    </w:p>
    <w:p>
      <w:r>
        <w:t>患者：肚子以上 __1__ 以下一直鼓咋回事（男性，19岁）</w:t>
      </w:r>
    </w:p>
    <w:p>
      <w:r>
        <w:t>医生：你好，这种情况有多长时间了？用过什么 __2__ 吗，做过什么 __3__ 没有？还有什么不适 __4__ 。在吗。</w:t>
      </w:r>
    </w:p>
    <w:p>
      <w:r>
        <w:t>医生：平时有烧心 __5__ 吗 __6__ 怎么样。</w:t>
      </w:r>
    </w:p>
    <w:p>
      <w:r>
        <w:t>患者：没有。</w:t>
      </w:r>
    </w:p>
    <w:p>
      <w:r>
        <w:t>患者：有点 __7__ 最近好多了。</w:t>
      </w:r>
    </w:p>
    <w:p>
      <w:r>
        <w:t>医生：这种情况与 __8__ 有关系吗？</w:t>
      </w:r>
    </w:p>
    <w:p>
      <w:r>
        <w:t>患者：平时不吃东西也是比较鼓的。</w:t>
      </w:r>
    </w:p>
    <w:p>
      <w:r>
        <w:t>1.A.血液B.免疫系统C.膈肌D.胸部</w:t>
        <w:tab/>
        <w:tab/>
        <w:t>正确答案：胸部</w:t>
      </w:r>
    </w:p>
    <w:p>
      <w:r>
        <w:t>2.A.中医男科B.呼吸内科C.小儿神外科D.药物</w:t>
        <w:tab/>
        <w:tab/>
        <w:t>正确答案：药物</w:t>
      </w:r>
    </w:p>
    <w:p>
      <w:r>
        <w:t>3.A.憩室B.检查C.二尖瓣关闭不全D.绞痛</w:t>
        <w:tab/>
        <w:tab/>
        <w:t>正确答案：检查</w:t>
      </w:r>
    </w:p>
    <w:p>
      <w:r>
        <w:t>4.A.遵循B.症状C.神经D.记录</w:t>
        <w:tab/>
        <w:tab/>
        <w:t>正确答案：症状</w:t>
      </w:r>
    </w:p>
    <w:p>
      <w:r>
        <w:t>5.A.疏忽B.反酸C.综合征D.记忆力</w:t>
        <w:tab/>
        <w:tab/>
        <w:t>正确答案：反酸</w:t>
      </w:r>
    </w:p>
    <w:p>
      <w:r>
        <w:t>6.A.大便B.继发性C.结膜D.发作</w:t>
        <w:tab/>
        <w:tab/>
        <w:t>正确答案：大便</w:t>
      </w:r>
    </w:p>
    <w:p>
      <w:r>
        <w:t>7.A.便秘B.偏C.憋D.规律</w:t>
        <w:tab/>
        <w:tab/>
        <w:t>正确答案：便秘</w:t>
      </w:r>
    </w:p>
    <w:p>
      <w:r>
        <w:t>8.A.饮食B.饥饿C.肝素D.固定</w:t>
        <w:tab/>
        <w:tab/>
        <w:t>正确答案：饮食</w:t>
      </w:r>
    </w:p>
    <w:p>
      <w:r>
        <w:t>患者：吃凉东西胃就不舒服，胃里好像有冰块，有点胀痛，用力按住就舒服点，也疼但舒服（男，48岁）</w:t>
      </w:r>
    </w:p>
    <w:p>
      <w:r>
        <w:t>医生：您好，请问这种情况有多久了呢？</w:t>
      </w:r>
    </w:p>
    <w:p>
      <w:r>
        <w:t>患者：有一个多月了。</w:t>
      </w:r>
    </w:p>
    <w:p>
      <w:r>
        <w:t>患者：你好在吗。</w:t>
      </w:r>
    </w:p>
    <w:p>
      <w:r>
        <w:t>医生：一个月前您有吃了什么不干净的东西或者受凉？</w:t>
      </w:r>
    </w:p>
    <w:p>
      <w:r>
        <w:t>患者：过了春节之后，有一次我从冰箱拿了食品就吃，有好几次次都是从冰箱拿出就吃。</w:t>
      </w:r>
    </w:p>
    <w:p>
      <w:r>
        <w:t>医生：嗯，那有可能是由 __1__ 不当引起的。您近期有在吃药吗。</w:t>
      </w:r>
    </w:p>
    <w:p>
      <w:r>
        <w:t>患者：近期我吃了点丁蔻理中丸觉得得不是很起作用。</w:t>
      </w:r>
    </w:p>
    <w:p>
      <w:r>
        <w:t>1.A.肩部B.巨大C.急腹症D.饮食</w:t>
        <w:tab/>
        <w:tab/>
        <w:t>正确答案：饮食</w:t>
      </w:r>
    </w:p>
    <w:p>
      <w:r>
        <w:t>患者：早晨起来 __1__ 干呕比较厉害（女，37岁）</w:t>
      </w:r>
    </w:p>
    <w:p>
      <w:r>
        <w:t>医生：您好，这种情况有多长时间了？</w:t>
      </w:r>
    </w:p>
    <w:p>
      <w:r>
        <w:t>患者：您好。</w:t>
      </w:r>
    </w:p>
    <w:p>
      <w:r>
        <w:t>患者：有一段时间了。</w:t>
      </w:r>
    </w:p>
    <w:p>
      <w:r>
        <w:t>患者：不短了。</w:t>
      </w:r>
    </w:p>
    <w:p>
      <w:r>
        <w:t>患者：肯定不是 __2__ 。</w:t>
      </w:r>
    </w:p>
    <w:p>
      <w:r>
        <w:t>医生：吃饭觉得恶心想吐吗？</w:t>
      </w:r>
    </w:p>
    <w:p>
      <w:r>
        <w:t>患者：不觉得。</w:t>
      </w:r>
    </w:p>
    <w:p>
      <w:r>
        <w:t>患者：就是早上起来。</w:t>
      </w:r>
    </w:p>
    <w:p>
      <w:r>
        <w:t>患者：刷牙喝水。</w:t>
      </w:r>
    </w:p>
    <w:p>
      <w:r>
        <w:t>1.A.恶心B.临产C.结石D.类似</w:t>
        <w:tab/>
        <w:tab/>
        <w:t>正确答案：恶心</w:t>
      </w:r>
    </w:p>
    <w:p>
      <w:r>
        <w:t>2.A.怀孕B.拐杖C.防御D.因素</w:t>
        <w:tab/>
        <w:tab/>
        <w:t>正确答案：怀孕</w:t>
      </w:r>
    </w:p>
    <w:p>
      <w:r>
        <w:t>患者：哺乳期胃痛拉肚子有什么药可以吃的？吃了可以喂奶吗？（女，31岁）</w:t>
      </w:r>
    </w:p>
    <w:p>
      <w:r>
        <w:t>医生：稀水便么？排了几次了。</w:t>
      </w:r>
    </w:p>
    <w:p>
      <w:r>
        <w:t>医生：你好，请问宝宝多大了？</w:t>
      </w:r>
    </w:p>
    <w:p>
      <w:r>
        <w:t>患者： __1__ 了五六次稀的但没有水。</w:t>
      </w:r>
    </w:p>
    <w:p>
      <w:r>
        <w:t>患者：宝宝两个月。</w:t>
      </w:r>
    </w:p>
    <w:p>
      <w:r>
        <w:t>1.A.拍B.防止C.规律D.病史</w:t>
        <w:tab/>
        <w:tab/>
        <w:t>正确答案：拍</w:t>
      </w:r>
    </w:p>
    <w:p>
      <w:r>
        <w:t>患者：以前是慢性胃炎,现在肚子隐隐作痛,痛了一会儿就想上厕所,以前医生叫我不要抽烟喝酒， __1__ ，酒我 __2__ 了，烟和辣戒不了（男，30岁）</w:t>
      </w:r>
    </w:p>
    <w:p>
      <w:r>
        <w:t>医生：你好，你有做过 __3__ 吗。</w:t>
      </w:r>
    </w:p>
    <w:p>
      <w:r>
        <w:t>患者：做过。</w:t>
      </w:r>
    </w:p>
    <w:p>
      <w:r>
        <w:t>患者：那是2014年的时候做过的。</w:t>
      </w:r>
    </w:p>
    <w:p>
      <w:r>
        <w:t>医生：现在 __4__ 是哪个 __5__ 呢？</w:t>
      </w:r>
    </w:p>
    <w:p>
      <w:r>
        <w:t>医生：当时胃镜是普通胃炎？还是有其他？</w:t>
      </w:r>
    </w:p>
    <w:p>
      <w:r>
        <w:t>患者：肚起眼上下都有。</w:t>
      </w:r>
    </w:p>
    <w:p>
      <w:r>
        <w:t>患者：当时是浅表性胃炎，就是杜把上。</w:t>
      </w:r>
    </w:p>
    <w:p>
      <w:r>
        <w:t>1.A.辛辣B.癌症C.体征D.纠正</w:t>
        <w:tab/>
        <w:tab/>
        <w:t>正确答案：辛辣</w:t>
      </w:r>
    </w:p>
    <w:p>
      <w:r>
        <w:t>2.A.戒B.职业病科C.血液科(找到血液科的专家就诊)D.精神科</w:t>
        <w:tab/>
        <w:tab/>
        <w:t>正确答案：戒</w:t>
      </w:r>
    </w:p>
    <w:p>
      <w:r>
        <w:t>3.A.溶栓B.协同作用C.胃镜D.雾化</w:t>
        <w:tab/>
        <w:tab/>
        <w:t>正确答案：胃镜</w:t>
      </w:r>
    </w:p>
    <w:p>
      <w:r>
        <w:t>4.A.结核性腹膜炎B.疱疹C.隐痛D.骨筋膜室综合征</w:t>
        <w:tab/>
        <w:tab/>
        <w:t>正确答案：隐痛</w:t>
      </w:r>
    </w:p>
    <w:p>
      <w:r>
        <w:t>5.A.气管B.肠系膜C.部位D.免疫系统</w:t>
        <w:tab/>
        <w:tab/>
        <w:t>正确答案：部位</w:t>
      </w:r>
    </w:p>
    <w:p>
      <w:r>
        <w:t>患者：早上口干口苦， __1__ ，吃什么药好（男，43岁）</w:t>
      </w:r>
    </w:p>
    <w:p>
      <w:r>
        <w:t>医生：你好，情况有多久了？还有什么 __2__ ？</w:t>
      </w:r>
    </w:p>
    <w:p>
      <w:r>
        <w:t>患者：一年左右了。</w:t>
      </w:r>
    </w:p>
    <w:p>
      <w:r>
        <w:t>医生：是 __3__ 时 __4__ 还是餐后？</w:t>
      </w:r>
    </w:p>
    <w:p>
      <w:r>
        <w:t>患者：一直都这样，觉的肚子里有气。</w:t>
      </w:r>
    </w:p>
    <w:p>
      <w:r>
        <w:t>患者：不喝水，有口气。</w:t>
      </w:r>
    </w:p>
    <w:p>
      <w:r>
        <w:t>患者：每天早上就觉得口气特种。</w:t>
      </w:r>
    </w:p>
    <w:p>
      <w:r>
        <w:t>1.A.单克隆抗体B.鉴别C.嗳气D.结肠</w:t>
        <w:tab/>
        <w:tab/>
        <w:t>正确答案：嗳气</w:t>
      </w:r>
    </w:p>
    <w:p>
      <w:r>
        <w:t>2.A.意识B.明确C.症状D.放大</w:t>
        <w:tab/>
        <w:tab/>
        <w:t>正确答案：症状</w:t>
      </w:r>
    </w:p>
    <w:p>
      <w:r>
        <w:t>3.A.征求B.消化C.饥饿D.活检</w:t>
        <w:tab/>
        <w:tab/>
        <w:t>正确答案：饥饿</w:t>
      </w:r>
    </w:p>
    <w:p>
      <w:r>
        <w:t>4.A.嗓子B.器官C.明显D.活检</w:t>
        <w:tab/>
        <w:tab/>
        <w:t>正确答案：明显</w:t>
      </w:r>
    </w:p>
    <w:p>
      <w:r>
        <w:t>患者：最近一星期胃不舒服， __1__ ， __2__ ， __3__ 下边有异物感，其他 __4__ 正常，吃饭正常（女，23岁）</w:t>
      </w:r>
    </w:p>
    <w:p>
      <w:r>
        <w:t>医生：你这个考虑胃肠蠕动减弱，可以吃点 __5__  __6__ 。</w:t>
      </w:r>
    </w:p>
    <w:p>
      <w:r>
        <w:t>患者：你好，该吃点什么药呢。</w:t>
      </w:r>
    </w:p>
    <w:p>
      <w:r>
        <w:t>医生：奥美拉唑加莫沙必利。</w:t>
      </w:r>
    </w:p>
    <w:p>
      <w:r>
        <w:t>医生：前面的一天一次，后面的一天三次。饭前服用。</w:t>
      </w:r>
    </w:p>
    <w:p>
      <w:r>
        <w:t>患者：医生，我在16年年初的时候也是这个 __7__ ，去医院做的钡餐和吹气的那个东西， __8__  __9__ 。</w:t>
      </w:r>
    </w:p>
    <w:p>
      <w:r>
        <w:t>患者：请问我还要 __10__ 钡餐吗。</w:t>
      </w:r>
    </w:p>
    <w:p>
      <w:r>
        <w:t>1.A.便秘B.进展期C.静脉D.反酸</w:t>
        <w:tab/>
        <w:tab/>
        <w:t>正确答案：反酸</w:t>
      </w:r>
    </w:p>
    <w:p>
      <w:r>
        <w:t>2.A.消极B.嗳气C.伤害D.股四头肌</w:t>
        <w:tab/>
        <w:tab/>
        <w:t>正确答案：嗳气</w:t>
      </w:r>
    </w:p>
    <w:p>
      <w:r>
        <w:t>3.A.胆汁B.嗓子C.冠心病D.措施</w:t>
        <w:tab/>
        <w:tab/>
        <w:t>正确答案：嗓子</w:t>
      </w:r>
    </w:p>
    <w:p>
      <w:r>
        <w:t>4.A.阴性B.大便C.热量D.相关</w:t>
        <w:tab/>
        <w:tab/>
        <w:t>正确答案：大便</w:t>
      </w:r>
    </w:p>
    <w:p>
      <w:r>
        <w:t>5.A.急诊科(找到消化内科或急诊科专家就诊)B.药物C.妇产科D.肝病科</w:t>
        <w:tab/>
        <w:tab/>
        <w:t>正确答案：药物</w:t>
      </w:r>
    </w:p>
    <w:p>
      <w:r>
        <w:t>6.A.肝素B.缓解C.软D.垂体</w:t>
        <w:tab/>
        <w:tab/>
        <w:t>正确答案：缓解</w:t>
      </w:r>
    </w:p>
    <w:p>
      <w:r>
        <w:t>7.A.物品B.症状C.急促D.刺激</w:t>
        <w:tab/>
        <w:tab/>
        <w:t>正确答案：症状</w:t>
      </w:r>
    </w:p>
    <w:p>
      <w:r>
        <w:t>8.A.密切B.显示C.腹痛D.内部</w:t>
        <w:tab/>
        <w:tab/>
        <w:t>正确答案：显示</w:t>
      </w:r>
    </w:p>
    <w:p>
      <w:r>
        <w:t>9.A.探望B.阳性C.蔬菜D.含量</w:t>
        <w:tab/>
        <w:tab/>
        <w:t>正确答案：阳性</w:t>
      </w:r>
    </w:p>
    <w:p>
      <w:r>
        <w:t>10.A.会诊B.复查C.扭伤D.门诊</w:t>
        <w:tab/>
        <w:tab/>
        <w:t>正确答案：复查</w:t>
      </w:r>
    </w:p>
    <w:p>
      <w:r>
        <w:t>患者：吃完烧烤和小火锅后小腹特别胀痛不能晃动一动就很疼。刚吃完的时候过了十分钟肚子开始疼然后过了十分钟又不疼了……然后过了半个小时又开始疼然后就一直疼...快三个小时了……（女，22岁）</w:t>
      </w:r>
    </w:p>
    <w:p>
      <w:r>
        <w:t>医生：你好，痛是哪里痛呢？？</w:t>
      </w:r>
    </w:p>
    <w:p>
      <w:r>
        <w:t>患者：小腹还有肋骨下面那一块。</w:t>
      </w:r>
    </w:p>
    <w:p>
      <w:r>
        <w:t>医生：有 __1__ ， __2__ 吗。</w:t>
      </w:r>
    </w:p>
    <w:p>
      <w:r>
        <w:t>患者：没有但是觉得下巴两边有轻微发麻的感觉。</w:t>
      </w:r>
    </w:p>
    <w:p>
      <w:r>
        <w:t>医生：有拉肚子吗。有没有 __3__ 。</w:t>
      </w:r>
    </w:p>
    <w:p>
      <w:r>
        <w:t>患者：没有发热也没有拉肚子只拉出一点点有点 __4__ 感觉 __5__ 于拉肚子那种感觉但是屎是正常的...</w:t>
      </w:r>
    </w:p>
    <w:p>
      <w:r>
        <w:t>1.A.数值B.恶心C.直肠D.浓度</w:t>
        <w:tab/>
        <w:tab/>
        <w:t>正确答案：恶心</w:t>
      </w:r>
    </w:p>
    <w:p>
      <w:r>
        <w:t>2.A.晨僵B.呕吐C.脑膜瘤D.溶血病</w:t>
        <w:tab/>
        <w:tab/>
        <w:t>正确答案：呕吐</w:t>
      </w:r>
    </w:p>
    <w:p>
      <w:r>
        <w:t>3.A.日期B.接触C.综合征D.发热</w:t>
        <w:tab/>
        <w:tab/>
        <w:t>正确答案：发热</w:t>
      </w:r>
    </w:p>
    <w:p>
      <w:r>
        <w:t>4.A.保健B.证件C.肾D.臭</w:t>
        <w:tab/>
        <w:tab/>
        <w:t>正确答案：臭</w:t>
      </w:r>
    </w:p>
    <w:p>
      <w:r>
        <w:t>5.A.反常B.构成C.类似D.嘴唇</w:t>
        <w:tab/>
        <w:tab/>
        <w:t>正确答案：类似</w:t>
      </w:r>
    </w:p>
    <w:p>
      <w:r>
        <w:t>患者：左肚子痛什么原因。老感觉胀痛（男，31岁）</w:t>
      </w:r>
    </w:p>
    <w:p>
      <w:r>
        <w:t>医生：有可能是慢性结肠炎的 __1__ ，建议平时注意少吃， __2__  __3__ ，忌食 __4__ 刺激性 __5__ ，可以吃点肠炎宁。</w:t>
      </w:r>
    </w:p>
    <w:p>
      <w:r>
        <w:t>患者：一按就痛。</w:t>
      </w:r>
    </w:p>
    <w:p>
      <w:r>
        <w:t>患者：是肠炎的表现呢？</w:t>
      </w:r>
    </w:p>
    <w:p>
      <w:r>
        <w:t>医生：是的，可能是结肠炎。</w:t>
      </w:r>
    </w:p>
    <w:p>
      <w:r>
        <w:t>患者：肚子左边一按就痛，不是 __6__ 炎吧！</w:t>
      </w:r>
    </w:p>
    <w:p>
      <w:r>
        <w:t>医生：阑尾在右面。</w:t>
      </w:r>
    </w:p>
    <w:p>
      <w:r>
        <w:t>患者：不按不痛就是胀，轻轻一按就痛。</w:t>
      </w:r>
    </w:p>
    <w:p>
      <w:r>
        <w:t>1.A.因素B.标本C.保健D.表现</w:t>
        <w:tab/>
        <w:tab/>
        <w:t>正确答案：表现</w:t>
      </w:r>
    </w:p>
    <w:p>
      <w:r>
        <w:t>2.A.清淡B.耳蜗C.自发性D.初乳</w:t>
        <w:tab/>
        <w:tab/>
        <w:t>正确答案：清淡</w:t>
      </w:r>
    </w:p>
    <w:p>
      <w:r>
        <w:t>3.A.安慰B.饮食C.现病史D.便秘</w:t>
        <w:tab/>
        <w:tab/>
        <w:t>正确答案：饮食</w:t>
      </w:r>
    </w:p>
    <w:p>
      <w:r>
        <w:t>4.A.形成B.辛辣C.扩散D.断端</w:t>
        <w:tab/>
        <w:tab/>
        <w:t>正确答案：辛辣</w:t>
      </w:r>
    </w:p>
    <w:p>
      <w:r>
        <w:t>5.A.食物B.副作用C.构成D.范围</w:t>
        <w:tab/>
        <w:tab/>
        <w:t>正确答案：食物</w:t>
      </w:r>
    </w:p>
    <w:p>
      <w:r>
        <w:t>6.A.阑尾B.继发性C.结合D.直肠</w:t>
        <w:tab/>
        <w:tab/>
        <w:t>正确答案：阑尾</w:t>
      </w:r>
    </w:p>
    <w:p>
      <w:r>
        <w:t>患者：怀疑慢性阑尾炎，需不需要做手术（女，28岁）</w:t>
      </w:r>
    </w:p>
    <w:p>
      <w:r>
        <w:t>医生：你好！现在有什么 __1__ 呢？</w:t>
      </w:r>
    </w:p>
    <w:p>
      <w:r>
        <w:t>患者：右中下腹涨疼。</w:t>
      </w:r>
    </w:p>
    <w:p>
      <w:r>
        <w:t>患者：具体也说不上来就是右侧肚子不舒服。</w:t>
      </w:r>
    </w:p>
    <w:p>
      <w:r>
        <w:t>患者： __2__ CT说 __3__ 端有小 __4__ 。</w:t>
      </w:r>
    </w:p>
    <w:p>
      <w:r>
        <w:t>医生：多长时间了。</w:t>
      </w:r>
    </w:p>
    <w:p>
      <w:r>
        <w:t>患者： __5__  __6__ 也做了B超。</w:t>
      </w:r>
    </w:p>
    <w:p>
      <w:r>
        <w:t>患者：有两三年了。</w:t>
      </w:r>
    </w:p>
    <w:p>
      <w:r>
        <w:t>1.A.疤B.症状C.生命体征D.着凉</w:t>
        <w:tab/>
        <w:tab/>
        <w:t>正确答案：症状</w:t>
      </w:r>
    </w:p>
    <w:p>
      <w:r>
        <w:t>2.A.胸部B.腹部C.膝部D.气管</w:t>
        <w:tab/>
        <w:tab/>
        <w:t>正确答案：腹部</w:t>
      </w:r>
    </w:p>
    <w:p>
      <w:r>
        <w:t>3.A.癌症B.盲肠C.防止D.功能</w:t>
        <w:tab/>
        <w:tab/>
        <w:t>正确答案：盲肠</w:t>
      </w:r>
    </w:p>
    <w:p>
      <w:r>
        <w:t>4.A.植皮术B.结节C.幽门螺杆菌D.稽留热</w:t>
        <w:tab/>
        <w:tab/>
        <w:t>正确答案：结节</w:t>
      </w:r>
    </w:p>
    <w:p>
      <w:r>
        <w:t>5.A.肱骨B.疼痛C.确诊D.结石</w:t>
        <w:tab/>
        <w:tab/>
        <w:t>正确答案：结石</w:t>
      </w:r>
    </w:p>
    <w:p>
      <w:r>
        <w:t>6.A.内部B.确诊C.软D.附件</w:t>
        <w:tab/>
        <w:tab/>
        <w:t>正确答案：附件</w:t>
      </w:r>
    </w:p>
    <w:p>
      <w:r>
        <w:t>患者：医生，肚子有点难受，有一点想吐，今天早上吃了饭团，中午吃了黑木耳，洋葱和茄子，后来吃了几个金桔，也是热水泡过的，不知道怎么 __1__ 下午肚子就不舒服，有种以前胃肠炎 __2__ 的感觉，家里有奥美拉唑跟小柴胡，我可以吃哪个会好点么（女，25岁）</w:t>
      </w:r>
    </w:p>
    <w:p>
      <w:r>
        <w:t>医生：你好，这种情况多久了？</w:t>
      </w:r>
    </w:p>
    <w:p>
      <w:r>
        <w:t>医生：还是 __3__ 吃的不合适了，上厕所了吗？有 __4__ 吗？</w:t>
      </w:r>
    </w:p>
    <w:p>
      <w:r>
        <w:t>医生：如果有 __5__ 水，服用奥美拉唑胶囊，小柴胡是管退热的。</w:t>
      </w:r>
    </w:p>
    <w:p>
      <w:r>
        <w:t>患者：胃难受。</w:t>
      </w:r>
    </w:p>
    <w:p>
      <w:r>
        <w:t>患者：没有拉肚子。</w:t>
      </w:r>
    </w:p>
    <w:p>
      <w:r>
        <w:t>1.A.滴B.动物模型C.气管D.移位</w:t>
        <w:tab/>
        <w:tab/>
        <w:t>正确答案：滴</w:t>
      </w:r>
    </w:p>
    <w:p>
      <w:r>
        <w:t>2.A.发作B.肛门C.处理D.片</w:t>
        <w:tab/>
        <w:tab/>
        <w:t>正确答案：发作</w:t>
      </w:r>
    </w:p>
    <w:p>
      <w:r>
        <w:t>3.A.伤害B.喂养C.饮食D.蚊虫叮咬</w:t>
        <w:tab/>
        <w:tab/>
        <w:t>正确答案：饮食</w:t>
      </w:r>
    </w:p>
    <w:p>
      <w:r>
        <w:t>4.A.记忆力B.候诊区C.血型D.腹泻</w:t>
        <w:tab/>
        <w:tab/>
        <w:t>正确答案：腹泻</w:t>
      </w:r>
    </w:p>
    <w:p>
      <w:r>
        <w:t>5.A.鉴定B.白斑C.迟钝D.反酸</w:t>
        <w:tab/>
        <w:tab/>
        <w:t>正确答案：反酸</w:t>
      </w:r>
    </w:p>
    <w:p>
      <w:r>
        <w:t>患者：前天在学校吃完一个打包的饭(菜看起来很不新鲜)吃完过了一会肚子就疼针扎一样右胸下面也有点疼然后这几天晚上肚子也胀气 __1__ 有点疼上了厕所就好了点请问是怎么回事？（女，19岁）</w:t>
      </w:r>
    </w:p>
    <w:p>
      <w:r>
        <w:t>医生：这种情况有多长时间了呢？有没有 __2__  __3__ ？拉肚子吗？ __4__ 每天几次？</w:t>
      </w:r>
    </w:p>
    <w:p>
      <w:r>
        <w:t>患者：第一次好像有点恶心的感觉这两次不会三天。</w:t>
      </w:r>
    </w:p>
    <w:p>
      <w:r>
        <w:t>患者：三次吧。</w:t>
      </w:r>
    </w:p>
    <w:p>
      <w:r>
        <w:t>患者：不拉肚子。</w:t>
      </w:r>
    </w:p>
    <w:p>
      <w:r>
        <w:t>医生：嗯，那还行。</w:t>
      </w:r>
    </w:p>
    <w:p>
      <w:r>
        <w:t>患者：请问是什么问题呢。</w:t>
      </w:r>
    </w:p>
    <w:p>
      <w:r>
        <w:t>1.A.麻醉医学科B.胸心外科C.精神心理科D.呼吸</w:t>
        <w:tab/>
        <w:tab/>
        <w:t>正确答案：呼吸</w:t>
      </w:r>
    </w:p>
    <w:p>
      <w:r>
        <w:t>2.A.颈椎B.康复C.恶心D.征求</w:t>
        <w:tab/>
        <w:tab/>
        <w:t>正确答案：恶心</w:t>
      </w:r>
    </w:p>
    <w:p>
      <w:r>
        <w:t>3.A.压痛B.呕吐C.巨结肠D.黄斑</w:t>
        <w:tab/>
        <w:tab/>
        <w:t>正确答案：呕吐</w:t>
      </w:r>
    </w:p>
    <w:p>
      <w:r>
        <w:t>4.A.手续B.大便C.根除D.阴性</w:t>
        <w:tab/>
        <w:tab/>
        <w:t>正确答案：大便</w:t>
      </w:r>
    </w:p>
    <w:p>
      <w:r>
        <w:t>患者：我肚子总是不 __1__ ，吃完饭后肚子胀，经常午睡不着觉（男，46岁）</w:t>
      </w:r>
    </w:p>
    <w:p>
      <w:r>
        <w:t>医生：你好，很高兴为你解答。</w:t>
      </w:r>
    </w:p>
    <w:p>
      <w:r>
        <w:t>医生：你这种情况出现具体多长时间了。</w:t>
      </w:r>
    </w:p>
    <w:p>
      <w:r>
        <w:t>患者：在吗？医生。</w:t>
      </w:r>
    </w:p>
    <w:p>
      <w:r>
        <w:t>医生：在啊。</w:t>
      </w:r>
    </w:p>
    <w:p>
      <w:r>
        <w:t>患者：好几年了。</w:t>
      </w:r>
    </w:p>
    <w:p>
      <w:r>
        <w:t>1.A.预防接种科B.消化C.小儿内科D.中医综合科</w:t>
        <w:tab/>
        <w:tab/>
        <w:t>正确答案：消化</w:t>
      </w:r>
    </w:p>
    <w:p>
      <w:r>
        <w:t>患者：吃海蛎子拉肚子头疼 __1__ 吃了肠炎宁和藿香正气水现在有点发烧38度还需要吃什么药（男，38岁）</w:t>
      </w:r>
    </w:p>
    <w:p>
      <w:r>
        <w:t>医生：这是吃了被 __2__ 的 __3__ 引起的急性肠炎，伴肠道菌感染。</w:t>
      </w:r>
    </w:p>
    <w:p>
      <w:r>
        <w:t>医生：需要服用左氧氟沙星，和蒙脱石散。</w:t>
      </w:r>
    </w:p>
    <w:p>
      <w:r>
        <w:t>医生：如出现 __4__  __5__ ，就需要输液 __6__ 。</w:t>
      </w:r>
    </w:p>
    <w:p>
      <w:r>
        <w:t>患者：不呕吐稍微恶心。</w:t>
      </w:r>
    </w:p>
    <w:p>
      <w:r>
        <w:t>1.A.焦虑B.苯丙酮尿症C.恶心D.记录</w:t>
        <w:tab/>
        <w:tab/>
        <w:t>正确答案：恶心</w:t>
      </w:r>
    </w:p>
    <w:p>
      <w:r>
        <w:t>2.A.脊柱外科B.男性科C.感染D.中医消化科</w:t>
        <w:tab/>
        <w:tab/>
        <w:t>正确答案：感染</w:t>
      </w:r>
    </w:p>
    <w:p>
      <w:r>
        <w:t>3.A.青紫B.食物C.肝D.麻醉</w:t>
        <w:tab/>
        <w:tab/>
        <w:t>正确答案：食物</w:t>
      </w:r>
    </w:p>
    <w:p>
      <w:r>
        <w:t>4.A.营养B.持续C.青霉素D.病原</w:t>
        <w:tab/>
        <w:tab/>
        <w:t>正确答案：持续</w:t>
      </w:r>
    </w:p>
    <w:p>
      <w:r>
        <w:t>5.A.依赖性B.呕吐C.间脑D.锁骨</w:t>
        <w:tab/>
        <w:tab/>
        <w:t>正确答案：呕吐</w:t>
      </w:r>
    </w:p>
    <w:p>
      <w:r>
        <w:t>6.A.智力B.治疗C.异常D.钙</w:t>
        <w:tab/>
        <w:tab/>
        <w:t>正确答案：治疗</w:t>
      </w:r>
    </w:p>
    <w:p>
      <w:r>
        <w:t>患者：饭后肚子大，尤其小腹很突出与胯骨都 __1__ 分开，想拉屎拉不出，感觉胃部腰部用力的时候很酸胀，使不上力（女，19岁）</w:t>
      </w:r>
    </w:p>
    <w:p>
      <w:r>
        <w:t>医生：你好这样情况多久了？</w:t>
      </w:r>
    </w:p>
    <w:p>
      <w:r>
        <w:t>患者：一两个月。</w:t>
      </w:r>
    </w:p>
    <w:p>
      <w:r>
        <w:t>医生：这么久了你没去医院看看吗？</w:t>
      </w:r>
    </w:p>
    <w:p>
      <w:r>
        <w:t>患者：九月份看过，配了药，然后能正常拉屎了。</w:t>
      </w:r>
    </w:p>
    <w:p>
      <w:r>
        <w:t>患者：肠胃 __2__  __3__ 。</w:t>
      </w:r>
    </w:p>
    <w:p>
      <w:r>
        <w:t>医生：肠胃功能紊乱要慢慢调理得。</w:t>
      </w:r>
    </w:p>
    <w:p>
      <w:r>
        <w:t>患者：现在使不上力也是这个原因吗。</w:t>
      </w:r>
    </w:p>
    <w:p>
      <w:r>
        <w:t>1.A.胆固醇B.补液C.明显D.保健</w:t>
        <w:tab/>
        <w:tab/>
        <w:t>正确答案：明显</w:t>
      </w:r>
    </w:p>
    <w:p>
      <w:r>
        <w:t>2.A.心脏病学或心脏科B.功能C.牙周科D.显微外科</w:t>
        <w:tab/>
        <w:tab/>
        <w:t>正确答案：功能</w:t>
      </w:r>
    </w:p>
    <w:p>
      <w:r>
        <w:t>3.A.免疫调节B.紊乱C.前庭D.排尿</w:t>
        <w:tab/>
        <w:tab/>
        <w:t>正确答案：紊乱</w:t>
      </w:r>
    </w:p>
    <w:p>
      <w:r>
        <w:t>患者：医生你好。我胃不适，胸前连至咽喉都有不适（女，39岁）</w:t>
      </w:r>
    </w:p>
    <w:p>
      <w:r>
        <w:t>医生：这种情况有多长时间了？</w:t>
      </w:r>
    </w:p>
    <w:p>
      <w:r>
        <w:t>患者：就这会开始的。尤其左胸稍微不适，但是胃 __1__ 有一个多星期了，家附近诊所开了胃药回来吃了几天，时好时坏的。</w:t>
      </w:r>
    </w:p>
    <w:p>
      <w:r>
        <w:t>医生：吃的什么药？有做过什么 __2__ 吗？</w:t>
      </w:r>
    </w:p>
    <w:p>
      <w:r>
        <w:t>患者：咽喉偶尔 __3__ ， __4__ ，吃的阿莫西林还有诊所开的胃药。没做检查。</w:t>
      </w:r>
    </w:p>
    <w:p>
      <w:r>
        <w:t>医生：平时有 __5__ 烧心么？</w:t>
      </w:r>
    </w:p>
    <w:p>
      <w:r>
        <w:t>患者：偶尔有。</w:t>
      </w:r>
    </w:p>
    <w:p>
      <w:r>
        <w:t>医生：恩平时吃 __6__ 寒凉 __7__  __8__ 多吗？</w:t>
      </w:r>
    </w:p>
    <w:p>
      <w:r>
        <w:t>患者：就是十天前吃了火锅喝了啤酒过后第三天开始胃就不适。</w:t>
      </w:r>
    </w:p>
    <w:p>
      <w:r>
        <w:t>患者： __9__ 有事感觉特别不能 __10__ 油烟。</w:t>
      </w:r>
    </w:p>
    <w:p>
      <w:r>
        <w:t>1.A.膝盖B.嗳气C.体格D.发作</w:t>
        <w:tab/>
        <w:tab/>
        <w:t>正确答案：嗳气</w:t>
      </w:r>
    </w:p>
    <w:p>
      <w:r>
        <w:t>2.A.孕激素B.溶栓C.检查D.残胃癌</w:t>
        <w:tab/>
        <w:tab/>
        <w:t>正确答案：检查</w:t>
      </w:r>
    </w:p>
    <w:p>
      <w:r>
        <w:t>3.A.激动药B.叩击C.痒D.止血</w:t>
        <w:tab/>
        <w:tab/>
        <w:t>正确答案：痒</w:t>
      </w:r>
    </w:p>
    <w:p>
      <w:r>
        <w:t>4.A.前置B.反应C.干咳D.前置</w:t>
        <w:tab/>
        <w:tab/>
        <w:t>正确答案：干咳</w:t>
      </w:r>
    </w:p>
    <w:p>
      <w:r>
        <w:t>5.A.边缘B.耻骨联合C.反酸D.心脏</w:t>
        <w:tab/>
        <w:tab/>
        <w:t>正确答案：反酸</w:t>
      </w:r>
    </w:p>
    <w:p>
      <w:r>
        <w:t>6.A.结膜B.浓度C.辛辣D.顽固</w:t>
        <w:tab/>
        <w:tab/>
        <w:t>正确答案：辛辣</w:t>
      </w:r>
    </w:p>
    <w:p>
      <w:r>
        <w:t>7.A.筛选B.性质C.刺激D.指甲</w:t>
        <w:tab/>
        <w:tab/>
        <w:t>正确答案：刺激</w:t>
      </w:r>
    </w:p>
    <w:p>
      <w:r>
        <w:t>8.A.产道B.区域C.食物D.成熟</w:t>
        <w:tab/>
        <w:tab/>
        <w:t>正确答案：食物</w:t>
      </w:r>
    </w:p>
    <w:p>
      <w:r>
        <w:t>9.A.胰腺B.膈肌C.气管D.膈肌</w:t>
        <w:tab/>
        <w:tab/>
        <w:t>正确答案：气管</w:t>
      </w:r>
    </w:p>
    <w:p>
      <w:r>
        <w:t>10.A.闭经B.皮炎C.闻D.性质</w:t>
        <w:tab/>
        <w:tab/>
        <w:t>正确答案：闻</w:t>
      </w:r>
    </w:p>
    <w:p>
      <w:r>
        <w:t>患者：昨天早上开始胃痛，想吐， __1__ 不过来，到现在变成想吐（女，16岁）</w:t>
      </w:r>
    </w:p>
    <w:p>
      <w:r>
        <w:t>医生：你好这两天吃过什么 __2__  __3__ 生冷的东西没有？</w:t>
      </w:r>
    </w:p>
    <w:p>
      <w:r>
        <w:t>患者：并没有，倒是昨天想吐，所以昨天中午没吃饭，只是喝了杯热的柠檬水，今天吃饭没 __4__ ，早上还有点胃痛，到现在一直想吐。</w:t>
      </w:r>
    </w:p>
    <w:p>
      <w:r>
        <w:t>患者：没胃口。</w:t>
      </w:r>
    </w:p>
    <w:p>
      <w:r>
        <w:t>医生：你好能不能把你昨天和前天吃过的东西讲讲哈？</w:t>
      </w:r>
    </w:p>
    <w:p>
      <w:r>
        <w:t>患者：昨天早晨一杯豆浆一个花卷，中午热的柠檬水，晚上竹笋炒肉，白菜汤，今早包子，中午鱼和凉拌苦瓜。</w:t>
      </w:r>
    </w:p>
    <w:p>
      <w:r>
        <w:t>医生：我怀疑和你吃的东西有关系哈。</w:t>
      </w:r>
    </w:p>
    <w:p>
      <w:r>
        <w:t>医生： __5__ 从什么时候开始的？</w:t>
      </w:r>
    </w:p>
    <w:p>
      <w:r>
        <w:t>医生：前天晚上吃的什么呢？</w:t>
      </w:r>
    </w:p>
    <w:p>
      <w:r>
        <w:t>患者：一般的菜色，土豆块炒肉和白菜。</w:t>
      </w:r>
    </w:p>
    <w:p>
      <w:r>
        <w:t>1.A.呼吸B.创伤外科C.儿外科D.针灸按摩科</w:t>
        <w:tab/>
        <w:tab/>
        <w:t>正确答案：呼吸</w:t>
      </w:r>
    </w:p>
    <w:p>
      <w:r>
        <w:t>2.A.主诉B.辛辣C.松弛D.维持</w:t>
        <w:tab/>
        <w:tab/>
        <w:t>正确答案：辛辣</w:t>
      </w:r>
    </w:p>
    <w:p>
      <w:r>
        <w:t>3.A.根除B.病例C.刺激D.睾丸</w:t>
        <w:tab/>
        <w:tab/>
        <w:t>正确答案：刺激</w:t>
      </w:r>
    </w:p>
    <w:p>
      <w:r>
        <w:t>4.A.睡眠B.视力C.胃口D.盲肠</w:t>
        <w:tab/>
        <w:tab/>
        <w:t>正确答案：胃口</w:t>
      </w:r>
    </w:p>
    <w:p>
      <w:r>
        <w:t>5.A.股四头肌B.青光眼C.症状D.附件</w:t>
        <w:tab/>
        <w:tab/>
        <w:t>正确答案：症状</w:t>
      </w:r>
    </w:p>
    <w:p>
      <w:r>
        <w:t>患者：延时吃饭的话胃就不舒服，感觉胃里有气，再吃东西就 __1__ 想吐，胃里一直有气，吃药了也不好使。坐车也难受。3天了还不敢怎么吃东西（女，18岁）</w:t>
      </w:r>
    </w:p>
    <w:p>
      <w:r>
        <w:t>医生：多长时间了，有没有 __2__  __3__ ，恶心 __4__  __5__ 。</w:t>
      </w:r>
    </w:p>
    <w:p>
      <w:r>
        <w:t>患者：这两周胃好像一直不太好吃点东西就像饱了，恶心啊一直恶心。 __6__ ，不难受正常时候也偶尔腹泻的。</w:t>
      </w:r>
    </w:p>
    <w:p>
      <w:r>
        <w:t>医生：以前有没有 __7__ 过。</w:t>
      </w:r>
    </w:p>
    <w:p>
      <w:r>
        <w:t>患者：现在头还有点难受。</w:t>
      </w:r>
    </w:p>
    <w:p>
      <w:r>
        <w:t>患者：没有。</w:t>
      </w:r>
    </w:p>
    <w:p>
      <w:r>
        <w:t>患者：在不了。</w:t>
      </w:r>
    </w:p>
    <w:p>
      <w:r>
        <w:t>医生：有没有受凉。</w:t>
      </w:r>
    </w:p>
    <w:p>
      <w:r>
        <w:t>患者：这几天外面是挺冷的不知道受没受凉。</w:t>
      </w:r>
    </w:p>
    <w:p>
      <w:r>
        <w:t>1.A.恶心B.防御C.青霉素D.阴道</w:t>
        <w:tab/>
        <w:tab/>
        <w:t>正确答案：恶心</w:t>
      </w:r>
    </w:p>
    <w:p>
      <w:r>
        <w:t>2.A.反酸B.补体C.疲劳D.闭经</w:t>
        <w:tab/>
        <w:tab/>
        <w:t>正确答案：反酸</w:t>
      </w:r>
    </w:p>
    <w:p>
      <w:r>
        <w:t>3.A.嗳气B.板状腹C.压迫D.直肠</w:t>
        <w:tab/>
        <w:tab/>
        <w:t>正确答案：嗳气</w:t>
      </w:r>
    </w:p>
    <w:p>
      <w:r>
        <w:t>4.A.呕吐B.尿失禁C.碳水化合物D.卵泡</w:t>
        <w:tab/>
        <w:tab/>
        <w:t>正确答案：呕吐</w:t>
      </w:r>
    </w:p>
    <w:p>
      <w:r>
        <w:t>5.A.晒B.素食C.腹泻D.反复</w:t>
        <w:tab/>
        <w:tab/>
        <w:t>正确答案：腹泻</w:t>
      </w:r>
    </w:p>
    <w:p>
      <w:r>
        <w:t>6.A.青光眼B.尿急C.打嗝D.寒战</w:t>
        <w:tab/>
        <w:tab/>
        <w:t>正确答案：打嗝</w:t>
      </w:r>
    </w:p>
    <w:p>
      <w:r>
        <w:t>7.A.低氧血症B.静脉配液中心C.检查D.代谢性酸中毒</w:t>
        <w:tab/>
        <w:tab/>
        <w:t>正确答案：检查</w:t>
      </w:r>
    </w:p>
    <w:p>
      <w:r>
        <w:t>患者：剛睡醒頭有點痛左下 __1__ 所以去廁所 __2__ 卻有一點想吐的感覺（女，20岁）</w:t>
      </w:r>
    </w:p>
    <w:p>
      <w:r>
        <w:t>医生：你好有没有鼻塞流涕之类的 __3__ ？</w:t>
      </w:r>
    </w:p>
    <w:p>
      <w:r>
        <w:t>医生：大便后左下腹痛症状 __4__ 没有？</w:t>
      </w:r>
    </w:p>
    <w:p>
      <w:r>
        <w:t>患者：有呀有鼻塞現在就是胃脹脹的也有噯氣。</w:t>
      </w:r>
    </w:p>
    <w:p>
      <w:r>
        <w:t>患者：現在按肚子肚臍下會痛。</w:t>
      </w:r>
    </w:p>
    <w:p>
      <w:r>
        <w:t>1.A.畸形B.百日咳C.间质性肺炎D.腹痛</w:t>
        <w:tab/>
        <w:tab/>
        <w:t>正确答案：腹痛</w:t>
      </w:r>
    </w:p>
    <w:p>
      <w:r>
        <w:t>2.A.嗳气B.大便C.途径D.呼吸</w:t>
        <w:tab/>
        <w:tab/>
        <w:t>正确答案：大便</w:t>
      </w:r>
    </w:p>
    <w:p>
      <w:r>
        <w:t>3.A.症状B.胆固醇C.睾丸D.临产</w:t>
        <w:tab/>
        <w:tab/>
        <w:t>正确答案：症状</w:t>
      </w:r>
    </w:p>
    <w:p>
      <w:r>
        <w:t>4.A.不良B.头围C.缓解D.成分</w:t>
        <w:tab/>
        <w:tab/>
        <w:t>正确答案：缓解</w:t>
      </w:r>
    </w:p>
    <w:p>
      <w:r>
        <w:t>患者：女，72岁，自述最近10天上腹部激烈疼痛，2019年11月12日到市人民医院做电子胃境检查诊断为慢性非萎缩性胃炎、十二指肠球炎，输液治疗未见好转，至今仍然时常疼痛。（女，72岁）</w:t>
      </w:r>
    </w:p>
    <w:p>
      <w:r>
        <w:t>医生：请问你静脉输液几天能用的是什么药。</w:t>
      </w:r>
    </w:p>
    <w:p>
      <w:r>
        <w:t>患者：黄医生，您好！老人输液2天后就出现皮肤过敏坚持又输了几天，只好出院过敏吃的药是以下2种，没有效果，请给看看，为什么会这样，谢谢啦。</w:t>
      </w:r>
    </w:p>
    <w:p>
      <w:r>
        <w:t>医生：你把过敏药改成西替利嗪，这两个过敏药起效比较慢，比较温和，ct类型效果会更好一些。</w:t>
      </w:r>
    </w:p>
    <w:p>
      <w:r>
        <w:t>医生：同时同时去医院静脉输液，维生素c，葡萄糖酸钙。</w:t>
      </w:r>
    </w:p>
    <w:p>
      <w:r>
        <w:t>医生：必要时可以加点激素。</w:t>
      </w:r>
    </w:p>
    <w:p>
      <w:r>
        <w:t>患者：好的，谢谢。</w:t>
      </w:r>
    </w:p>
    <w:p>
      <w:r>
        <w:t>医生：不用客气。</w:t>
      </w:r>
    </w:p>
    <w:p>
      <w:r>
        <w:t>患者：黄医生，老人现在每天都觉得胃这个部位不舒服，疼起来时非常痛，吃点医生开的奥美拉唑两三个小时后会有点好转，但是每天都会有一个时段疼痛折磨老人，这种情况我们当地的医生也没有一个有效的解决方法。这个问题会不会是胃的问题？</w:t>
      </w:r>
    </w:p>
    <w:p>
      <w:r>
        <w:t>患者：不是胃的问题，是其它原因。</w:t>
      </w:r>
    </w:p>
    <w:p>
      <w:r>
        <w:t>1.A.疾病B.动脉C.热量D.十二指肠</w:t>
        <w:tab/>
        <w:tab/>
        <w:t>正确答案：十二指肠</w:t>
      </w:r>
    </w:p>
    <w:p>
      <w:r>
        <w:t>2.A.明显B.冻僵C.治疗D.迟钝</w:t>
        <w:tab/>
        <w:tab/>
        <w:t>正确答案：治疗</w:t>
      </w:r>
    </w:p>
    <w:p>
      <w:r>
        <w:t>3.A.低渗性缺水B.乳牙C.静脉D.肠鸣音</w:t>
        <w:tab/>
        <w:tab/>
        <w:t>正确答案：静脉</w:t>
      </w:r>
    </w:p>
    <w:p>
      <w:r>
        <w:t>4.A.肾盂肾炎B.碳水化合物C.经产妇D.激素</w:t>
        <w:tab/>
        <w:tab/>
        <w:t>正确答案：激素</w:t>
      </w:r>
    </w:p>
    <w:p>
      <w:r>
        <w:t>患者：静脉注射人血蛋白蛋白也䃼不上是什么原因（女，92岁）</w:t>
      </w:r>
    </w:p>
    <w:p>
      <w:r>
        <w:t>医生：你好，你的这种情况多久了？</w:t>
      </w:r>
    </w:p>
    <w:p>
      <w:r>
        <w:t>患者：老太太14号做了 __1__ 粗隆置换手术，术后蛋白最低到27多点，输了三天人血蛋白升到了30，又输了三天（每天10mg）还是30，今天白血球到了三万，蛋白一直䃼不上来是什么原因。</w:t>
      </w:r>
    </w:p>
    <w:p>
      <w:r>
        <w:t>患者：十天左右。</w:t>
      </w:r>
    </w:p>
    <w:p>
      <w:r>
        <w:t>医生：继续输注。可能 __2__ 吃的少。</w:t>
      </w:r>
    </w:p>
    <w:p>
      <w:r>
        <w:t>医生：有没有什么基础 __3__ ？</w:t>
      </w:r>
    </w:p>
    <w:p>
      <w:r>
        <w:t>患者：安过起愽器，做过左心耳封封手术，得过轻度脑梗。近几天吃饭吐过两次，今天白血球三万，腿手有点 __4__ 。</w:t>
      </w:r>
    </w:p>
    <w:p>
      <w:r>
        <w:t>1.A.典型B.股骨C.程度D.创伤</w:t>
        <w:tab/>
        <w:tab/>
        <w:t>正确答案：股骨</w:t>
      </w:r>
    </w:p>
    <w:p>
      <w:r>
        <w:t>2.A.失常B.饮食C.指甲D.炎热</w:t>
        <w:tab/>
        <w:tab/>
        <w:t>正确答案：饮食</w:t>
      </w:r>
    </w:p>
    <w:p>
      <w:r>
        <w:t>3.A.剂量-效应关系B.疾病C.免疫缺陷病D.雌激素</w:t>
        <w:tab/>
        <w:tab/>
        <w:t>正确答案：疾病</w:t>
      </w:r>
    </w:p>
    <w:p>
      <w:r>
        <w:t>4.A.鼻涕B.表现C.会诊D.浮肿</w:t>
        <w:tab/>
        <w:tab/>
        <w:t>正确答案：浮肿</w:t>
      </w:r>
    </w:p>
    <w:p>
      <w:r>
        <w:t>患者：肠镜 __4__ 用那种方式没 __1__ （男，39岁）</w:t>
      </w:r>
    </w:p>
    <w:p>
      <w:r>
        <w:t>医生：你好，那就只能做无痛的了。</w:t>
      </w:r>
    </w:p>
    <w:p>
      <w:r>
        <w:t>患者：因为我有内外痔疮。</w:t>
      </w:r>
    </w:p>
    <w:p>
      <w:r>
        <w:t>医生：你好，请问你有什么 __2__ 呢？想要做肠镜。</w:t>
      </w:r>
    </w:p>
    <w:p>
      <w:r>
        <w:t>患者：我有内外痔疮，做无痛肠镜会不会伤到。</w:t>
      </w:r>
    </w:p>
    <w:p>
      <w:r>
        <w:t>医生：如果是怕对内外痔有 __3__ 。那就不用担心了。</w:t>
      </w:r>
    </w:p>
    <w:p>
      <w:r>
        <w:t>患者：肠镜检查，检查前要注意些什么。</w:t>
      </w:r>
    </w:p>
    <w:p>
      <w:r>
        <w:t>1.A.痛苦B.早期C.情绪D.皮疹</w:t>
        <w:tab/>
        <w:tab/>
        <w:t>正确答案：痛苦</w:t>
      </w:r>
    </w:p>
    <w:p>
      <w:r>
        <w:t>2.A.苍白B.系统C.症状D.程度</w:t>
        <w:tab/>
        <w:tab/>
        <w:t>正确答案：症状</w:t>
      </w:r>
    </w:p>
    <w:p>
      <w:r>
        <w:t>3.A.放射B.反应C.伤害D.咽部</w:t>
        <w:tab/>
        <w:tab/>
        <w:t>正确答案：伤害</w:t>
      </w:r>
    </w:p>
    <w:p>
      <w:r>
        <w:t>4.A.内分泌系统B.尿潴留C.检查D.促红细胞生成素</w:t>
        <w:tab/>
        <w:tab/>
        <w:t>正确答案：检查</w:t>
      </w:r>
    </w:p>
    <w:p>
      <w:r>
        <w:t>患者：偶尔会胃疼然后吃不进去东西（女，16岁）</w:t>
      </w:r>
    </w:p>
    <w:p>
      <w:r>
        <w:t>医生：你好，出现多长时间了。有没有做过 __1__ 。</w:t>
      </w:r>
    </w:p>
    <w:p>
      <w:r>
        <w:t>患者：没有。</w:t>
      </w:r>
    </w:p>
    <w:p>
      <w:r>
        <w:t>患者：很久了。</w:t>
      </w:r>
    </w:p>
    <w:p>
      <w:r>
        <w:t>医生：吃过什么药。</w:t>
      </w:r>
    </w:p>
    <w:p>
      <w:r>
        <w:t>患者：没怎么吃。</w:t>
      </w:r>
    </w:p>
    <w:p>
      <w:r>
        <w:t>1.A.胃镜B.眼睑C.中毒D.结核性腹膜炎</w:t>
        <w:tab/>
        <w:tab/>
        <w:t>正确答案：胃镜</w:t>
      </w:r>
    </w:p>
    <w:p>
      <w:r>
        <w:t>患者： __1__ ，胃疼， __2__ 水样 __3__ ，什么药快速治愈，三天了（女，29岁）</w:t>
      </w:r>
    </w:p>
    <w:p>
      <w:r>
        <w:t>医生：你好，可以口服思密达止泻，双歧杆菌三联活菌调理肠道 __4__ ，奥美拉唑 __5__ 胃疼。</w:t>
      </w:r>
    </w:p>
    <w:p>
      <w:r>
        <w:t>患者：还发烧了是急性胃肠炎么。</w:t>
      </w:r>
    </w:p>
    <w:p>
      <w:r>
        <w:t>医生：是的。多少度？</w:t>
      </w:r>
    </w:p>
    <w:p>
      <w:r>
        <w:t>患者：38.8</w:t>
      </w:r>
    </w:p>
    <w:p>
      <w:r>
        <w:t>医生：哦，那可能有 __6__  __7__ 。</w:t>
      </w:r>
    </w:p>
    <w:p>
      <w:r>
        <w:t>患者：今天做了血常规没有感染。</w:t>
      </w:r>
    </w:p>
    <w:p>
      <w:r>
        <w:t>1.A.恶心B.血压C.禁食D.受体</w:t>
        <w:tab/>
        <w:tab/>
        <w:t>正确答案：恶心</w:t>
      </w:r>
    </w:p>
    <w:p>
      <w:r>
        <w:t>2.A.大便B.疣C.组成D.断端</w:t>
        <w:tab/>
        <w:tab/>
        <w:t>正确答案：大便</w:t>
      </w:r>
    </w:p>
    <w:p>
      <w:r>
        <w:t>3.A.腹泻B.恒牙C.痛风D.处女膜</w:t>
        <w:tab/>
        <w:tab/>
        <w:t>正确答案：腹泻</w:t>
      </w:r>
    </w:p>
    <w:p>
      <w:r>
        <w:t>4.A.功能B.小儿消化科C.介入科D.神经精神科</w:t>
        <w:tab/>
        <w:tab/>
        <w:t>正确答案：功能</w:t>
      </w:r>
    </w:p>
    <w:p>
      <w:r>
        <w:t>5.A.治疗B.肺气肿C.及早D.破裂</w:t>
        <w:tab/>
        <w:tab/>
        <w:t>正确答案：治疗</w:t>
      </w:r>
    </w:p>
    <w:p>
      <w:r>
        <w:t>6.A.接种B.细菌C.禁食D.直径</w:t>
        <w:tab/>
        <w:tab/>
        <w:t>正确答案：细菌</w:t>
      </w:r>
    </w:p>
    <w:p>
      <w:r>
        <w:t>7.A.脑外科B.感染C.运动医学科D.特色医疗科</w:t>
        <w:tab/>
        <w:tab/>
        <w:t>正确答案：感染</w:t>
      </w:r>
    </w:p>
    <w:p>
      <w:r>
        <w:t>患者：每次吃过饭后都会肚子疼，是怎么回事（女，22岁）</w:t>
      </w:r>
    </w:p>
    <w:p>
      <w:r>
        <w:t>医生：这样多久时间了？会 __1__ ， __2__ 吗？</w:t>
      </w:r>
    </w:p>
    <w:p>
      <w:r>
        <w:t>患者：不会，有一段时间了，就是肚子胀胀的，</w:t>
      </w:r>
    </w:p>
    <w:p>
      <w:r>
        <w:t>医生：疼不会很厉害吧？</w:t>
      </w:r>
    </w:p>
    <w:p>
      <w:r>
        <w:t>患者：不会，就是一会。</w:t>
      </w:r>
    </w:p>
    <w:p>
      <w:r>
        <w:t>1.A.顶叶B.面容C.腕骨D.打嗝</w:t>
        <w:tab/>
        <w:tab/>
        <w:t>正确答案：打嗝</w:t>
      </w:r>
    </w:p>
    <w:p>
      <w:r>
        <w:t>2.A.腹泻B.活检C.循环D.反酸</w:t>
        <w:tab/>
        <w:tab/>
        <w:t>正确答案：反酸</w:t>
      </w:r>
    </w:p>
    <w:p>
      <w:r>
        <w:t>患者：两种止泻药能一起吃吗？有一种是康恩贝肠炎宁，还有一种忘记叫什么了（男，21岁）</w:t>
      </w:r>
    </w:p>
    <w:p>
      <w:r>
        <w:t>医生：你好，你现在有啥不舒服吗？拉的很厉害？</w:t>
      </w:r>
    </w:p>
    <w:p>
      <w:r>
        <w:t>患者：不是很厉害，但是 __1__ 有点稀。</w:t>
      </w:r>
    </w:p>
    <w:p>
      <w:r>
        <w:t>医生：那没 __2__ 吃两种。吃一种就可以了。可以加和金双歧调节下肠道菌群。</w:t>
      </w:r>
    </w:p>
    <w:p>
      <w:r>
        <w:t>患者：但是昨天吃了另一种药，没什么效果。</w:t>
      </w:r>
    </w:p>
    <w:p>
      <w:r>
        <w:t>1.A.大便B.死亡C.引发D.尿酸</w:t>
        <w:tab/>
        <w:tab/>
        <w:t>正确答案：大便</w:t>
      </w:r>
    </w:p>
    <w:p>
      <w:r>
        <w:t>2.A.尿糖B.巨大C.必要D.防止</w:t>
        <w:tab/>
        <w:tab/>
        <w:t>正确答案：必要</w:t>
      </w:r>
    </w:p>
    <w:p>
      <w:r>
        <w:t>患者：昨天晚上吃了些涮羊肉，因减肥中基本就只吃了些金针菇和菠菜，半夜十二点就开始胃不舒服，一直吐，吐到了早晨五点左右，中间还拉了一次肚子，现在全身无力，这是怎么回事啊？（女，33岁）</w:t>
      </w:r>
    </w:p>
    <w:p>
      <w:r>
        <w:t>医生：打嗝儿反酸水么？腹胀么？</w:t>
      </w:r>
    </w:p>
    <w:p>
      <w:r>
        <w:t>医生：一天大便有几次？呕吐了几次，量多么？有没有其他症状需要补充的？</w:t>
      </w:r>
    </w:p>
    <w:p>
      <w:r>
        <w:t>患者：开始不打嗝的，就是吐，量感觉还挺大的，就跟喝酒喝多了是的那种，就是胃一直不舒服，就拉了一次肚子，吐了有八次吧得，现在除了全身没力气，昨天那些症状倒是没有了。</w:t>
      </w:r>
    </w:p>
    <w:p>
      <w:r>
        <w:t>医生：吃火锅最容易出现急性肠胃炎，因为有时候煮的不够透。</w:t>
      </w:r>
    </w:p>
    <w:p>
      <w:r>
        <w:t>医生：做过什么检查，吃过什么治疗药物吗？有没有发烧？</w:t>
      </w:r>
    </w:p>
    <w:p>
      <w:r>
        <w:t>患者：没有去检查，觉得胃不舒服吃了片达喜，半夜好像脸有些热。</w:t>
      </w:r>
    </w:p>
    <w:p>
      <w:r>
        <w:t>医生：目前看起来像急性胃肠炎，我先给您一个方案处理。</w:t>
      </w:r>
    </w:p>
    <w:p>
      <w:r>
        <w:t>医生：布拉氏酵母菌2袋每次，一天两次。思密达3g每次，每天三次，首剂加倍。奥美拉唑20mg每次，一天一次。没有布拉氏酵母菌就用金双歧或者培菲康替代。培菲康一次两粒，一天三次；金双歧一次四粒，一天三次。先吃三天，好了巩固两天也差不多好了。</w:t>
      </w:r>
    </w:p>
    <w:p>
      <w:r>
        <w:t>患者：嗯好的，谢谢您。</w:t>
      </w:r>
    </w:p>
    <w:p>
      <w:r>
        <w:t>1.A.测量B.内囊C.基本D.物品</w:t>
        <w:tab/>
        <w:tab/>
        <w:t>正确答案：基本</w:t>
      </w:r>
    </w:p>
    <w:p>
      <w:r>
        <w:t>2.A.阴性B.生理C.反酸D.身高/长</w:t>
        <w:tab/>
        <w:tab/>
        <w:t>正确答案：反酸</w:t>
      </w:r>
    </w:p>
    <w:p>
      <w:r>
        <w:t>3.A.急促B.分娩C.大便D.病因</w:t>
        <w:tab/>
        <w:tab/>
        <w:t>正确答案：大便</w:t>
      </w:r>
    </w:p>
    <w:p>
      <w:r>
        <w:t>4.A.牙冠B.咳痰C.呕吐D.高钙血症</w:t>
        <w:tab/>
        <w:tab/>
        <w:t>正确答案：呕吐</w:t>
      </w:r>
    </w:p>
    <w:p>
      <w:r>
        <w:t>5.A.补充B.就诊C.胫骨D.根治</w:t>
        <w:tab/>
        <w:tab/>
        <w:t>正确答案：补充</w:t>
      </w:r>
    </w:p>
    <w:p>
      <w:r>
        <w:t>患者：腹胀小腹鼓很大有时候甚至账得感觉肚皮快裂了很痛小腹很硬吃一点东西就胀每餐吃完都想上厕所 __1__ 但大便量又少肚子里面很多气上厕所有很多气排出有肠胃炎很多年以前 __2__ 过就是最近几个月感觉腹胀很严重每天都胀感觉吃的东西没 __3__ （女，21岁）</w:t>
      </w:r>
    </w:p>
    <w:p>
      <w:r>
        <w:t>医生：根据您的 __4__ ，应该是胃肠动力 __5__ 引起的。</w:t>
      </w:r>
    </w:p>
    <w:p>
      <w:r>
        <w:t>医生：而且 __6__ 不畅，消化系统不通畅。</w:t>
      </w:r>
    </w:p>
    <w:p>
      <w:r>
        <w:t>医生：不知平时饮食习惯如何，有没有经常运动。</w:t>
      </w:r>
    </w:p>
    <w:p>
      <w:r>
        <w:t>患者：好像没有 __7__ 每天上很多次大号会拉肚子。</w:t>
      </w:r>
    </w:p>
    <w:p>
      <w:r>
        <w:t>医生：大便有带脓带血吗？</w:t>
      </w:r>
    </w:p>
    <w:p>
      <w:r>
        <w:t>患者：痛不是很 __8__ 就是肚皮鼓很大撒肚子最上面开始有弧度那里有时候会有点痛。</w:t>
      </w:r>
    </w:p>
    <w:p>
      <w:r>
        <w:t>患者：没有。</w:t>
      </w:r>
    </w:p>
    <w:p>
      <w:r>
        <w:t>患者：正常。</w:t>
      </w:r>
    </w:p>
    <w:p>
      <w:r>
        <w:t>患者：恩我就是感觉消化不好。</w:t>
      </w:r>
    </w:p>
    <w:p>
      <w:r>
        <w:t>1.A.外表B.浅C.大便D.危害</w:t>
        <w:tab/>
        <w:tab/>
        <w:t>正确答案：大便</w:t>
      </w:r>
    </w:p>
    <w:p>
      <w:r>
        <w:t>2.A.阴茎B.骨髓C.治疗D.监护</w:t>
        <w:tab/>
        <w:tab/>
        <w:t>正确答案：治疗</w:t>
      </w:r>
    </w:p>
    <w:p>
      <w:r>
        <w:t>3.A.骨外科B.中医儿科C.消化D.小儿感染内科</w:t>
        <w:tab/>
        <w:tab/>
        <w:t>正确答案：消化</w:t>
      </w:r>
    </w:p>
    <w:p>
      <w:r>
        <w:t>4.A.B型超声（B超）B.疟疾C.症状D.保持</w:t>
        <w:tab/>
        <w:tab/>
        <w:t>正确答案：症状</w:t>
      </w:r>
    </w:p>
    <w:p>
      <w:r>
        <w:t>5.A.牙槽骨B.克罗恩病C.紊乱D.菌血症</w:t>
        <w:tab/>
        <w:tab/>
        <w:t>正确答案：紊乱</w:t>
      </w:r>
    </w:p>
    <w:p>
      <w:r>
        <w:t>6.A.超敏反应B.处置C.排便D.征求</w:t>
        <w:tab/>
        <w:tab/>
        <w:t>正确答案：排便</w:t>
      </w:r>
    </w:p>
    <w:p>
      <w:r>
        <w:t>7.A.便秘B.恢复C.畸形D.途径</w:t>
        <w:tab/>
        <w:tab/>
        <w:t>正确答案：便秘</w:t>
      </w:r>
    </w:p>
    <w:p>
      <w:r>
        <w:t>8.A.明显B.黑粪C.不详D.反射</w:t>
        <w:tab/>
        <w:tab/>
        <w:t>正确答案：明显</w:t>
      </w:r>
    </w:p>
    <w:p>
      <w:r>
        <w:t>患者：九味镇心颗粒可以和血栓心脉宁一起吃吗（女，32岁）</w:t>
      </w:r>
    </w:p>
    <w:p>
      <w:r>
        <w:t>医生：你好，是什么原因吃这两种药呢。</w:t>
      </w:r>
    </w:p>
    <w:p>
      <w:r>
        <w:t>医生：九味是养心补脾，益气安神，血栓是益气活血，开窍 __1__ 。</w:t>
      </w:r>
    </w:p>
    <w:p>
      <w:r>
        <w:t>医生：两个药都有益气功效，都是中药 __2__ ，要看一起吃的时间久不久，最好不要长期一起吃。</w:t>
      </w:r>
    </w:p>
    <w:p>
      <w:r>
        <w:t>患者：焦虑症。</w:t>
      </w:r>
    </w:p>
    <w:p>
      <w:r>
        <w:t>患者：心里不舒服可不可以同时吃。</w:t>
      </w:r>
    </w:p>
    <w:p>
      <w:r>
        <w:t>医生：吃第一个就可以了哈。</w:t>
      </w:r>
    </w:p>
    <w:p>
      <w:r>
        <w:t>患者：哦哦。</w:t>
      </w:r>
    </w:p>
    <w:p>
      <w:r>
        <w:t>患者：可是吃了九味镇心颗粒还是不舒服。</w:t>
      </w:r>
    </w:p>
    <w:p>
      <w:r>
        <w:t>1.A.雾化B.胰腺C.牙龈D.止痛</w:t>
        <w:tab/>
        <w:tab/>
        <w:t>正确答案：止痛</w:t>
      </w:r>
    </w:p>
    <w:p>
      <w:r>
        <w:t>2.A.清除B.引发C.尖锐湿疣D.成分</w:t>
        <w:tab/>
        <w:tab/>
        <w:t>正确答案：成分</w:t>
      </w:r>
    </w:p>
    <w:p>
      <w:r>
        <w:t>患者：乐可舒吃多长时间可以 __1__  __2__ 这个药你有没有 __3__ （女，33岁）</w:t>
      </w:r>
    </w:p>
    <w:p>
      <w:r>
        <w:t>医生：你好，一般当天起效，不过不能长期服，一般不超过三天。</w:t>
      </w:r>
    </w:p>
    <w:p>
      <w:r>
        <w:t>患者：哦我吃了一盒不吃是便秘有什么办法能治愈呢。</w:t>
      </w:r>
    </w:p>
    <w:p>
      <w:r>
        <w:t>医生：你好，便秘有多长时间了？</w:t>
      </w:r>
    </w:p>
    <w:p>
      <w:r>
        <w:t>患者：半年啦。</w:t>
      </w:r>
    </w:p>
    <w:p>
      <w:r>
        <w:t>医生：做过结肠镜 __4__ 嘛？</w:t>
      </w:r>
    </w:p>
    <w:p>
      <w:r>
        <w:t>患者：没有。</w:t>
      </w:r>
    </w:p>
    <w:p>
      <w:r>
        <w:t>1.A.改善B.反应C.主诉D.合理</w:t>
        <w:tab/>
        <w:tab/>
        <w:t>正确答案：改善</w:t>
      </w:r>
    </w:p>
    <w:p>
      <w:r>
        <w:t>2.A.便秘B.疟疾C.脊髓灰质炎D.复查</w:t>
        <w:tab/>
        <w:tab/>
        <w:t>正确答案：便秘</w:t>
      </w:r>
    </w:p>
    <w:p>
      <w:r>
        <w:t>3.A.脊髓B.忽略C.副作用D.臀部</w:t>
        <w:tab/>
        <w:tab/>
        <w:t>正确答案：副作用</w:t>
      </w:r>
    </w:p>
    <w:p>
      <w:r>
        <w:t>4.A.效价B.围术期C.检查D.轮状病毒</w:t>
        <w:tab/>
        <w:tab/>
        <w:t>正确答案：检查</w:t>
      </w:r>
    </w:p>
    <w:p>
      <w:r>
        <w:t>患者：每天都很紧张，天天 __1__ （男，15）</w:t>
      </w:r>
    </w:p>
    <w:p>
      <w:r>
        <w:t>医生：您好，这样有多久了，</w:t>
      </w:r>
    </w:p>
    <w:p>
      <w:r>
        <w:t>患者：4天。</w:t>
      </w:r>
    </w:p>
    <w:p>
      <w:r>
        <w:t>医生：现在还这样么？</w:t>
      </w:r>
    </w:p>
    <w:p>
      <w:r>
        <w:t>患者：嗯嗯。</w:t>
      </w:r>
    </w:p>
    <w:p>
      <w:r>
        <w:t>医生：吐出来的东西多么。</w:t>
      </w:r>
    </w:p>
    <w:p>
      <w:r>
        <w:t>患者：多。</w:t>
      </w:r>
    </w:p>
    <w:p>
      <w:r>
        <w:t>医生：吐出来的是吃进去的 __2__ 么？</w:t>
      </w:r>
    </w:p>
    <w:p>
      <w:r>
        <w:t>患者：嗯嗯。</w:t>
      </w:r>
    </w:p>
    <w:p>
      <w:r>
        <w:t>1.A.胸廓B.血胸C.呕吐D.凝血因子</w:t>
        <w:tab/>
        <w:tab/>
        <w:t>正确答案：呕吐</w:t>
      </w:r>
    </w:p>
    <w:p>
      <w:r>
        <w:t>2.A.尿液B.蛋白质C.活检D.食物</w:t>
        <w:tab/>
        <w:tab/>
        <w:t>正确答案：食物</w:t>
      </w:r>
    </w:p>
    <w:p>
      <w:r>
        <w:t>患者：女人突然小肚子突然 __1__ 有解大手的感觉还 __2__ 想干呕（女，39岁）</w:t>
      </w:r>
    </w:p>
    <w:p>
      <w:r>
        <w:t>医生：你这情况多久了？有加重麽？</w:t>
      </w:r>
    </w:p>
    <w:p>
      <w:r>
        <w:t>患者：几分钟了，比开始减轻了。</w:t>
      </w:r>
    </w:p>
    <w:p>
      <w:r>
        <w:t>医生：末次月经啥时候。</w:t>
      </w:r>
    </w:p>
    <w:p>
      <w:r>
        <w:t>患者：过去有两个星期了。</w:t>
      </w:r>
    </w:p>
    <w:p>
      <w:r>
        <w:t>医生：建议先去查个 __3__ 彩超。</w:t>
      </w:r>
    </w:p>
    <w:p>
      <w:r>
        <w:t>患者：她说放了两次屁后减轻了。</w:t>
      </w:r>
    </w:p>
    <w:p>
      <w:r>
        <w:t>1.A.小儿神经外科B.手外科C.白内障科D.疼痛</w:t>
        <w:tab/>
        <w:tab/>
        <w:t>正确答案：疼痛</w:t>
      </w:r>
    </w:p>
    <w:p>
      <w:r>
        <w:t>2.A.阴道B.皮炎C.伴有D.软化</w:t>
        <w:tab/>
        <w:tab/>
        <w:t>正确答案：伴有</w:t>
      </w:r>
    </w:p>
    <w:p>
      <w:r>
        <w:t>3.A.生殖B.足部C.腹部D.淋巴系统</w:t>
        <w:tab/>
        <w:tab/>
        <w:t>正确答案：腹部</w:t>
      </w:r>
    </w:p>
    <w:p>
      <w:r>
        <w:t>患者：最近打不出来嗝，打一半就一股胃酸涌上来，特别难受，有点难受（男，23岁）</w:t>
      </w:r>
    </w:p>
    <w:p>
      <w:r>
        <w:t>医生：你好，请问这种情况有多久了？</w:t>
      </w:r>
    </w:p>
    <w:p>
      <w:r>
        <w:t>患者：个把月，有时候纯净水喝多了也会这样，早上吃酱饼也会这样。</w:t>
      </w:r>
    </w:p>
    <w:p>
      <w:r>
        <w:t>医生：嗯。有没有胃痛，烧心的感觉呢？</w:t>
      </w:r>
    </w:p>
    <w:p>
      <w:r>
        <w:t>患者：不痛，有点胃热。</w:t>
      </w:r>
    </w:p>
    <w:p>
      <w:r>
        <w:t>患者：以前比较喜欢吃辣， __1__ 都是特辣型的。</w:t>
      </w:r>
    </w:p>
    <w:p>
      <w:r>
        <w:t>医生：有口干， __2__ 的感觉吗？</w:t>
      </w:r>
    </w:p>
    <w:p>
      <w:r>
        <w:t>患者：不知道吃什么可以调理一下。</w:t>
      </w:r>
    </w:p>
    <w:p>
      <w:r>
        <w:t>患者：不口臭，有点口干。</w:t>
      </w:r>
    </w:p>
    <w:p>
      <w:r>
        <w:t>1.A.基本B.疣C.征求D.哺乳</w:t>
        <w:tab/>
        <w:tab/>
        <w:t>正确答案：基本</w:t>
      </w:r>
    </w:p>
    <w:p>
      <w:r>
        <w:t>2.A.表现B.急症手术C.积水D.口臭</w:t>
        <w:tab/>
        <w:tab/>
        <w:t>正确答案：口臭</w:t>
      </w:r>
    </w:p>
    <w:p>
      <w:r>
        <w:t>患者：您好，我昨天晚上吃饭的时候突然小腹右侧 __1__ ， __2__ 了很长时间，一动就疼，并且有种想 __3__ 的感觉，不知道是怎么回事，麻烦您帮我看看，谢谢（女，22岁）</w:t>
      </w:r>
    </w:p>
    <w:p>
      <w:r>
        <w:t>医生：是右下腹疼的吗？持续了多长时间？</w:t>
      </w:r>
    </w:p>
    <w:p>
      <w:r>
        <w:t>医生：是突然就疼的，还是一阵阵的。</w:t>
      </w:r>
    </w:p>
    <w:p>
      <w:r>
        <w:t>患者：持续了三个小时左右，后来就没那么 __4__ 了，但是一动还是有点疼。</w:t>
      </w:r>
    </w:p>
    <w:p>
      <w:r>
        <w:t>医生：建议外科 __5__  __6__ 阑尾炎， __7__  __8__ 的情况。</w:t>
      </w:r>
    </w:p>
    <w:p>
      <w:r>
        <w:t>患者：突然疼的。</w:t>
      </w:r>
    </w:p>
    <w:p>
      <w:r>
        <w:t>患者：请问可能和性生活有关吗。</w:t>
      </w:r>
    </w:p>
    <w:p>
      <w:r>
        <w:t>医生：查个腹透，彩超。关系不大。</w:t>
      </w:r>
    </w:p>
    <w:p>
      <w:r>
        <w:t>患者：昨天和男朋友那个的时候还是有点疼，但不是 __9__ ，就是感觉想大便似的。</w:t>
      </w:r>
    </w:p>
    <w:p>
      <w:r>
        <w:t>1.A.心脏病学或心脏科B.五官科C.疼痛D.心脑血管</w:t>
        <w:tab/>
        <w:tab/>
        <w:t>正确答案：疼痛</w:t>
      </w:r>
    </w:p>
    <w:p>
      <w:r>
        <w:t>2.A.接种B.自由C.持续D.容积</w:t>
        <w:tab/>
        <w:tab/>
        <w:t>正确答案：持续</w:t>
      </w:r>
    </w:p>
    <w:p>
      <w:r>
        <w:t>3.A.大便B.副作用C.烫D.足月儿</w:t>
        <w:tab/>
        <w:tab/>
        <w:t>正确答案：大便</w:t>
      </w:r>
    </w:p>
    <w:p>
      <w:r>
        <w:t>4.A.强烈B.训练C.临床D.胫骨</w:t>
        <w:tab/>
        <w:tab/>
        <w:t>正确答案：强烈</w:t>
      </w:r>
    </w:p>
    <w:p>
      <w:r>
        <w:t>5.A.烧伤科B.运动医学科C.小儿康复科D.就诊</w:t>
        <w:tab/>
        <w:tab/>
        <w:t>正确答案：就诊</w:t>
      </w:r>
    </w:p>
    <w:p>
      <w:r>
        <w:t>6.A.作息B.排除C.睡眠D.生理</w:t>
        <w:tab/>
        <w:tab/>
        <w:t>正确答案：排除</w:t>
      </w:r>
    </w:p>
    <w:p>
      <w:r>
        <w:t>7.A.下肢骨B.输尿管C.输精管D.四肢</w:t>
        <w:tab/>
        <w:tab/>
        <w:t>正确答案：输尿管</w:t>
      </w:r>
    </w:p>
    <w:p>
      <w:r>
        <w:t>8.A.反常B.结石C.断端D.肝</w:t>
        <w:tab/>
        <w:tab/>
        <w:t>正确答案：结石</w:t>
      </w:r>
    </w:p>
    <w:p>
      <w:r>
        <w:t>9.A.腰骶部B.肌肉C.淋巴系统D.腹部</w:t>
        <w:tab/>
        <w:tab/>
        <w:t>正确答案：腹部</w:t>
      </w:r>
    </w:p>
    <w:p>
      <w:r>
        <w:t>患者：医生，拉肚子严重了，最近停药了。当时医生开药，是因为我吃了头孢，喝酒。然后有点盆腔炎。现在拉肚子该怎么办？（女，20岁）</w:t>
      </w:r>
    </w:p>
    <w:p>
      <w:r>
        <w:t>医生： __1__ 多久了？一天 __2__ 有几次？</w:t>
      </w:r>
    </w:p>
    <w:p>
      <w:r>
        <w:t>患者：昨天开始，今天都2次，相隔一个小时。</w:t>
      </w:r>
    </w:p>
    <w:p>
      <w:r>
        <w:t>患者：那是当时医生给我开的药单。</w:t>
      </w:r>
    </w:p>
    <w:p>
      <w:r>
        <w:t>患者：昨天开始有腹泻。。之前头孢喝了酒也有腹泻。吃了药明显改善。，最近停药了，又开始拉肚子了。</w:t>
      </w:r>
    </w:p>
    <w:p>
      <w:r>
        <w:t>1.A.日期B.腹泻C.生理D.恶心</w:t>
        <w:tab/>
        <w:tab/>
        <w:t>正确答案：腹泻</w:t>
      </w:r>
    </w:p>
    <w:p>
      <w:r>
        <w:t>2.A.海鲜B.大便C.意识D.足部</w:t>
        <w:tab/>
        <w:tab/>
        <w:t>正确答案：大便</w:t>
      </w:r>
    </w:p>
    <w:p>
      <w:r>
        <w:t>患者： __1__ 高怎么办？腹胀 __2__ 好几天了（男，27岁）</w:t>
      </w:r>
    </w:p>
    <w:p>
      <w:r>
        <w:t>医生：你好！什么是胰腺高?请问这种情况有多久了啊？</w:t>
      </w:r>
    </w:p>
    <w:p>
      <w:r>
        <w:t>患者：两三天了，就是验血，大夫说我胰腺高，让我注意，因为这几天一直腹胀腹痛。</w:t>
      </w:r>
    </w:p>
    <w:p>
      <w:r>
        <w:t>医生： __3__ ?脂肪酶?验血不能知道胰腺高，而且也没有胰腺高这种说法。</w:t>
      </w:r>
    </w:p>
    <w:p>
      <w:r>
        <w:t>患者：他让我去验那个淀粉酶。</w:t>
      </w:r>
    </w:p>
    <w:p>
      <w:r>
        <w:t>患者：那大夫，你说我这个好几天了，腹胀腹痛，里面扭劲的疼，是怎么回事。</w:t>
      </w:r>
    </w:p>
    <w:p>
      <w:r>
        <w:t>医生： __4__  __5__ 吧？</w:t>
      </w:r>
    </w:p>
    <w:p>
      <w:r>
        <w:t>患者：我不知道 __6__ 什么样的啊，</w:t>
      </w:r>
    </w:p>
    <w:p>
      <w:r>
        <w:t>1.A.全身B.胰腺C.前臂D.胰腺</w:t>
        <w:tab/>
        <w:tab/>
        <w:t>正确答案：胰腺</w:t>
      </w:r>
    </w:p>
    <w:p>
      <w:r>
        <w:t>2.A.腹痛B.输液室C.收缩D.放射</w:t>
        <w:tab/>
        <w:tab/>
        <w:t>正确答案：腹痛</w:t>
      </w:r>
    </w:p>
    <w:p>
      <w:r>
        <w:t>3.A.脑膜瘤B.龋齿C.淀粉酶D.弱视</w:t>
        <w:tab/>
        <w:tab/>
        <w:t>正确答案：淀粉酶</w:t>
      </w:r>
    </w:p>
    <w:p>
      <w:r>
        <w:t>4.A.缓解B.尿频C.排除D.肾</w:t>
        <w:tab/>
        <w:tab/>
        <w:t>正确答案：排除</w:t>
      </w:r>
    </w:p>
    <w:p>
      <w:r>
        <w:t>5.A.充分B.胰腺炎C.白质D.憋</w:t>
        <w:tab/>
        <w:tab/>
        <w:t>正确答案：胰腺炎</w:t>
      </w:r>
    </w:p>
    <w:p>
      <w:r>
        <w:t>6.A.费用B.症状C.平片D.风险</w:t>
        <w:tab/>
        <w:tab/>
        <w:t>正确答案：症状</w:t>
      </w:r>
    </w:p>
    <w:p>
      <w:r>
        <w:t>患者：抗幽门螺旋杆菌 __1__ 过程中出现上吐下泻能 __2__ 用药吗（女，47岁）</w:t>
      </w:r>
    </w:p>
    <w:p>
      <w:r>
        <w:t>医生：你好，还有什么 __3__ 么？最近 __4__ 注意没？你好，在么。</w:t>
      </w:r>
    </w:p>
    <w:p>
      <w:r>
        <w:t>患者：饮食和以前差不多，现在吃药一个星期了，有点 __5__ ，所以我昨天晚上喝了点蜂蜜水，一会儿就肠痉挛了，然后就上吐下泻。</w:t>
      </w:r>
    </w:p>
    <w:p>
      <w:r>
        <w:t>患者： __6__ 了一支6542，现在情况还好，不知道要不要停抗幽门螺旋杆菌的 __7__ 。</w:t>
      </w:r>
    </w:p>
    <w:p>
      <w:r>
        <w:t>患者：我吃的是奥硝唑，克拉霉素，胶体果胶铋胶囊，雷贝拉唑。</w:t>
      </w:r>
    </w:p>
    <w:p>
      <w:r>
        <w:t>1.A.苍白B.治疗C.记录D.气色</w:t>
        <w:tab/>
        <w:tab/>
        <w:t>正确答案：治疗</w:t>
      </w:r>
    </w:p>
    <w:p>
      <w:r>
        <w:t>2.A.系统B.暂停C.广泛D.自主</w:t>
        <w:tab/>
        <w:tab/>
        <w:t>正确答案：暂停</w:t>
      </w:r>
    </w:p>
    <w:p>
      <w:r>
        <w:t>3.A.过期产儿B.平衡C.症状D.拖延</w:t>
        <w:tab/>
        <w:tab/>
        <w:t>正确答案：症状</w:t>
      </w:r>
    </w:p>
    <w:p>
      <w:r>
        <w:t>4.A.升B.征求C.饮食D.薄</w:t>
        <w:tab/>
        <w:tab/>
        <w:t>正确答案：饮食</w:t>
      </w:r>
    </w:p>
    <w:p>
      <w:r>
        <w:t>5.A.鉴定B.碘剂C.便秘D.知觉</w:t>
        <w:tab/>
        <w:tab/>
        <w:t>正确答案：便秘</w:t>
      </w:r>
    </w:p>
    <w:p>
      <w:r>
        <w:t>6.A.睡眠B.耻骨联合C.注射D.反复</w:t>
        <w:tab/>
        <w:tab/>
        <w:t>正确答案：注射</w:t>
      </w:r>
    </w:p>
    <w:p>
      <w:r>
        <w:t>7.A.中医内科B.颅脑外科C.药物D.眼外伤科</w:t>
        <w:tab/>
        <w:tab/>
        <w:t>正确答案：药物</w:t>
      </w:r>
    </w:p>
    <w:p>
      <w:r>
        <w:t>患者：胃老是感觉有个东西上不来下不去！而且还老是有气往上涌！涌起来一些带起泡一样的口水为什么（女，32岁）</w:t>
      </w:r>
    </w:p>
    <w:p>
      <w:r>
        <w:t>医生：您好！朋友，我是 __1__ 内科罗医生。请问您这种情况有多久了？有去看过吗？吃过什么药、做过什么 __2__ 没有?</w:t>
      </w:r>
    </w:p>
    <w:p>
      <w:r>
        <w:t>患者：很少会有这样子的情况.最近才有.可能试过五六次。</w:t>
      </w:r>
    </w:p>
    <w:p>
      <w:r>
        <w:t>患者：就吃胃药！咀嚼片！没有检查。</w:t>
      </w:r>
    </w:p>
    <w:p>
      <w:r>
        <w:t>医生：以前有过胃病吗？</w:t>
      </w:r>
    </w:p>
    <w:p>
      <w:r>
        <w:t>患者：没有吧.很少.胃一直很好.就是一年有三四次老是感觉🈶️东西上不来下不去一样。</w:t>
      </w:r>
    </w:p>
    <w:p>
      <w:r>
        <w:t>1.A.眼科B.中医内分泌C.消化D.消化内科</w:t>
        <w:tab/>
        <w:tab/>
        <w:t>正确答案：消化</w:t>
      </w:r>
    </w:p>
    <w:p>
      <w:r>
        <w:t>2.A.心电图B.授精C.检查D.亚健康</w:t>
        <w:tab/>
        <w:tab/>
        <w:t>正确答案：检查</w:t>
      </w:r>
    </w:p>
    <w:p>
      <w:r>
        <w:t>患者：肚子是不是得痛了三天了，痛了就没有食欲（男，22岁）</w:t>
      </w:r>
    </w:p>
    <w:p>
      <w:r>
        <w:t>患者：时不时的痛。</w:t>
      </w:r>
    </w:p>
    <w:p>
      <w:r>
        <w:t>医生：您好，具体是肚子哪个 __1__ 疼？你好多久了还有别的不舒服吗？</w:t>
      </w:r>
    </w:p>
    <w:p>
      <w:r>
        <w:t>患者：3天。</w:t>
      </w:r>
    </w:p>
    <w:p>
      <w:r>
        <w:t>患者：就是肚子痛不知道具体原因。</w:t>
      </w:r>
    </w:p>
    <w:p>
      <w:r>
        <w:t>医生：最近吃的什么？ __2__ 正常吗？有没有拉肚子？</w:t>
      </w:r>
    </w:p>
    <w:p>
      <w:r>
        <w:t>患者：第一天拉了这两天还好。</w:t>
      </w:r>
    </w:p>
    <w:p>
      <w:r>
        <w:t>患者：吃的东西跟朋友一样。</w:t>
      </w:r>
    </w:p>
    <w:p>
      <w:r>
        <w:t>患者：朋友都没事。</w:t>
      </w:r>
    </w:p>
    <w:p>
      <w:r>
        <w:t>患者：不是隐隐的痛就是疼。</w:t>
      </w:r>
    </w:p>
    <w:p>
      <w:r>
        <w:t>1.A.淋巴系统B.部位C.阴道D.头颈部</w:t>
        <w:tab/>
        <w:tab/>
        <w:t>正确答案：部位</w:t>
      </w:r>
    </w:p>
    <w:p>
      <w:r>
        <w:t>2.A.喉部B.大便C.流泪D.喘气</w:t>
        <w:tab/>
        <w:tab/>
        <w:t>正确答案：大便</w:t>
      </w:r>
    </w:p>
    <w:p>
      <w:r>
        <w:t>患者：肠胃炎，胃疼了两个多小时，是那种疼要在地上打滚那种，怎么办（女，13岁）</w:t>
      </w:r>
    </w:p>
    <w:p>
      <w:r>
        <w:t>医生：您好，有吃不干净的东西吗？ __1__  __2__ 有吗。</w:t>
      </w:r>
    </w:p>
    <w:p>
      <w:r>
        <w:t>患者：腹泻有。</w:t>
      </w:r>
    </w:p>
    <w:p>
      <w:r>
        <w:t>患者： __3__ 。</w:t>
      </w:r>
    </w:p>
    <w:p>
      <w:r>
        <w:t>患者：5天前去过医院。</w:t>
      </w:r>
    </w:p>
    <w:p>
      <w:r>
        <w:t>患者：是肠胃炎。</w:t>
      </w:r>
    </w:p>
    <w:p>
      <w:r>
        <w:t>1.A.皮下结节B.呕吐C.卵泡D.皮下结节</w:t>
        <w:tab/>
        <w:tab/>
        <w:t>正确答案：呕吐</w:t>
      </w:r>
    </w:p>
    <w:p>
      <w:r>
        <w:t>2.A.下肢B.鼓室C.腹泻D.胸部</w:t>
        <w:tab/>
        <w:tab/>
        <w:t>正确答案：腹泻</w:t>
      </w:r>
    </w:p>
    <w:p>
      <w:r>
        <w:t>3.A.恶心B.细胞C.征求D.B型超声（B超）</w:t>
        <w:tab/>
        <w:tab/>
        <w:t>正确答案：恶心</w:t>
      </w:r>
    </w:p>
    <w:p>
      <w:r>
        <w:t>患者：最近一周晚上总是睡不沉，总是想上厕所（大号），但是又醒不来，就一直翻来覆去睡不沉，直到早上，这种情况以前也有过医生没让 __1__ 只是说胃肠功能 __2__ ，慢慢就自己好了。现在就是 __3__ 不成形，然后小腹总是有点隐隐的疼，先是左侧然后又右侧，有时候是一个点但大部分时候都是隐隐的闷闷的那种疼，还感觉一跳一跳的。因为是这次月经前开始疼的我还以为是那个原因，但过去了还是这样（女，20岁）</w:t>
      </w:r>
    </w:p>
    <w:p>
      <w:r>
        <w:t>患者：还有就是我以前有过两次 __4__ 炎，但不是很严重，打针就好了，我本来以为是阑尾，但左右两侧都疼，最开始疼的是左侧。。现在也是左侧更 __5__ ，闷闷的疼。</w:t>
      </w:r>
    </w:p>
    <w:p>
      <w:r>
        <w:t>医生：请问 __6__  __7__ 出现多长时间了？</w:t>
      </w:r>
    </w:p>
    <w:p>
      <w:r>
        <w:t>患者：小肚子有点隐隐的疼是从上次月经前几天，半个月左右了吧。</w:t>
      </w:r>
    </w:p>
    <w:p>
      <w:r>
        <w:t>患者：然后晚上想上厕所这个情况以前有过，总是过个一周左右自己就好了。大便不成形也是。</w:t>
      </w:r>
    </w:p>
    <w:p>
      <w:r>
        <w:t>1.A.心绞痛B.乳腺炎C.牙体D.检查</w:t>
        <w:tab/>
        <w:tab/>
        <w:t>正确答案：检查</w:t>
      </w:r>
    </w:p>
    <w:p>
      <w:r>
        <w:t>2.A.静脉曲张B.紊乱C.粒细胞D.卵子</w:t>
        <w:tab/>
        <w:tab/>
        <w:t>正确答案：紊乱</w:t>
      </w:r>
    </w:p>
    <w:p>
      <w:r>
        <w:t>3.A.探望B.大便C.办理D.系统</w:t>
        <w:tab/>
        <w:tab/>
        <w:t>正确答案：大便</w:t>
      </w:r>
    </w:p>
    <w:p>
      <w:r>
        <w:t>4.A.确定B.阑尾C.近视D.承受</w:t>
        <w:tab/>
        <w:tab/>
        <w:t>正确答案：阑尾</w:t>
      </w:r>
    </w:p>
    <w:p>
      <w:r>
        <w:t>5.A.体重B.知觉C.尿液D.明显</w:t>
        <w:tab/>
        <w:tab/>
        <w:t>正确答案：明显</w:t>
      </w:r>
    </w:p>
    <w:p>
      <w:r>
        <w:t>6.A.单克隆抗体B.真菌C.尖锐湿疣D.类似</w:t>
        <w:tab/>
        <w:tab/>
        <w:t>正确答案：类似</w:t>
      </w:r>
    </w:p>
    <w:p>
      <w:r>
        <w:t>7.A.强度B.症状C.胃口D.恐惧</w:t>
        <w:tab/>
        <w:tab/>
        <w:t>正确答案：症状</w:t>
      </w:r>
    </w:p>
    <w:p>
      <w:r>
        <w:t>患者：以前胃就容易烧心，前天晚上吃的火锅，第二天早上就肚子疼，上午就拉肚子了（男，51岁）</w:t>
      </w:r>
    </w:p>
    <w:p>
      <w:r>
        <w:t>医生：您好，这种情况有多长时间了？肚子 __1__ 是哪疼痛。</w:t>
      </w:r>
    </w:p>
    <w:p>
      <w:r>
        <w:t>患者：两天。</w:t>
      </w:r>
    </w:p>
    <w:p>
      <w:r>
        <w:t>患者：不疼，光拉肚子。</w:t>
      </w:r>
    </w:p>
    <w:p>
      <w:r>
        <w:t>患者：昨晚就五六次。</w:t>
      </w:r>
    </w:p>
    <w:p>
      <w:r>
        <w:t>1.A.精神科B.血液病科C.产前诊断科D.疼痛</w:t>
        <w:tab/>
        <w:tab/>
        <w:t>正确答案：疼痛</w:t>
      </w:r>
    </w:p>
    <w:p>
      <w:r>
        <w:t>患者：一个多月了，吃完饭，胃总是感觉不舒服，有时候还会打气上来，这是胃炎吗？还是食道问题？（女，23岁）</w:t>
      </w:r>
    </w:p>
    <w:p>
      <w:r>
        <w:t>医生：你好，吞东西有没有 __1__ 或者梗咽感？</w:t>
      </w:r>
    </w:p>
    <w:p>
      <w:r>
        <w:t>患者：没有。</w:t>
      </w:r>
    </w:p>
    <w:p>
      <w:r>
        <w:t>医生：那一般是胃的问题，不是食道问题。</w:t>
      </w:r>
    </w:p>
    <w:p>
      <w:r>
        <w:t>患者：早餐吃完后，两个小时内有打气，有早餐 __2__ 的味道。</w:t>
      </w:r>
    </w:p>
    <w:p>
      <w:r>
        <w:t>1.A.疼痛B.遗传病科C.心血管内科)D.优生优育科</w:t>
        <w:tab/>
        <w:tab/>
        <w:t>正确答案：疼痛</w:t>
      </w:r>
    </w:p>
    <w:p>
      <w:r>
        <w:t>2.A.食物B.颗C.闻D.摔倒</w:t>
        <w:tab/>
        <w:tab/>
        <w:t>正确答案：食物</w:t>
      </w:r>
    </w:p>
    <w:p>
      <w:r>
        <w:t>患者：我父亲今年57岁最近三四天胃胀难受躺下来或者坐下来 __1__ 减轻（男，57岁）</w:t>
      </w:r>
    </w:p>
    <w:p>
      <w:r>
        <w:t>医生：有烧心， __2__ 症状吗？您好，具体胀痛的 __3__ 在什么地方。</w:t>
      </w:r>
    </w:p>
    <w:p>
      <w:r>
        <w:t>患者：没有烧心偶尔有胃酸就是肚脐上方躺下或者或者就没事了。</w:t>
      </w:r>
    </w:p>
    <w:p>
      <w:r>
        <w:t>医生：后背疼吗？有 __4__ ， __5__ 吗？之前吃什么了吗？有胆囊炎吗？</w:t>
      </w:r>
    </w:p>
    <w:p>
      <w:r>
        <w:t>患者：后背也不疼不恶心不呕吐之前都是正常 __6__ 最里面苦。</w:t>
      </w:r>
    </w:p>
    <w:p>
      <w:r>
        <w:t>医生：查过 __7__ 吗？</w:t>
      </w:r>
    </w:p>
    <w:p>
      <w:r>
        <w:t>患者：还没有查过。</w:t>
      </w:r>
    </w:p>
    <w:p>
      <w:r>
        <w:t>1.A.视力B.骨盆C.症状D.个人史</w:t>
        <w:tab/>
        <w:tab/>
        <w:t>正确答案：症状</w:t>
      </w:r>
    </w:p>
    <w:p>
      <w:r>
        <w:t>2.A.蛋白质B.白沫C.反酸D.方案</w:t>
        <w:tab/>
        <w:tab/>
        <w:t>正确答案：反酸</w:t>
      </w:r>
    </w:p>
    <w:p>
      <w:r>
        <w:t>3.A.颅骨B.下腹C.部位D.下腹</w:t>
        <w:tab/>
        <w:tab/>
        <w:t>正确答案：部位</w:t>
      </w:r>
    </w:p>
    <w:p>
      <w:r>
        <w:t>4.A.恶心B.尿毒症C.腕骨D.程度</w:t>
        <w:tab/>
        <w:tab/>
        <w:t>正确答案：恶心</w:t>
      </w:r>
    </w:p>
    <w:p>
      <w:r>
        <w:t>5.A.呕吐B.消化腺C.照射D.肺炎链球菌</w:t>
        <w:tab/>
        <w:tab/>
        <w:t>正确答案：呕吐</w:t>
      </w:r>
    </w:p>
    <w:p>
      <w:r>
        <w:t>6.A.饮食B.耳聋C.观察D.结膜</w:t>
        <w:tab/>
        <w:tab/>
        <w:t>正确答案：饮食</w:t>
      </w:r>
    </w:p>
    <w:p>
      <w:r>
        <w:t>7.A.摩擦音B.胃镜C.造影D.丹毒</w:t>
        <w:tab/>
        <w:tab/>
        <w:t>正确答案：胃镜</w:t>
      </w:r>
    </w:p>
    <w:p>
      <w:r>
        <w:t>患者：因为那晚下雨很热我踢被子，第二天就感觉身体冷痛四肢无力，然后发烧，昨晚吃了药出了好多汗，今早感觉好很多了，但是一直 __1__ 反胃，拉肚子，喝了两瓶藿香正气水感觉都还没好，想上厕所又拉不出来，肚子老是咕噜咕噜的。（女，21岁）</w:t>
      </w:r>
    </w:p>
    <w:p>
      <w:r>
        <w:t>医生：您好，请问您现在在服用什么药？</w:t>
      </w:r>
    </w:p>
    <w:p>
      <w:r>
        <w:t>医生：拉肚子是稀便还是不成形？一天几次？</w:t>
      </w:r>
    </w:p>
    <w:p>
      <w:r>
        <w:t>患者：氨咖黄敏片、阿莫西林胶囊。</w:t>
      </w:r>
    </w:p>
    <w:p>
      <w:r>
        <w:t>患者：还有一种药有一只羊在上面。</w:t>
      </w:r>
    </w:p>
    <w:p>
      <w:r>
        <w:t>患者：老家叫这种叫青羊。</w:t>
      </w:r>
    </w:p>
    <w:p>
      <w:r>
        <w:t>1.A.观察B.恶心C.背部D.主诉</w:t>
        <w:tab/>
        <w:tab/>
        <w:t>正确答案：恶心</w:t>
      </w:r>
    </w:p>
    <w:p>
      <w:r>
        <w:t>患者：右边肚子内骨一阵一阵疼（男，28岁）</w:t>
      </w:r>
    </w:p>
    <w:p>
      <w:r>
        <w:t>医生：你好，请问这种情况有多久了啊？</w:t>
      </w:r>
    </w:p>
    <w:p>
      <w:r>
        <w:t>患者：刚开始，不是一直疼，偶尔一疼一疼。</w:t>
      </w:r>
    </w:p>
    <w:p>
      <w:r>
        <w:t>医生：饭前饭后。？</w:t>
      </w:r>
    </w:p>
    <w:p>
      <w:r>
        <w:t>患者：不是，不一定，有时候晚上睡觉疼，没有时间规定。</w:t>
      </w:r>
    </w:p>
    <w:p>
      <w:r>
        <w:t>医生：考虑可能是胆囊炎。可以先做个 __1__ 彩超 __2__ 看看。</w:t>
      </w:r>
    </w:p>
    <w:p>
      <w:r>
        <w:t>患者：不是很疼，时不时一疼一疼， __3__ 着也不疼。</w:t>
      </w:r>
    </w:p>
    <w:p>
      <w:r>
        <w:t>1.A.腹部B.全身C.食管D.肺及肺系</w:t>
        <w:tab/>
        <w:tab/>
        <w:t>正确答案：腹部</w:t>
      </w:r>
    </w:p>
    <w:p>
      <w:r>
        <w:t>2.A.检查B.激动药C.巨结肠D.硬膜外腔</w:t>
        <w:tab/>
        <w:tab/>
        <w:t>正确答案：检查</w:t>
      </w:r>
    </w:p>
    <w:p>
      <w:r>
        <w:t>3.A.空肠B.摸C.空肠D.绷带</w:t>
        <w:tab/>
        <w:tab/>
        <w:t>正确答案：摸</w:t>
      </w:r>
    </w:p>
    <w:p>
      <w:r>
        <w:t>患者：早上起来嘴里苦苦的肚子涨涨的吐痰发黄有时候带一点血（男，25岁）</w:t>
      </w:r>
    </w:p>
    <w:p>
      <w:r>
        <w:t>医生：你好，又见面了，上次推荐你的药，服用后可有 __1__ 减轻？现在的症状还是一样么？最近有 __2__ 和 __3__ 不畅？</w:t>
      </w:r>
    </w:p>
    <w:p>
      <w:r>
        <w:t>患者：奥美拉错也买了。</w:t>
      </w:r>
    </w:p>
    <w:p>
      <w:r>
        <w:t>患者：吃了感觉肚子还是胀吃了两粒就没吃了。</w:t>
      </w:r>
    </w:p>
    <w:p>
      <w:r>
        <w:t>患者：没有便秘。</w:t>
      </w:r>
    </w:p>
    <w:p>
      <w:r>
        <w:t>患者：蜂蜜水可以喝吗。</w:t>
      </w:r>
    </w:p>
    <w:p>
      <w:r>
        <w:t>医生：蜂蜜水可以喝。现在还是胃胀么？可有 __4__  __5__ ？在么？人还在么？</w:t>
      </w:r>
    </w:p>
    <w:p>
      <w:r>
        <w:t>患者：胃胀还有但如果不久做到还好。</w:t>
      </w:r>
    </w:p>
    <w:p>
      <w:r>
        <w:t>医生：我建议你 __6__ 一次 __7__ 和幽门螺杆菌 __8__ ，看看目前胃炎怎么样？</w:t>
      </w:r>
    </w:p>
    <w:p>
      <w:r>
        <w:t>患者：胃镜是不是很 __9__ 没有别的检查可以 __10__ 胃镜么。</w:t>
      </w:r>
    </w:p>
    <w:p>
      <w:r>
        <w:t>1.A.症状B.代替C.附件D.打喷嚏</w:t>
        <w:tab/>
        <w:tab/>
        <w:t>正确答案：症状</w:t>
      </w:r>
    </w:p>
    <w:p>
      <w:r>
        <w:t>2.A.便秘B.类型C.湿润D.综合征</w:t>
        <w:tab/>
        <w:tab/>
        <w:t>正确答案：便秘</w:t>
      </w:r>
    </w:p>
    <w:p>
      <w:r>
        <w:t>3.A.排便B.遵循C.疙瘩D.意外</w:t>
        <w:tab/>
        <w:tab/>
        <w:t>正确答案：排便</w:t>
      </w:r>
    </w:p>
    <w:p>
      <w:r>
        <w:t>4.A.继发性B.确诊C.自主D.嗳气</w:t>
        <w:tab/>
        <w:tab/>
        <w:t>正确答案：嗳气</w:t>
      </w:r>
    </w:p>
    <w:p>
      <w:r>
        <w:t>5.A.打嗝B.穿孔C.雌酮D.清淡</w:t>
        <w:tab/>
        <w:tab/>
        <w:t>正确答案：打嗝</w:t>
      </w:r>
    </w:p>
    <w:p>
      <w:r>
        <w:t>6.A.盲肠B.扩张C.典型D.复查</w:t>
        <w:tab/>
        <w:tab/>
        <w:t>正确答案：复查</w:t>
      </w:r>
    </w:p>
    <w:p>
      <w:r>
        <w:t>7.A.激动药B.肺性脑病C.胃镜D.显微外科</w:t>
        <w:tab/>
        <w:tab/>
        <w:t>正确答案：胃镜</w:t>
      </w:r>
    </w:p>
    <w:p>
      <w:r>
        <w:t>8.A.效价B.胃排空C.围产期D.检查</w:t>
        <w:tab/>
        <w:tab/>
        <w:t>正确答案：检查</w:t>
      </w:r>
    </w:p>
    <w:p>
      <w:r>
        <w:t>9.A.注射B.乏力C.苍白D.痛苦</w:t>
        <w:tab/>
        <w:tab/>
        <w:t>正确答案：痛苦</w:t>
      </w:r>
    </w:p>
    <w:p>
      <w:r>
        <w:t>10.A.抗生素B.发抖C.典型D.代替</w:t>
        <w:tab/>
        <w:tab/>
        <w:t>正确答案：代替</w:t>
      </w:r>
    </w:p>
    <w:p>
      <w:r>
        <w:t>患者：拉肚子吃什么药，有点拉稀（女，27岁）</w:t>
      </w:r>
    </w:p>
    <w:p>
      <w:r>
        <w:t>患者：肚子咕咕叫。</w:t>
      </w:r>
    </w:p>
    <w:p>
      <w:r>
        <w:t>医生： __1__ 多久了？一天 __2__ 有几次？</w:t>
      </w:r>
    </w:p>
    <w:p>
      <w:r>
        <w:t>患者：第一次，</w:t>
      </w:r>
    </w:p>
    <w:p>
      <w:r>
        <w:t>患者：今天第二次了。</w:t>
      </w:r>
    </w:p>
    <w:p>
      <w:r>
        <w:t>1.A.乳房B.形态C.浑身D.腹泻</w:t>
        <w:tab/>
        <w:tab/>
        <w:t>正确答案：腹泻</w:t>
      </w:r>
    </w:p>
    <w:p>
      <w:r>
        <w:t>2.A.不详B.遍布C.抗生素D.大便</w:t>
        <w:tab/>
        <w:tab/>
        <w:t>正确答案：大便</w:t>
      </w:r>
    </w:p>
    <w:p>
      <w:r>
        <w:t>患者：医生你好，我自己最近一年多大便不太好，基本上早上起床第一大便形态基本正常，成型，吃完早饭之后或者晚上又大便一次，不成形，有时带少量白色泡沫粘液。肚子不痛，以往有肠易激综合症。药物的话，肠炎宁，整肠生，补脾益肠丸都用过。往往可能好了两天过几天又大大便不好了，反反复复（男，25岁）</w:t>
      </w:r>
    </w:p>
    <w:p>
      <w:r>
        <w:t>医生：您好，有没有做过肠镜检查呢？</w:t>
      </w:r>
    </w:p>
    <w:p>
      <w:r>
        <w:t>患者：18年做过一次，有小息肉已经切除，19年没做。</w:t>
      </w:r>
    </w:p>
    <w:p>
      <w:r>
        <w:t>医生：您好，您的情况属于肠蠕动加快。吃补脾益肠丸和益生菌是对症的。可以长期吃。</w:t>
      </w:r>
    </w:p>
    <w:p>
      <w:r>
        <w:t>医生：如果发作时就要吃上。</w:t>
      </w:r>
    </w:p>
    <w:p>
      <w:r>
        <w:t>医生：这个疾病和心情有关系。</w:t>
      </w:r>
    </w:p>
    <w:p>
      <w:r>
        <w:t>医生：如果焦虑紧张或是压力增大，睡眠不好就会发作。平时要注意。调整心态。</w:t>
      </w:r>
    </w:p>
    <w:p>
      <w:r>
        <w:t>患者：因为工作我压力是挺大的，这两个药我有吃了有用有时好像效果不明显，需要换药吗？我准备疫情结束做个肠胃镜。</w:t>
      </w:r>
    </w:p>
    <w:p>
      <w:r>
        <w:t>患者：还有个现象，我平时吃饭蔬菜吃得多，肉少，第二天大便就容易不成形有菜叶。如果头天肉吃得多，大便就比较正常。</w:t>
      </w:r>
    </w:p>
    <w:p>
      <w:r>
        <w:t>1.A.伴随B.形态C.尖锐湿疣D.消瘦</w:t>
        <w:tab/>
        <w:tab/>
        <w:t>正确答案：形态</w:t>
      </w:r>
    </w:p>
    <w:p>
      <w:r>
        <w:t>2.A.痛风B.基本C.扭伤D.鼓膜</w:t>
        <w:tab/>
        <w:tab/>
        <w:t>正确答案：基本</w:t>
      </w:r>
    </w:p>
    <w:p>
      <w:r>
        <w:t>3.A.脊柱外科B.咽喉科C.药物D.皮肤科(找到皮肤科专家就诊)</w:t>
        <w:tab/>
        <w:tab/>
        <w:t>正确答案：药物</w:t>
      </w:r>
    </w:p>
    <w:p>
      <w:r>
        <w:t>4.A.原代细胞B.环形红斑C.息肉D.子宫肌瘤</w:t>
        <w:tab/>
        <w:tab/>
        <w:t>正确答案：息肉</w:t>
      </w:r>
    </w:p>
    <w:p>
      <w:r>
        <w:t>5.A.雾化B.迷走神经C.切除D.胶原</w:t>
        <w:tab/>
        <w:tab/>
        <w:t>正确答案：切除</w:t>
      </w:r>
    </w:p>
    <w:p>
      <w:r>
        <w:t>6.A.细胞B.基本C.属于D.晚期</w:t>
        <w:tab/>
        <w:tab/>
        <w:t>正确答案：属于</w:t>
      </w:r>
    </w:p>
    <w:p>
      <w:r>
        <w:t>7.A.充盈缺损B.围产期C.心态D.围产期</w:t>
        <w:tab/>
        <w:tab/>
        <w:t>正确答案：心态</w:t>
      </w:r>
    </w:p>
    <w:p>
      <w:r>
        <w:t>患者： __1__ 好几天，肠胃不舒服， __2__ 不成形，次数增加，不算水样便，但很稀，有泡沫，怎么回事（男，25岁）</w:t>
      </w:r>
    </w:p>
    <w:p>
      <w:r>
        <w:t>医生：你好，你拉肚子有什么原因吗， __3__ 想吐吗？肚子疼吗。</w:t>
      </w:r>
    </w:p>
    <w:p>
      <w:r>
        <w:t>患者：肚子不疼，有点恶心。</w:t>
      </w:r>
    </w:p>
    <w:p>
      <w:r>
        <w:t>医生：你可以吃奥美拉唑1粒一天两次，吡哌酸2粒，一天三次，蒙托石散1袋一天三次。吃完蒙托石散半小时不能再喝水。你这应该是胃肠炎。</w:t>
      </w:r>
    </w:p>
    <w:p>
      <w:r>
        <w:t>患者：这算 __4__ 吗？</w:t>
      </w:r>
    </w:p>
    <w:p>
      <w:r>
        <w:t>1.A.连续B.心脏C.阑尾D.挂号</w:t>
        <w:tab/>
        <w:tab/>
        <w:t>正确答案：连续</w:t>
      </w:r>
    </w:p>
    <w:p>
      <w:r>
        <w:t>2.A.大便B.电击C.固定D.尿毒症</w:t>
        <w:tab/>
        <w:tab/>
        <w:t>正确答案：大便</w:t>
      </w:r>
    </w:p>
    <w:p>
      <w:r>
        <w:t>3.A.脊髓B.单位C.恶心D.恶化</w:t>
        <w:tab/>
        <w:tab/>
        <w:t>正确答案：恶心</w:t>
      </w:r>
    </w:p>
    <w:p>
      <w:r>
        <w:t>4.A.阿司匹林B.气色C.腹泻D.配合</w:t>
        <w:tab/>
        <w:tab/>
        <w:t>正确答案：腹泻</w:t>
      </w:r>
    </w:p>
    <w:p>
      <w:r>
        <w:t>患者：晨起口苦， __1__ 疼，胃灼疼（男，32岁）</w:t>
      </w:r>
    </w:p>
    <w:p>
      <w:r>
        <w:t>医生：你好，这里是 __2__ 内科，很高兴为你服务。没有 __3__ 吗？</w:t>
      </w:r>
    </w:p>
    <w:p>
      <w:r>
        <w:t>患者：您好，医生！</w:t>
      </w:r>
    </w:p>
    <w:p>
      <w:r>
        <w:t>医生：胆囊没用药吗？</w:t>
      </w:r>
    </w:p>
    <w:p>
      <w:r>
        <w:t>患者：没有，我先问问，了解一下情况，之前做过B超，肝胆没有问题。</w:t>
      </w:r>
    </w:p>
    <w:p>
      <w:r>
        <w:t>1.A.分化B.认知C.胆囊D.关节</w:t>
        <w:tab/>
        <w:tab/>
        <w:t>正确答案：胆囊</w:t>
      </w:r>
    </w:p>
    <w:p>
      <w:r>
        <w:t>2.A.正畸科B.消化C.艾滋病科D.皮肤病科</w:t>
        <w:tab/>
        <w:tab/>
        <w:t>正确答案：消化</w:t>
      </w:r>
    </w:p>
    <w:p>
      <w:r>
        <w:t>3.A.内囊B.治疗C.白喉D.病例</w:t>
        <w:tab/>
        <w:tab/>
        <w:t>正确答案：治疗</w:t>
      </w:r>
    </w:p>
    <w:p>
      <w:r>
        <w:t>患者：肚子有点涨，躺着 __1__ 到自己的升 __2__ ，横结肠，降结肠，乙状结肠一圈都是那种可滑动的管形，怎么回事（女，19岁）</w:t>
      </w:r>
    </w:p>
    <w:p>
      <w:r>
        <w:t>医生：肠道里面气体引起的！有没有 __3__ 最近？</w:t>
      </w:r>
    </w:p>
    <w:p>
      <w:r>
        <w:t>患者：没有。</w:t>
      </w:r>
    </w:p>
    <w:p>
      <w:r>
        <w:t>患者：以前 __4__ 一天一次，这几天感觉大便变软。</w:t>
      </w:r>
    </w:p>
    <w:p>
      <w:r>
        <w:t>医生：感觉腹胀有多长时间了？除了胀还有其他不舒服吗？大便不成型，</w:t>
      </w:r>
    </w:p>
    <w:p>
      <w:r>
        <w:t>患者：食欲啥的正常。</w:t>
      </w:r>
    </w:p>
    <w:p>
      <w:r>
        <w:t>患者：成型。</w:t>
      </w:r>
    </w:p>
    <w:p>
      <w:r>
        <w:t>患者：就是感觉比以前软点，是成型的。</w:t>
      </w:r>
    </w:p>
    <w:p>
      <w:r>
        <w:t>患者：没有什么不适的。</w:t>
      </w:r>
    </w:p>
    <w:p>
      <w:r>
        <w:t>1.A.多发性B.诊断C.缺乏D.摸</w:t>
        <w:tab/>
        <w:tab/>
        <w:t>正确答案：摸</w:t>
      </w:r>
    </w:p>
    <w:p>
      <w:r>
        <w:t>2.A.弱视B.宫缩C.筋膜D.结肠</w:t>
        <w:tab/>
        <w:tab/>
        <w:t>正确答案：结肠</w:t>
      </w:r>
    </w:p>
    <w:p>
      <w:r>
        <w:t>3.A.自由B.类风湿性关节炎C.腹泻D.巨大</w:t>
        <w:tab/>
        <w:tab/>
        <w:t>正确答案：腹泻</w:t>
      </w:r>
    </w:p>
    <w:p>
      <w:r>
        <w:t>4.A.定期B.湿润C.大便D.蛋白质</w:t>
        <w:tab/>
        <w:tab/>
        <w:t>正确答案：大便</w:t>
      </w:r>
    </w:p>
    <w:p>
      <w:r>
        <w:t>患者：胃部挨着肋骨隐痛，不定时发作（男，40岁）</w:t>
      </w:r>
    </w:p>
    <w:p>
      <w:r>
        <w:t>医生：你好，有心脏方面疾病么。</w:t>
      </w:r>
    </w:p>
    <w:p>
      <w:r>
        <w:t>患者：有轻微心肌缺血。</w:t>
      </w:r>
    </w:p>
    <w:p>
      <w:r>
        <w:t>医生：有打嗝，反酸水，恶心，胃胀的症状么。</w:t>
      </w:r>
    </w:p>
    <w:p>
      <w:r>
        <w:t>患者：有。</w:t>
      </w:r>
    </w:p>
    <w:p>
      <w:r>
        <w:t>医生：平时吃心脏方面的药么。</w:t>
      </w:r>
    </w:p>
    <w:p>
      <w:r>
        <w:t>患者：偶尔吃点复方丹参滴丸。</w:t>
      </w:r>
    </w:p>
    <w:p>
      <w:r>
        <w:t>医生：吃药后觉得谢谢症状有减轻么。</w:t>
      </w:r>
    </w:p>
    <w:p>
      <w:r>
        <w:t>患者：嗯，自我感觉良好，不过去年12月曾经查出轻度脂肪肝，所以现在饮食尽量避免油腻，不过由于教师职业运动少，所以免不了运动不足，现在体重由以前的130斤变成140斤了。</w:t>
      </w:r>
    </w:p>
    <w:p>
      <w:r>
        <w:t>1.A.消失B.广泛C.发作D.根除</w:t>
        <w:tab/>
        <w:tab/>
        <w:t>正确答案：发作</w:t>
      </w:r>
    </w:p>
    <w:p>
      <w:r>
        <w:t>2.A.促性腺激素B.弥散性血管内凝血（DIC）C.疾病D.催乳素</w:t>
        <w:tab/>
        <w:tab/>
        <w:t>正确答案：疾病</w:t>
      </w:r>
    </w:p>
    <w:p>
      <w:r>
        <w:t>3.A.白喉B.恶心C.衰弱D.乳房</w:t>
        <w:tab/>
        <w:tab/>
        <w:t>正确答案：恶心</w:t>
      </w:r>
    </w:p>
    <w:p>
      <w:r>
        <w:t>4.A.内脏B.良好C.油腻D.合理</w:t>
        <w:tab/>
        <w:tab/>
        <w:t>正确答案：良好</w:t>
      </w:r>
    </w:p>
    <w:p>
      <w:r>
        <w:t>患者：最近肚子很胀气，每天早上起来都觉得胀气，然后拉粑粑特别 __1__ ，是怎么回事（女，23岁）</w:t>
      </w:r>
    </w:p>
    <w:p>
      <w:r>
        <w:t>医生：你好，很高兴为你解答。</w:t>
      </w:r>
    </w:p>
    <w:p>
      <w:r>
        <w:t>医生：您好！这种情况多长时间了？ __2__ 几天一次。 __3__ 怎么样。</w:t>
      </w:r>
    </w:p>
    <w:p>
      <w:r>
        <w:t>患者：大便每天都两三次。</w:t>
      </w:r>
    </w:p>
    <w:p>
      <w:r>
        <w:t>患者：吃得不多。</w:t>
      </w:r>
    </w:p>
    <w:p>
      <w:r>
        <w:t>医生：大便成型吗？水样的还是糊状的。</w:t>
      </w:r>
    </w:p>
    <w:p>
      <w:r>
        <w:t>患者：糊状。</w:t>
      </w:r>
    </w:p>
    <w:p>
      <w:r>
        <w:t>医生：嗯嗯 __4__  __5__ ， __6__  __7__ 吗。</w:t>
      </w:r>
    </w:p>
    <w:p>
      <w:r>
        <w:t>患者：如果稍微吃多一点会想吐。</w:t>
      </w:r>
    </w:p>
    <w:p>
      <w:r>
        <w:t>患者：打嗝不泛酸。</w:t>
      </w:r>
    </w:p>
    <w:p>
      <w:r>
        <w:t>1.A.鼻咽癌B.臭C.退休D.发热</w:t>
        <w:tab/>
        <w:tab/>
        <w:t>正确答案：臭</w:t>
      </w:r>
    </w:p>
    <w:p>
      <w:r>
        <w:t>2.A.阑尾B.门诊C.耳聋D.大便</w:t>
        <w:tab/>
        <w:tab/>
        <w:t>正确答案：大便</w:t>
      </w:r>
    </w:p>
    <w:p>
      <w:r>
        <w:t>3.A.残疾B.收缩C.疾病D.饮食</w:t>
        <w:tab/>
        <w:tab/>
        <w:t>正确答案：饮食</w:t>
      </w:r>
    </w:p>
    <w:p>
      <w:r>
        <w:t>4.A.阳性B.引发C.自由D.恶心</w:t>
        <w:tab/>
        <w:tab/>
        <w:t>正确答案：恶心</w:t>
      </w:r>
    </w:p>
    <w:p>
      <w:r>
        <w:t>5.A.呕吐B.粘连C.总蛋白D.乙肝</w:t>
        <w:tab/>
        <w:tab/>
        <w:t>正确答案：呕吐</w:t>
      </w:r>
    </w:p>
    <w:p>
      <w:r>
        <w:t>6.A.反酸B.蒂C.不孕D.初步</w:t>
        <w:tab/>
        <w:tab/>
        <w:t>正确答案：反酸</w:t>
      </w:r>
    </w:p>
    <w:p>
      <w:r>
        <w:t>7.A.便秘B.打嗝C.处女膜D.周期</w:t>
        <w:tab/>
        <w:tab/>
        <w:t>正确答案：打嗝</w:t>
      </w:r>
    </w:p>
    <w:p>
      <w:r>
        <w:t>患者： __1__ 激动紧张、饭后 __2__ 容易 __3__  __4__ 不适，有时会 __5__ ，时间 __6__ 蛮久了（男，21岁）</w:t>
      </w:r>
    </w:p>
    <w:p>
      <w:r>
        <w:t>患者：腹部 __7__ 也会。</w:t>
      </w:r>
    </w:p>
    <w:p>
      <w:r>
        <w:t>医生：你好，这种情况多长时间了？</w:t>
      </w:r>
    </w:p>
    <w:p>
      <w:r>
        <w:t>患者：蛮久了。</w:t>
      </w:r>
    </w:p>
    <w:p>
      <w:r>
        <w:t>患者：至少有一年多了。</w:t>
      </w:r>
    </w:p>
    <w:p>
      <w:r>
        <w:t>医生：做过什么 __8__ 吗？</w:t>
      </w:r>
    </w:p>
    <w:p>
      <w:r>
        <w:t>患者：没做过 __9__ ，但其他检查正常。</w:t>
      </w:r>
    </w:p>
    <w:p>
      <w:r>
        <w:t>1.A.片B.吃力C.情绪D.综合征</w:t>
        <w:tab/>
        <w:tab/>
        <w:t>正确答案：情绪</w:t>
      </w:r>
    </w:p>
    <w:p>
      <w:r>
        <w:t>2.A.液体B.清醒C.挂号D.卧床</w:t>
        <w:tab/>
        <w:tab/>
        <w:t>正确答案：卧床</w:t>
      </w:r>
    </w:p>
    <w:p>
      <w:r>
        <w:t>3.A.折磨B.幅度C.体积D.导致</w:t>
        <w:tab/>
        <w:tab/>
        <w:t>正确答案：导致</w:t>
      </w:r>
    </w:p>
    <w:p>
      <w:r>
        <w:t>4.A.心理B.输尿管C.脊柱D.腹部</w:t>
        <w:tab/>
        <w:tab/>
        <w:t>正确答案：腹部</w:t>
      </w:r>
    </w:p>
    <w:p>
      <w:r>
        <w:t>5.A.灵活B.荷尔蒙C.腹泻D.真菌</w:t>
        <w:tab/>
        <w:tab/>
        <w:t>正确答案：腹泻</w:t>
      </w:r>
    </w:p>
    <w:p>
      <w:r>
        <w:t>6.A.内囊B.化验C.结合D.持续</w:t>
        <w:tab/>
        <w:tab/>
        <w:t>正确答案：持续</w:t>
      </w:r>
    </w:p>
    <w:p>
      <w:r>
        <w:t>7.A.着凉B.阳性C.保持D.酒精</w:t>
        <w:tab/>
        <w:tab/>
        <w:t>正确答案：着凉</w:t>
      </w:r>
    </w:p>
    <w:p>
      <w:r>
        <w:t>8.A.输卵管B.潜伏C.检查D.半月板</w:t>
        <w:tab/>
        <w:tab/>
        <w:t>正确答案：检查</w:t>
      </w:r>
    </w:p>
    <w:p>
      <w:r>
        <w:t>9.A.心态B.内镜C.效价D.脑死亡</w:t>
        <w:tab/>
        <w:tab/>
        <w:t>正确答案：内镜</w:t>
      </w:r>
    </w:p>
    <w:p>
      <w:r>
        <w:t>患者：肠胃炎，早上跑厕所两次，好有点 __1__ 。下午喝啦点药，身上很困，嫌冷，感觉四肢无力，头疼，怕不怕晚上烧起来？（女，22岁）</w:t>
      </w:r>
    </w:p>
    <w:p>
      <w:r>
        <w:t>医生：有可能发烧，吃得什么药？</w:t>
      </w:r>
    </w:p>
    <w:p>
      <w:r>
        <w:t>患者：就这两种。</w:t>
      </w:r>
    </w:p>
    <w:p>
      <w:r>
        <w:t>医生：这两种都是消炎药。现在还拉吗？</w:t>
      </w:r>
    </w:p>
    <w:p>
      <w:r>
        <w:t>患者：下午没有，但是肚子咕噜咕噜的，</w:t>
      </w:r>
    </w:p>
    <w:p>
      <w:r>
        <w:t>患者：买 __2__ 买那个？</w:t>
      </w:r>
    </w:p>
    <w:p>
      <w:r>
        <w:t>医生：对乙酰氨基酚。</w:t>
      </w:r>
    </w:p>
    <w:p>
      <w:r>
        <w:t>患者：是白色块状比较大是吧，有治头疼和退烧的功效。</w:t>
      </w:r>
    </w:p>
    <w:p>
      <w:r>
        <w:t>1.A.明显B.恶心C.收缩D.自觉</w:t>
        <w:tab/>
        <w:tab/>
        <w:t>正确答案：恶心</w:t>
      </w:r>
    </w:p>
    <w:p>
      <w:r>
        <w:t>2.A.退烧B.内分泌系统C.衣原体D.胸闷</w:t>
        <w:tab/>
        <w:tab/>
        <w:t>正确答案：退烧</w:t>
      </w:r>
    </w:p>
    <w:p>
      <w:r>
        <w:t>患者：胃疼，这两天。吃完东西就疼一会。怎么办啊（男，29岁）</w:t>
      </w:r>
    </w:p>
    <w:p>
      <w:r>
        <w:t>医生：以前这样过吗？吃饭规律吗。</w:t>
      </w:r>
    </w:p>
    <w:p>
      <w:r>
        <w:t>医生：弟弟，你好。请问这几天有没有吃辛辣生冷食物？</w:t>
      </w:r>
    </w:p>
    <w:p>
      <w:r>
        <w:t>患者：一年前有过一次。没这个时候那么严重。应该是最近吃槟榔引起的。</w:t>
      </w:r>
    </w:p>
    <w:p>
      <w:r>
        <w:t>医生：一定要少进食，多吃的话不消化。</w:t>
      </w:r>
    </w:p>
    <w:p>
      <w:r>
        <w:t>医生：目前服用药物治疗了吗？', "患者：服用了。'", '患者：和胃整肠丸。</w:t>
      </w:r>
    </w:p>
    <w:p>
      <w:r>
        <w:t>医生：有治疗效果吗？好些了吗？</w:t>
      </w:r>
    </w:p>
    <w:p>
      <w:r>
        <w:t>患者：效果不是很大。</w:t>
      </w:r>
    </w:p>
    <w:p>
      <w:r>
        <w:t>医生：必要的时候去医院消化内科就诊复查，最好做胃镜检查，排除一下有无慢性胃炎。</w:t>
      </w:r>
    </w:p>
    <w:p>
      <w:r>
        <w:t>患者：刚吃完晚饭又开始疼了。</w:t>
      </w:r>
    </w:p>
    <w:p>
      <w:r>
        <w:t>1.A.可见B.规律C.产道D.护理</w:t>
        <w:tab/>
        <w:tab/>
        <w:t>正确答案：规律</w:t>
      </w:r>
    </w:p>
    <w:p>
      <w:r>
        <w:t>2.A.肝胆外科B.就诊C.小儿感染内科D.烧伤科</w:t>
        <w:tab/>
        <w:tab/>
        <w:t>正确答案：就诊</w:t>
      </w:r>
    </w:p>
    <w:p>
      <w:r>
        <w:t>3.A.外生殖器B.检查C.血清铁D.疱疹</w:t>
        <w:tab/>
        <w:tab/>
        <w:t>正确答案：检查</w:t>
      </w:r>
    </w:p>
    <w:p>
      <w:r>
        <w:t>4.A.腹腔B.肺活量C.腕骨D.排除</w:t>
        <w:tab/>
        <w:tab/>
        <w:t>正确答案：排除</w:t>
      </w:r>
    </w:p>
    <w:p>
      <w:r>
        <w:t>患者：你好医生，长期喝酒吃药造成胃伤害，吃什么胃药好一点？谢谢！（男，60岁）</w:t>
      </w:r>
    </w:p>
    <w:p>
      <w:r>
        <w:t>医生：你好，你的情况建议做胃镜看看怎样，</w:t>
      </w:r>
    </w:p>
    <w:p>
      <w:r>
        <w:t>医生：经常喝酒，吃药会引起酒精性胃炎，药物性胃炎胃溃疡等。</w:t>
      </w:r>
    </w:p>
    <w:p>
      <w:r>
        <w:t>患者：你好医生，由于父亲患病类风湿性关节炎30年，长期服用止痛累药物，近几年出现胃出血现象，最近检查胃溃疡现象。建议服什么胃药，的长期服用吗？</w:t>
      </w:r>
    </w:p>
    <w:p>
      <w:r>
        <w:t>医生：可以用些保护胃粘膜的药物，如奥美拉唑，兰索拉唑等。</w:t>
      </w:r>
    </w:p>
    <w:p>
      <w:r>
        <w:t>患者：最近拉肚子频繁，服用胃药10台天。症状消失。现在还需长期服用胃药吗？如服用奥美拉挫，拉索拉锉，有副作用吗？</w:t>
      </w:r>
    </w:p>
    <w:p>
      <w:r>
        <w:t>1.A.先天性B.泌尿系统C.催乳素D.止痛</w:t>
        <w:tab/>
        <w:tab/>
        <w:t>正确答案：止痛</w:t>
      </w:r>
    </w:p>
    <w:p>
      <w:r>
        <w:t>2.A.心脑血管科B.内分泌科C.检验科D.药物</w:t>
        <w:tab/>
        <w:tab/>
        <w:t>正确答案：药物</w:t>
      </w:r>
    </w:p>
    <w:p>
      <w:r>
        <w:t>3.A.内脏B.现象C.遵循D.合理</w:t>
        <w:tab/>
        <w:tab/>
        <w:t>正确答案：现象</w:t>
      </w:r>
    </w:p>
    <w:p>
      <w:r>
        <w:t>4.A.内毒素B.频繁C.指导D.腰</w:t>
        <w:tab/>
        <w:tab/>
        <w:t>正确答案：频繁</w:t>
      </w:r>
    </w:p>
    <w:p>
      <w:r>
        <w:t>患者：男的 __1__ 干呕是为什么（男，19岁）</w:t>
      </w:r>
    </w:p>
    <w:p>
      <w:r>
        <w:t>医生：您好，这种情况多长时间了。</w:t>
      </w:r>
    </w:p>
    <w:p>
      <w:r>
        <w:t>患者：就这几天，两天多了。</w:t>
      </w:r>
    </w:p>
    <w:p>
      <w:r>
        <w:t>患者：一直干呕，没怎么吃东西。</w:t>
      </w:r>
    </w:p>
    <w:p>
      <w:r>
        <w:t>医生：抽烟喝酒吗。</w:t>
      </w:r>
    </w:p>
    <w:p>
      <w:r>
        <w:t>患者：就是恶心干呕，吐不出来。</w:t>
      </w:r>
    </w:p>
    <w:p>
      <w:r>
        <w:t>患者：没抽，也没和。</w:t>
      </w:r>
    </w:p>
    <w:p>
      <w:r>
        <w:t>患者：喝。</w:t>
      </w:r>
    </w:p>
    <w:p>
      <w:r>
        <w:t>患者：不抽不喝。</w:t>
      </w:r>
    </w:p>
    <w:p>
      <w:r>
        <w:t>1.A.浓B.按摩C.恶心D.用途</w:t>
        <w:tab/>
        <w:tab/>
        <w:t>正确答案：恶心</w:t>
      </w:r>
    </w:p>
    <w:p>
      <w:r>
        <w:t>患者：早上起床感觉喉咙里一股酸气， __1__ 有点难受，最近食欲不太好（男，20岁）</w:t>
      </w:r>
    </w:p>
    <w:p>
      <w:r>
        <w:t>医生：有 __2__ ， __3__ ，腹胀吗？？多长时间了？以前有啥 __4__ ？有 __5__  __6__ 吗？</w:t>
      </w:r>
    </w:p>
    <w:p>
      <w:r>
        <w:t>患者：大概一周了。</w:t>
      </w:r>
    </w:p>
    <w:p>
      <w:r>
        <w:t>患者：偶尔有点恶心，腹痛腹胀这些没什么感觉。</w:t>
      </w:r>
    </w:p>
    <w:p>
      <w:r>
        <w:t>患者：特别是早上不吃早饭就感觉特别难受。</w:t>
      </w:r>
    </w:p>
    <w:p>
      <w:r>
        <w:t>医生：没有药物过敏吧？？</w:t>
      </w:r>
    </w:p>
    <w:p>
      <w:r>
        <w:t>患者：没有。</w:t>
      </w:r>
    </w:p>
    <w:p>
      <w:r>
        <w:t>1.A.病案室B.嗓子C.嘴唇D.巨大</w:t>
        <w:tab/>
        <w:tab/>
        <w:t>正确答案：嗓子</w:t>
      </w:r>
    </w:p>
    <w:p>
      <w:r>
        <w:t>2.A.恶心B.场所C.缝合术D.修复</w:t>
        <w:tab/>
        <w:tab/>
        <w:t>正确答案：恶心</w:t>
      </w:r>
    </w:p>
    <w:p>
      <w:r>
        <w:t>3.A.腹痛B.恶心C.视力D.折磨</w:t>
        <w:tab/>
        <w:tab/>
        <w:t>正确答案：腹痛</w:t>
      </w:r>
    </w:p>
    <w:p>
      <w:r>
        <w:t>4.A.疾病B.雌激素C.淹溺D.清宫</w:t>
        <w:tab/>
        <w:tab/>
        <w:t>正确答案：疾病</w:t>
      </w:r>
    </w:p>
    <w:p>
      <w:r>
        <w:t>5.A.肾内科B.药物C.美肤D.周围血管科</w:t>
        <w:tab/>
        <w:tab/>
        <w:t>正确答案：药物</w:t>
      </w:r>
    </w:p>
    <w:p>
      <w:r>
        <w:t>6.A.肝病专科B.过敏C.产科D.急诊科(找到消化内科或急诊科专家就诊)</w:t>
        <w:tab/>
        <w:tab/>
        <w:t>正确答案：过敏</w:t>
      </w:r>
    </w:p>
    <w:p>
      <w:r>
        <w:t>患者：最近一直在拉肚子，，都好几天了，而且还会很痛。这是怎么回事？（女，17岁）</w:t>
      </w:r>
    </w:p>
    <w:p>
      <w:r>
        <w:t>医生：你好，每天 __1__ 几次？肚子什么 __2__ 痛？</w:t>
      </w:r>
    </w:p>
    <w:p>
      <w:r>
        <w:t>患者：大概2～3次。。就是 __3__ 或小腹都会痛。</w:t>
      </w:r>
    </w:p>
    <w:p>
      <w:r>
        <w:t>医生：发烧吗？</w:t>
      </w:r>
    </w:p>
    <w:p>
      <w:r>
        <w:t>患者：不发烧。</w:t>
      </w:r>
    </w:p>
    <w:p>
      <w:r>
        <w:t>1.A.办理B.吞咽C.排便D.穿孔</w:t>
        <w:tab/>
        <w:tab/>
        <w:t>正确答案：排便</w:t>
      </w:r>
    </w:p>
    <w:p>
      <w:r>
        <w:t>2.A.位置B.吃力C.肠系膜D.护理</w:t>
        <w:tab/>
        <w:tab/>
        <w:t>正确答案：位置</w:t>
      </w:r>
    </w:p>
    <w:p>
      <w:r>
        <w:t>3.A.足B.腹部C.骨髓D.阳具</w:t>
        <w:tab/>
        <w:tab/>
        <w:t>正确答案：腹部</w:t>
      </w:r>
    </w:p>
    <w:p>
      <w:r>
        <w:t>患者：在家的时候天天早上会上大厕所，现在在上班的地方 __1__ 要怎么才不会便秘（女，18岁）</w:t>
      </w:r>
    </w:p>
    <w:p>
      <w:r>
        <w:t>医生：你这情况多久了？有加重麽？</w:t>
      </w:r>
    </w:p>
    <w:p>
      <w:r>
        <w:t>患者：三四天没有拉一次几。</w:t>
      </w:r>
    </w:p>
    <w:p>
      <w:r>
        <w:t>医生：是 __2__ 完了滴血或者擦的时候纸上有血麽？</w:t>
      </w:r>
    </w:p>
    <w:p>
      <w:r>
        <w:t>患者：三四天都没有大便。</w:t>
      </w:r>
    </w:p>
    <w:p>
      <w:r>
        <w:t>患者：感觉是便秘。</w:t>
      </w:r>
    </w:p>
    <w:p>
      <w:r>
        <w:t>1.A.内耳B.单纯C.浮肿D.便秘</w:t>
        <w:tab/>
        <w:tab/>
        <w:t>正确答案：便秘</w:t>
      </w:r>
    </w:p>
    <w:p>
      <w:r>
        <w:t>2.A.自由B.大便C.急促D.基因</w:t>
        <w:tab/>
        <w:tab/>
        <w:t>正确答案：大便</w:t>
      </w:r>
    </w:p>
    <w:p>
      <w:r>
        <w:t>患者：拉肚子已经 __1__ 了一会多星期，其他没什么事儿。（男，18岁）</w:t>
      </w:r>
    </w:p>
    <w:p>
      <w:r>
        <w:t>医生：你好，一天拉几次？ __2__ 成型吗？</w:t>
      </w:r>
    </w:p>
    <w:p>
      <w:r>
        <w:t>患者：不成型。</w:t>
      </w:r>
    </w:p>
    <w:p>
      <w:r>
        <w:t>患者：拉一两次。</w:t>
      </w:r>
    </w:p>
    <w:p>
      <w:r>
        <w:t>医生：有服药吗？</w:t>
      </w:r>
    </w:p>
    <w:p>
      <w:r>
        <w:t>患者：没有，想着吃啥东西了，拉两天就好了，谁知道就这了。</w:t>
      </w:r>
    </w:p>
    <w:p>
      <w:r>
        <w:t>医生：有 __3__ 吗。</w:t>
      </w:r>
    </w:p>
    <w:p>
      <w:r>
        <w:t>患者：那能吃点啥药嘞。</w:t>
      </w:r>
    </w:p>
    <w:p>
      <w:r>
        <w:t>患者：没。</w:t>
      </w:r>
    </w:p>
    <w:p>
      <w:r>
        <w:t>患者：这两天晚上加餐了，泡面不辣的。</w:t>
      </w:r>
    </w:p>
    <w:p>
      <w:r>
        <w:t>1.A.补充B.承受C.试验D.持续</w:t>
        <w:tab/>
        <w:tab/>
        <w:t>正确答案：持续</w:t>
      </w:r>
    </w:p>
    <w:p>
      <w:r>
        <w:t>2.A.大便B.痛风C.训练D.结膜</w:t>
        <w:tab/>
        <w:tab/>
        <w:t>正确答案：大便</w:t>
      </w:r>
    </w:p>
    <w:p>
      <w:r>
        <w:t>3.A.便血B.伤害C.便秘D.身高/长</w:t>
        <w:tab/>
        <w:tab/>
        <w:t>正确答案：便血</w:t>
      </w:r>
    </w:p>
    <w:p>
      <w:r>
        <w:t>患者：太阳穴疼，很不舒服，然后还觉得胃不舒服，凉凉的， __1__ 。经常这样，偶尔想烦心事的时候，还会恶心干呕（女，26岁）</w:t>
      </w:r>
    </w:p>
    <w:p>
      <w:r>
        <w:t>患者：吃点东西又会好很多。</w:t>
      </w:r>
    </w:p>
    <w:p>
      <w:r>
        <w:t>医生：你好，这种情况有多长时间了？</w:t>
      </w:r>
    </w:p>
    <w:p>
      <w:r>
        <w:t>患者：有点长了但不是每天。</w:t>
      </w:r>
    </w:p>
    <w:p>
      <w:r>
        <w:t>患者：最早感觉这样的时候至少是半年前。</w:t>
      </w:r>
    </w:p>
    <w:p>
      <w:r>
        <w:t>1.A.恶心B.颈椎C.稳定D.瘫痪</w:t>
        <w:tab/>
        <w:tab/>
        <w:t>正确答案：恶心</w:t>
      </w:r>
    </w:p>
    <w:p>
      <w:r>
        <w:t>患者：最近天天大鱼大肉，而且有点受寒，今天肚子有点痛，腹泻，偶有反胃，一股很大食物发酵的气味，应该是急性肠胃炎，请问应该吃什么药？（男，33岁）</w:t>
      </w:r>
    </w:p>
    <w:p>
      <w:r>
        <w:t>医生：你好，还有其他不舒服吗？</w:t>
      </w:r>
    </w:p>
    <w:p>
      <w:r>
        <w:t>患者：没有。</w:t>
      </w:r>
    </w:p>
    <w:p>
      <w:r>
        <w:t>医生：一天大便有几次？呕吐了几次，量多么？有没有其他症状需要补充的？</w:t>
      </w:r>
    </w:p>
    <w:p>
      <w:r>
        <w:t>患者：之前有得过急性肠胃炎，但很多年没犯了，这次的症状跟以前是一样的。</w:t>
      </w:r>
    </w:p>
    <w:p>
      <w:r>
        <w:t>医生：腹痛具体位于什么部位，肚脐以上正中还是偏左，偏右？还是其他部位。</w:t>
      </w:r>
    </w:p>
    <w:p>
      <w:r>
        <w:t>患者：清晨已经腹泻三次了，量比较大。没有呕吐，只是有点反胃的感觉。肚子痛是感觉整个腹部有点胀痛。</w:t>
      </w:r>
    </w:p>
    <w:p>
      <w:r>
        <w:t>患者：应该是急性肠胃炎。</w:t>
      </w:r>
    </w:p>
    <w:p>
      <w:r>
        <w:t>医生：大便是水样的还是蛋花样还是糊糊的？</w:t>
      </w:r>
    </w:p>
    <w:p>
      <w:r>
        <w:t>患者：开始是蛋花状，现在是水样。</w:t>
      </w:r>
    </w:p>
    <w:p>
      <w:r>
        <w:t>1.A.反射B.白血病C.腹泻D.骨盆</w:t>
        <w:tab/>
        <w:tab/>
        <w:t>正确答案：腹泻</w:t>
      </w:r>
    </w:p>
    <w:p>
      <w:r>
        <w:t>2.A.喂养B.鼓室C.食物D.疤</w:t>
        <w:tab/>
        <w:tab/>
        <w:t>正确答案：食物</w:t>
      </w:r>
    </w:p>
    <w:p>
      <w:r>
        <w:t>3.A.烦躁不安B.大便C.鹅口疮D.脉搏</w:t>
        <w:tab/>
        <w:tab/>
        <w:t>正确答案：大便</w:t>
      </w:r>
    </w:p>
    <w:p>
      <w:r>
        <w:t>4.A.牵引B.呕吐C.气管D.破伤风</w:t>
        <w:tab/>
        <w:tab/>
        <w:t>正确答案：呕吐</w:t>
      </w:r>
    </w:p>
    <w:p>
      <w:r>
        <w:t>5.A.股骨B.症状C.直肠D.复发</w:t>
        <w:tab/>
        <w:tab/>
        <w:t>正确答案：症状</w:t>
      </w:r>
    </w:p>
    <w:p>
      <w:r>
        <w:t>患者：肚子里咕噜咕噜响 __1__ 是怎么回事（女，29岁）</w:t>
      </w:r>
    </w:p>
    <w:p>
      <w:r>
        <w:t>医生：你这情况多久了？有加重麽？</w:t>
      </w:r>
    </w:p>
    <w:p>
      <w:r>
        <w:t>患者：半个多月了，医生。</w:t>
      </w:r>
    </w:p>
    <w:p>
      <w:r>
        <w:t>医生：有没有 __2__ 。</w:t>
      </w:r>
    </w:p>
    <w:p>
      <w:r>
        <w:t>患者：偶尔，最近也不 __3__ ……有在吃马丁林和奥美拉挫。</w:t>
      </w:r>
    </w:p>
    <w:p>
      <w:r>
        <w:t>医生：有没有腹胀。</w:t>
      </w:r>
    </w:p>
    <w:p>
      <w:r>
        <w:t>患者：吃一点东西就打嗝，特别是吃硬的 __4__ 就感觉堵了， __5__ 也闷。</w:t>
      </w:r>
    </w:p>
    <w:p>
      <w:r>
        <w:t>医生： __6__ 多久一次。</w:t>
      </w:r>
    </w:p>
    <w:p>
      <w:r>
        <w:t>患者：两天左右，比较干。有点 __7__ 问题。</w:t>
      </w:r>
    </w:p>
    <w:p>
      <w:r>
        <w:t>患者：腹胀就是感觉肚子有气，老是咕噜咕噜叫。</w:t>
      </w:r>
    </w:p>
    <w:p>
      <w:r>
        <w:t>1.A.处理B.打嗝C.D.直肠</w:t>
        <w:tab/>
        <w:tab/>
        <w:t>正确答案：打嗝</w:t>
      </w:r>
    </w:p>
    <w:p>
      <w:r>
        <w:t>2.A.丧失B.腹痛C.结核病D.鼓膜</w:t>
        <w:tab/>
        <w:tab/>
        <w:t>正确答案：腹痛</w:t>
      </w:r>
    </w:p>
    <w:p>
      <w:r>
        <w:t>3.A.籍贯B.腹部C.明显D.干活儿</w:t>
        <w:tab/>
        <w:tab/>
        <w:t>正确答案：明显</w:t>
      </w:r>
    </w:p>
    <w:p>
      <w:r>
        <w:t>4.A.康复B.多发性C.食物D.产程</w:t>
        <w:tab/>
        <w:tab/>
        <w:t>正确答案：食物</w:t>
      </w:r>
    </w:p>
    <w:p>
      <w:r>
        <w:t>5.A.指标B.吞咽C.胸口D.病因</w:t>
        <w:tab/>
        <w:tab/>
        <w:t>正确答案：胸口</w:t>
      </w:r>
    </w:p>
    <w:p>
      <w:r>
        <w:t>6.A.阴茎B.烫C.大便D.免疫</w:t>
        <w:tab/>
        <w:tab/>
        <w:t>正确答案：大便</w:t>
      </w:r>
    </w:p>
    <w:p>
      <w:r>
        <w:t>7.A.板状腹B.劝C.便秘D.登记</w:t>
        <w:tab/>
        <w:tab/>
        <w:t>正确答案：便秘</w:t>
      </w:r>
    </w:p>
    <w:p>
      <w:r>
        <w:t>患者：凌晨一点多喝了三两五十多度的白酒第一次喝白酒有点醉了昨天晚上九点左右下暴雨被困在外面淌着水回来的现在体温37.7是因为喝酒还是淌水的事？（女，20岁）</w:t>
      </w:r>
    </w:p>
    <w:p>
      <w:r>
        <w:t>医生：您好，您是饮酒后免疫力低受凉后感冒。多休息多喝水。 __1__  __2__  __3__ 。</w:t>
      </w:r>
    </w:p>
    <w:p>
      <w:r>
        <w:t>患者：我胃还有点不舒服有点拉肚子。</w:t>
      </w:r>
    </w:p>
    <w:p>
      <w:r>
        <w:t>医生：嗯，受凉引起。</w:t>
      </w:r>
    </w:p>
    <w:p>
      <w:r>
        <w:t>患者：那多喝水注意休息就好了吧不需要吃什么药吧？</w:t>
      </w:r>
    </w:p>
    <w:p>
      <w:r>
        <w:t>医生： __4__ 轻，体质好的话可 __5__ 。</w:t>
      </w:r>
    </w:p>
    <w:p>
      <w:r>
        <w:t>医生：症状严重的话就要考虑吃点药了。</w:t>
      </w:r>
    </w:p>
    <w:p>
      <w:r>
        <w:t>医生：饮酒超过24小时可以服用藿香正气液。</w:t>
      </w:r>
    </w:p>
    <w:p>
      <w:r>
        <w:t>患者：这拉肚子不是酒精中毒吧？</w:t>
      </w:r>
    </w:p>
    <w:p>
      <w:r>
        <w:t>患者：拉的有点厉害。</w:t>
      </w:r>
    </w:p>
    <w:p>
      <w:r>
        <w:t>1.A.证件B.避免C.颈椎D.垂体</w:t>
        <w:tab/>
        <w:tab/>
        <w:t>正确答案：避免</w:t>
      </w:r>
    </w:p>
    <w:p>
      <w:r>
        <w:t>2.A.小便B.熬夜C.原则D.着凉</w:t>
        <w:tab/>
        <w:tab/>
        <w:t>正确答案：熬夜</w:t>
      </w:r>
    </w:p>
    <w:p>
      <w:r>
        <w:t>3.A.家庭B.劳累C.挂号D.空洞</w:t>
        <w:tab/>
        <w:tab/>
        <w:t>正确答案：劳累</w:t>
      </w:r>
    </w:p>
    <w:p>
      <w:r>
        <w:t>4.A.电击B.症状C.实习D.四肢</w:t>
        <w:tab/>
        <w:tab/>
        <w:t>正确答案：症状</w:t>
      </w:r>
    </w:p>
    <w:p>
      <w:r>
        <w:t>5.A.胶原B.自愈C.皮肌炎D.震颤</w:t>
        <w:tab/>
        <w:tab/>
        <w:t>正确答案：自愈</w:t>
      </w:r>
    </w:p>
    <w:p>
      <w:r>
        <w:t>患者：谷丙谷草0.68,直胆总胆0.55,白球 __1__ 1.14（，）</w:t>
      </w:r>
    </w:p>
    <w:p>
      <w:r>
        <w:t>医生：你好，请问你现在有什么不适的 __2__ 吗？</w:t>
      </w:r>
    </w:p>
    <w:p>
      <w:r>
        <w:t>医生：这个问题不大。 __3__ 的值都是正常的。就是比例偏差一点。</w:t>
      </w:r>
    </w:p>
    <w:p>
      <w:r>
        <w:t>患者：补填性别：女。</w:t>
      </w:r>
    </w:p>
    <w:p>
      <w:r>
        <w:t>医生：有症状吗。</w:t>
      </w:r>
    </w:p>
    <w:p>
      <w:r>
        <w:t>患者：月经量多， __4__  __5__ 45岁。</w:t>
      </w:r>
    </w:p>
    <w:p>
      <w:r>
        <w:t>1.A.比例B.类风湿性关节炎C.过敏性紫癜D.流泪</w:t>
        <w:tab/>
        <w:tab/>
        <w:t>正确答案：比例</w:t>
      </w:r>
    </w:p>
    <w:p>
      <w:r>
        <w:t>2.A.变质B.脾C.胸围D.症状</w:t>
        <w:tab/>
        <w:tab/>
        <w:t>正确答案：症状</w:t>
      </w:r>
    </w:p>
    <w:p>
      <w:r>
        <w:t>3.A.白化病B.规律C.哺乳D.基本</w:t>
        <w:tab/>
        <w:tab/>
        <w:t>正确答案：基本</w:t>
      </w:r>
    </w:p>
    <w:p>
      <w:r>
        <w:t>4.A.胰腺B.膝部C.四肢D.下肢</w:t>
        <w:tab/>
        <w:tab/>
        <w:t>正确答案：下肢</w:t>
      </w:r>
    </w:p>
    <w:p>
      <w:r>
        <w:t>5.A.浮肿B.打喷嚏C.咽部D.拖延</w:t>
        <w:tab/>
        <w:tab/>
        <w:t>正确答案：浮肿</w:t>
      </w:r>
    </w:p>
    <w:p>
      <w:r>
        <w:t>患者：肚子胀气疼。每天下午5点到晚上都疼，早晨醒了的时候也疼。（女，24岁）</w:t>
      </w:r>
    </w:p>
    <w:p>
      <w:r>
        <w:t>医生：你好，这种情况有多长时间了？你好，以前有过这种情况吗？</w:t>
      </w:r>
    </w:p>
    <w:p>
      <w:r>
        <w:t>患者：以前有过78月份也是一样 __1__ 。好了之后就没疼了，最近是三天前疼的。</w:t>
      </w:r>
    </w:p>
    <w:p>
      <w:r>
        <w:t>医生：瘦还是胖？平时喜欢吃什么？</w:t>
      </w:r>
    </w:p>
    <w:p>
      <w:r>
        <w:t>患者：16348kg不算瘦中等身材没有节食减肥在家吃饭几乎不吃零食最近半个月没吃早饭。</w:t>
      </w:r>
    </w:p>
    <w:p>
      <w:r>
        <w:t>患者：8月份做过 __2__ 没问题。</w:t>
      </w:r>
    </w:p>
    <w:p>
      <w:r>
        <w:t>医生：好的，平时吃凉的和 __3__ 的多吗？</w:t>
      </w:r>
    </w:p>
    <w:p>
      <w:r>
        <w:t>患者：几乎不吃凉很少吃辣疼的时候放屁 __4__ 会舒服一点点这几天晚上贴了暖宝宝但是只能 __5__ 一点。</w:t>
      </w:r>
    </w:p>
    <w:p>
      <w:r>
        <w:t>1.A.症状B.征求C.调整D.骶骨</w:t>
        <w:tab/>
        <w:tab/>
        <w:t>正确答案：症状</w:t>
      </w:r>
    </w:p>
    <w:p>
      <w:r>
        <w:t>2.A.胃镜B.肱三头肌C.脓尿D.镇痛药</w:t>
        <w:tab/>
        <w:tab/>
        <w:t>正确答案：胃镜</w:t>
      </w:r>
    </w:p>
    <w:p>
      <w:r>
        <w:t>3.A.辛辣B.足部C.目光D.随意</w:t>
        <w:tab/>
        <w:tab/>
        <w:t>正确答案：辛辣</w:t>
      </w:r>
    </w:p>
    <w:p>
      <w:r>
        <w:t>4.A.创伤B.核磁共振（MRI）C.异常D.打嗝</w:t>
        <w:tab/>
        <w:tab/>
        <w:t>正确答案：打嗝</w:t>
      </w:r>
    </w:p>
    <w:p>
      <w:r>
        <w:t>5.A.预防B.单核细胞C.现病史D.缓解</w:t>
        <w:tab/>
        <w:tab/>
        <w:t>正确答案：缓解</w:t>
      </w:r>
    </w:p>
    <w:p>
      <w:r>
        <w:t>患者：请问一直放屁，一小时可能要放几十个，放的屁不是很 __1__ 那样的～（男，36岁）</w:t>
      </w:r>
    </w:p>
    <w:p>
      <w:r>
        <w:t>医生：您好，这种情况有多久了？</w:t>
      </w:r>
    </w:p>
    <w:p>
      <w:r>
        <w:t>患者：你好医生！我这几天放屁太多了，不知道怎么回事。</w:t>
      </w:r>
    </w:p>
    <w:p>
      <w:r>
        <w:t>医生：这几天吃的东西有特别吗？</w:t>
      </w:r>
    </w:p>
    <w:p>
      <w:r>
        <w:t>患者：没什么呀。</w:t>
      </w:r>
    </w:p>
    <w:p>
      <w:r>
        <w:t>患者：油炸的东西吃的多一点，别的也没有。</w:t>
      </w:r>
    </w:p>
    <w:p>
      <w:r>
        <w:t>医生：豆制品？牛奶之类的？</w:t>
      </w:r>
    </w:p>
    <w:p>
      <w:r>
        <w:t>患者：有喝一点。</w:t>
      </w:r>
    </w:p>
    <w:p>
      <w:r>
        <w:t>患者：土豆用面粉加鸡蛋这样油炸的吃了一餐。</w:t>
      </w:r>
    </w:p>
    <w:p>
      <w:r>
        <w:t>1.A.颤抖B.肩胛骨C.臭D.手掌</w:t>
        <w:tab/>
        <w:tab/>
        <w:t>正确答案：臭</w:t>
      </w:r>
    </w:p>
    <w:p>
      <w:r>
        <w:t>患者：今天大便发现有血，大便的颜色正常，血是滴在便盆上的，没有混到大便里，是什么原因呢？（男，33岁）</w:t>
      </w:r>
    </w:p>
    <w:p>
      <w:r>
        <w:t>医生：您好，这考虑是有痔疮的。有便秘吗？有吃辛辣的食物吗。</w:t>
      </w:r>
    </w:p>
    <w:p>
      <w:r>
        <w:t>患者：偶尔有吃辛辣的，有没有痔疮不知道，就是今天才有这个症状，前天晚上拉了大便后洗澡，肛门是一阵辣痛。</w:t>
      </w:r>
    </w:p>
    <w:p>
      <w:r>
        <w:t>医生：目前这种症状考虑是有痔疮的。生活和饮食的注意，按照我的建议，辛辣刺激的凉的不要吃，要多喝水，多吃蔬菜和水果，保持大便的通畅。</w:t>
      </w:r>
    </w:p>
    <w:p>
      <w:r>
        <w:t>医生：如果说通过这些注意不能缓解的话，可以使用马应龙痔疮膏，或者是到肛肠科检查一下。</w:t>
      </w:r>
    </w:p>
    <w:p>
      <w:r>
        <w:t>患者：我这个是没有疼痛的，会是痔疮吗？</w:t>
      </w:r>
    </w:p>
    <w:p>
      <w:r>
        <w:t>1.A.抗原B.年纪C.症状D.胸部</w:t>
        <w:tab/>
        <w:tab/>
        <w:t>正确答案：症状</w:t>
      </w:r>
    </w:p>
    <w:p>
      <w:r>
        <w:t>2.A.肛门B.近视C.晚期D.反复</w:t>
        <w:tab/>
        <w:tab/>
        <w:t>正确答案：肛门</w:t>
      </w:r>
    </w:p>
    <w:p>
      <w:r>
        <w:t>3.A.刺激B.婴儿C.外表D.癌症</w:t>
        <w:tab/>
        <w:tab/>
        <w:t>正确答案：刺激</w:t>
      </w:r>
    </w:p>
    <w:p>
      <w:r>
        <w:t>4.A.蔬菜B.乏力C.输血D.急性会厌炎</w:t>
        <w:tab/>
        <w:tab/>
        <w:t>正确答案：蔬菜</w:t>
      </w:r>
    </w:p>
    <w:p>
      <w:r>
        <w:t>患者：病情描述病人85岁，目前的主要症状是胃疼恶心呕吐，胃部极度不适，不能进食，不能喝水，喝水也会恶心想吐。可能是前期一直有消化不良的症状吧，加上吃的药太多太杂，可能胃功能受损。前天吃了，可能是买回来比较时间比较长的冷冻馄饨，傍晚就开始吐。目前症状复杂，主要是胃部不适。从前天晚上开始呕吐，不能喝水，不能进食，而且胃部一直有恶心呕吐的感觉。还伴有胃疼，头疼，身上发冷，还伴有尿路感染。用过一次藿香正气丸，很快吐掉了。期间还用过左氧氟沙星，沙棘干乳剂，今天下午服用了一次奥美拉挫2粒。目前胃部症状无缓解。病人年龄比较大了，合并多种疾病，病人有严重的失眠，有脑鸣耳鸣，尿路感染心脏病，血压稍偏高，血糖不是很正常，因此一直在服用多种药物。平时每天大概是在下午1:00左右，才起床开始吃饭，然后就一直开始吃药，计算时间间隔半个小时或一个小时，吃各种各样的药，直到，临睡前吃两片安定。平常药物吃的太密集，可能对啊，胃肠的损害也确实比较大。在此次胃部不适之前每天都在吃都要有：艾地苯醌，甲钴胺，强力定眩片，盐酸氨基葡萄糖胶囊，丹栀逍遥丸，三七粉，，厄贝沙坦片，丹参粉葛根粉，石韦片等。目前因为胃部症状已经停了，之前吃的这些药。病人主要就是胃部非常非常不适，呕吐恶心，现在亟待解决这个问题。（女，84岁）</w:t>
      </w:r>
    </w:p>
    <w:p>
      <w:r>
        <w:t>患者：病人，别人一直反应有身上发冷的感觉，但是量体温之前都是36度，5~36度7之间，刚才量了一下是37度。</w:t>
      </w:r>
    </w:p>
    <w:p>
      <w:r>
        <w:t>患者：病人感觉胃里气很多，一股股的往上涌，不能喝水，不能吃东西，喝水之后也会感觉恶心想吐。</w:t>
      </w:r>
    </w:p>
    <w:p>
      <w:r>
        <w:t>医生：奥美拉唑是合适的，有腹泻吗。</w:t>
      </w:r>
    </w:p>
    <w:p>
      <w:r>
        <w:t>患者：没有腹泻，病人本人感觉大便困难，但是本身他也没吃什么东西。之前一直有类似尿路感染的症状，小便非常困难。</w:t>
      </w:r>
    </w:p>
    <w:p>
      <w:r>
        <w:t>患者：奥美拉唑是下午2:00吃的，病人反应没有任何改善。刚才下午5点过5分左右又吃了一次泮脱拉挫，莫西比利各一片。</w:t>
      </w:r>
    </w:p>
    <w:p>
      <w:r>
        <w:t>患者：王医生，谢谢您的耐心解答！刚才5点多一点吃过了，泮托拉唑和莫沙必利之后，病人情绪上是比之前稳定一些了，还是有胃部反气，恶心的感觉。刚才病人主动提出想吃馒头，家人就把馒头芯儿掰了小半个给他，一点一点的喂下去。病人反映喝水或者是流质的食物，容易感到恶心想吐，像馒头这样比较干的东西反而好一些。王医生，我想问一下，泮托拉唑，的说明书上写的是一日一粒，莫沙比利是一次一片一日三次。那晚上临睡前还需不需要再次服用莫沙比利？还有针对病人的尿路感染的问题，在昨天服用了一次左氧氟沙星的基础上，今晚再服用一次左氧氟沙星可以吗？谢谢您！</w:t>
      </w:r>
    </w:p>
    <w:p>
      <w:r>
        <w:t>患者：王大夫，太感谢您了！</w:t>
      </w:r>
    </w:p>
    <w:p>
      <w:r>
        <w:t>患者：王大夫，我还想起来问一下您。家里还备有大山楂丸，不知道有没有必要给病人吃一点？</w:t>
      </w:r>
    </w:p>
    <w:p>
      <w:r>
        <w:t>患者：还有昨天买的益生菌粉也没有用过。</w:t>
      </w:r>
    </w:p>
    <w:p>
      <w:r>
        <w:t>1.A.适当B.恶心C.白斑D.拐杖</w:t>
        <w:tab/>
        <w:tab/>
        <w:t>正确答案：恶心</w:t>
      </w:r>
    </w:p>
    <w:p>
      <w:r>
        <w:t>2.A.炮弹病毒科B.功能C.重症监护科D.肿瘤内科</w:t>
        <w:tab/>
        <w:tab/>
        <w:t>正确答案：功能</w:t>
      </w:r>
    </w:p>
    <w:p>
      <w:r>
        <w:t>3.A.尿路感染B.日期C.前列腺D.胆汁</w:t>
        <w:tab/>
        <w:tab/>
        <w:t>正确答案：尿路感染</w:t>
      </w:r>
    </w:p>
    <w:p>
      <w:r>
        <w:t>4.A.平常B.结膜C.肾D.功能</w:t>
        <w:tab/>
        <w:tab/>
        <w:t>正确答案：平常</w:t>
      </w:r>
    </w:p>
    <w:p>
      <w:r>
        <w:t>患者： __1__ 不成形，胃也不舒服，特别是喝了酒，感觉胃里抽的（男，27岁）</w:t>
      </w:r>
    </w:p>
    <w:p>
      <w:r>
        <w:t>医生：您好，酒对胃刺激性很大，会引起急性胃黏膜 __2__ ，所以会出现胃痛。</w:t>
      </w:r>
    </w:p>
    <w:p>
      <w:r>
        <w:t>患者：那为什么大便不成型。</w:t>
      </w:r>
    </w:p>
    <w:p>
      <w:r>
        <w:t>患者：平时不是 __3__ 就是拉肚子。</w:t>
      </w:r>
    </w:p>
    <w:p>
      <w:r>
        <w:t>医生：平时便秘多还是拉肚子多，有什么 __4__ 吗？</w:t>
      </w:r>
    </w:p>
    <w:p>
      <w:r>
        <w:t>患者：没规律，貌似便秘也不算，就是感觉便的多，而且便不尽，</w:t>
      </w:r>
    </w:p>
    <w:p>
      <w:r>
        <w:t>患者：肾虚会 __5__ 拉肚子吗。</w:t>
      </w:r>
    </w:p>
    <w:p>
      <w:r>
        <w:t>1.A.手足口病B.颈椎C.大便D.肌肉</w:t>
        <w:tab/>
        <w:tab/>
        <w:t>正确答案：大便</w:t>
      </w:r>
    </w:p>
    <w:p>
      <w:r>
        <w:t>2.A.肝性脑病B.注射C.损伤D.观察</w:t>
        <w:tab/>
        <w:tab/>
        <w:t>正确答案：损伤</w:t>
      </w:r>
    </w:p>
    <w:p>
      <w:r>
        <w:t>3.A.黑粪B.数据C.便秘D.白喉</w:t>
        <w:tab/>
        <w:tab/>
        <w:t>正确答案：便秘</w:t>
      </w:r>
    </w:p>
    <w:p>
      <w:r>
        <w:t>4.A.症状B.足月儿C.家族史D.规律</w:t>
        <w:tab/>
        <w:tab/>
        <w:t>正确答案：规律</w:t>
      </w:r>
    </w:p>
    <w:p>
      <w:r>
        <w:t>5.A.虫/蛀牙B.失眠C.霍乱D.导致</w:t>
        <w:tab/>
        <w:tab/>
        <w:t>正确答案：导致</w:t>
      </w:r>
    </w:p>
    <w:p>
      <w:r>
        <w:t>患者：吃点东西就 __1__ 涨气的感觉，请问什么原因？（男，31岁）</w:t>
      </w:r>
    </w:p>
    <w:p>
      <w:r>
        <w:t>医生：你好，你出现这种情况具体多久了呢？</w:t>
      </w:r>
    </w:p>
    <w:p>
      <w:r>
        <w:t>患者：有三年了。</w:t>
      </w:r>
    </w:p>
    <w:p>
      <w:r>
        <w:t>医生：是经常出现吗？有没有一定的规律性？ __2__ 如何呢。</w:t>
      </w:r>
    </w:p>
    <w:p>
      <w:r>
        <w:t>患者：吃的多或者喝多了会有 __3__ 。</w:t>
      </w:r>
    </w:p>
    <w:p>
      <w:r>
        <w:t>患者： __4__ 都是吃完饭都是这样。</w:t>
      </w:r>
    </w:p>
    <w:p>
      <w:r>
        <w:t>1.A.病案室B.潮湿C.熬夜D.打嗝</w:t>
        <w:tab/>
        <w:tab/>
        <w:t>正确答案：打嗝</w:t>
      </w:r>
    </w:p>
    <w:p>
      <w:r>
        <w:t>2.A.湿润B.大便C.苍白D.等候</w:t>
        <w:tab/>
        <w:tab/>
        <w:t>正确答案：大便</w:t>
      </w:r>
    </w:p>
    <w:p>
      <w:r>
        <w:t>3.A.疤B.反酸C.疏忽D.戒</w:t>
        <w:tab/>
        <w:tab/>
        <w:t>正确答案：反酸</w:t>
      </w:r>
    </w:p>
    <w:p>
      <w:r>
        <w:t>4.A.升高B.基本C.肩胛骨D.不良</w:t>
        <w:tab/>
        <w:tab/>
        <w:t>正确答案：基本</w:t>
      </w:r>
    </w:p>
    <w:p>
      <w:r>
        <w:t>患者：我想问一下，30多岁，年轻人，最近这段时间，老是6天还多蹲大厕，吃的也不少，比着平时的量也差不多，什么香蕉酸奶都尝试过了，还是不行，是 __1__ 的太好了吗，为啥会这样啊（女，36岁）</w:t>
      </w:r>
    </w:p>
    <w:p>
      <w:r>
        <w:t>医生：你好，你这种情况有多长时间了？</w:t>
      </w:r>
    </w:p>
    <w:p>
      <w:r>
        <w:t>患者：就最近一个月吧。</w:t>
      </w:r>
    </w:p>
    <w:p>
      <w:r>
        <w:t>医生： __2__ 很干吗？有没有血？</w:t>
      </w:r>
    </w:p>
    <w:p>
      <w:r>
        <w:t>患者：不干啊。</w:t>
      </w:r>
    </w:p>
    <w:p>
      <w:r>
        <w:t>医生：没有 __3__  __4__ 是吧。</w:t>
      </w:r>
    </w:p>
    <w:p>
      <w:r>
        <w:t>患者：没有。</w:t>
      </w:r>
    </w:p>
    <w:p>
      <w:r>
        <w:t>患者：没别的特别 __5__ 啊。</w:t>
      </w:r>
    </w:p>
    <w:p>
      <w:r>
        <w:t>患者：是为啥呢。</w:t>
      </w:r>
    </w:p>
    <w:p>
      <w:r>
        <w:t>1.A.吸收B.克罗恩病C.黄疸D.抗抑郁</w:t>
        <w:tab/>
        <w:tab/>
        <w:t>正确答案：吸收</w:t>
      </w:r>
    </w:p>
    <w:p>
      <w:r>
        <w:t>2.A.大便B.吃力C.单位D.股骨头坏死</w:t>
        <w:tab/>
        <w:tab/>
        <w:t>正确答案：大便</w:t>
      </w:r>
    </w:p>
    <w:p>
      <w:r>
        <w:t>3.A.恶心B.超敏反应C.顺畅D.控制</w:t>
        <w:tab/>
        <w:tab/>
        <w:t>正确答案：恶心</w:t>
      </w:r>
    </w:p>
    <w:p>
      <w:r>
        <w:t>4.A.呕吐B.克罗恩病C.输卵管D.晨僵</w:t>
        <w:tab/>
        <w:tab/>
        <w:t>正确答案：呕吐</w:t>
      </w:r>
    </w:p>
    <w:p>
      <w:r>
        <w:t>5.A.蔬菜B.扭转C.遍布D.症状</w:t>
        <w:tab/>
        <w:tab/>
        <w:t>正确答案：症状</w:t>
      </w:r>
    </w:p>
    <w:p>
      <w:r>
        <w:t>患者：早晨起床头很重没有 __1__ 以为是没睡好再返回躺床上还是不大舒服接着就 __2__ 出冷汗吐了之后休息几分钟感觉没那么虚了现在吃过了早餐好很多想问这是怎么回事呢？（女，23岁）</w:t>
      </w:r>
    </w:p>
    <w:p>
      <w:r>
        <w:t>医生：你好，昨晚有没有进食 __3__  __4__ 的 __5__ ？也没有 __6__ ？</w:t>
      </w:r>
    </w:p>
    <w:p>
      <w:r>
        <w:t>医生：测量体温了没有？有没有 __7__ ？</w:t>
      </w:r>
    </w:p>
    <w:p>
      <w:r>
        <w:t>患者：没有吃辛辣的。</w:t>
      </w:r>
    </w:p>
    <w:p>
      <w:r>
        <w:t>医生：现在情况怎么样？有没有发热的 __8__ ？</w:t>
      </w:r>
    </w:p>
    <w:p>
      <w:r>
        <w:t>患者：应该没有着凉昨晚没开风扇一直盖着毯子。</w:t>
      </w:r>
    </w:p>
    <w:p>
      <w:r>
        <w:t>患者：没有发热。</w:t>
      </w:r>
    </w:p>
    <w:p>
      <w:r>
        <w:t>医生：那就是考虑起床时动作过猛出现的体位性低血压。</w:t>
      </w:r>
    </w:p>
    <w:p>
      <w:r>
        <w:t>患者：现在没什么的了就是没有往日那么有精神。</w:t>
      </w:r>
    </w:p>
    <w:p>
      <w:r>
        <w:t>患者：这个会让我呕吐的吗。</w:t>
      </w:r>
    </w:p>
    <w:p>
      <w:r>
        <w:t>1.A.腰部B.全腹C.周围神经系统D.精神</w:t>
        <w:tab/>
        <w:tab/>
        <w:t>正确答案：精神</w:t>
      </w:r>
    </w:p>
    <w:p>
      <w:r>
        <w:t>2.A.血培养B.牙龈C.胰岛素D.呕吐</w:t>
        <w:tab/>
        <w:tab/>
        <w:t>正确答案：呕吐</w:t>
      </w:r>
    </w:p>
    <w:p>
      <w:r>
        <w:t>3.A.结石B.回声C.辛辣D.婚育史</w:t>
        <w:tab/>
        <w:tab/>
        <w:t>正确答案：辛辣</w:t>
      </w:r>
    </w:p>
    <w:p>
      <w:r>
        <w:t>4.A.间歇B.修复C.刺激D.接触</w:t>
        <w:tab/>
        <w:tab/>
        <w:t>正确答案：刺激</w:t>
      </w:r>
    </w:p>
    <w:p>
      <w:r>
        <w:t>5.A.肝性脑病B.近亲C.预期D.食物</w:t>
        <w:tab/>
        <w:tab/>
        <w:t>正确答案：食物</w:t>
      </w:r>
    </w:p>
    <w:p>
      <w:r>
        <w:t>6.A.性质B.胆汁C.处理D.着凉</w:t>
        <w:tab/>
        <w:tab/>
        <w:t>正确答案：着凉</w:t>
      </w:r>
    </w:p>
    <w:p>
      <w:r>
        <w:t>7.A.持续B.直肠C.黑粪D.发热</w:t>
        <w:tab/>
        <w:tab/>
        <w:t>正确答案：发热</w:t>
      </w:r>
    </w:p>
    <w:p>
      <w:r>
        <w:t>8.A.紧急B.白血病C.日期D.症状</w:t>
        <w:tab/>
        <w:tab/>
        <w:t>正确答案：症状</w:t>
      </w:r>
    </w:p>
    <w:p>
      <w:r>
        <w:t>患者：拉肚子拉了几天了， __1__ 颜色黑色（深色）有时糊状有时很稀，放出来的屁也是臭臭的医生我是怎么了，我该怎么办？？？（男，18岁）</w:t>
      </w:r>
    </w:p>
    <w:p>
      <w:r>
        <w:t>医生：你好，很高兴为您解答。</w:t>
      </w:r>
    </w:p>
    <w:p>
      <w:r>
        <w:t>患者：医生我是怎么了？？</w:t>
      </w:r>
    </w:p>
    <w:p>
      <w:r>
        <w:t>患者：我该怎么办？？</w:t>
      </w:r>
    </w:p>
    <w:p>
      <w:r>
        <w:t>医生： __2__ 考虑急性肠炎。</w:t>
      </w:r>
    </w:p>
    <w:p>
      <w:r>
        <w:t>患者：嗯要去医院 __3__ 么？？</w:t>
      </w:r>
    </w:p>
    <w:p>
      <w:r>
        <w:t>1.A.阶段B.大便C.抗生素D.类风湿性关节炎</w:t>
        <w:tab/>
        <w:tab/>
        <w:t>正确答案：大便</w:t>
      </w:r>
    </w:p>
    <w:p>
      <w:r>
        <w:t>2.A.浓B.初步C.头围D.胰腺炎</w:t>
        <w:tab/>
        <w:tab/>
        <w:t>正确答案：初步</w:t>
      </w:r>
    </w:p>
    <w:p>
      <w:r>
        <w:t>3.A.挛缩B.肱二头肌C.检查D.吸收</w:t>
        <w:tab/>
        <w:tab/>
        <w:t>正确答案：检查</w:t>
      </w:r>
    </w:p>
    <w:p>
      <w:r>
        <w:t>患者： __1__ 吃了一周较辣的 __2__ ，三天前 __3__ 出血，昨天大便出血，血量如月经第一天，一年前有过因 __4__ 出血的经历，血量跟现在出血量一样，请问严重么（女，24岁）</w:t>
      </w:r>
    </w:p>
    <w:p>
      <w:r>
        <w:t>医生：你好，根据你描述的，不 __5__ 痔疮可能的。你最近有便秘吗。</w:t>
      </w:r>
    </w:p>
    <w:p>
      <w:r>
        <w:t>患者：最近有。</w:t>
      </w:r>
    </w:p>
    <w:p>
      <w:r>
        <w:t>医生：大便 __6__ ， __7__ 困难吗，</w:t>
      </w:r>
    </w:p>
    <w:p>
      <w:r>
        <w:t>患者：有点干。</w:t>
      </w:r>
    </w:p>
    <w:p>
      <w:r>
        <w:t>医生：你 __8__  __9__ 大便通畅。</w:t>
      </w:r>
    </w:p>
    <w:p>
      <w:r>
        <w:t>患者：洗澡的时候 __10__ 起来有一个小肉球的感觉。</w:t>
      </w:r>
    </w:p>
    <w:p>
      <w:r>
        <w:t>1.A.真菌B.推测C.连续D.避免</w:t>
        <w:tab/>
        <w:tab/>
        <w:t>正确答案：连续</w:t>
      </w:r>
    </w:p>
    <w:p>
      <w:r>
        <w:t>2.A.食物B.发热C.隐患D.血压</w:t>
        <w:tab/>
        <w:tab/>
        <w:t>正确答案：食物</w:t>
      </w:r>
    </w:p>
    <w:p>
      <w:r>
        <w:t>3.A.大便B.鼓膜C.强度D.表现</w:t>
        <w:tab/>
        <w:tab/>
        <w:t>正确答案：大便</w:t>
      </w:r>
    </w:p>
    <w:p>
      <w:r>
        <w:t>4.A.便秘B.残留C.D.家族史</w:t>
        <w:tab/>
        <w:tab/>
        <w:t>正确答案：便秘</w:t>
      </w:r>
    </w:p>
    <w:p>
      <w:r>
        <w:t>5.A.发热B.家属C.发绀D.排除</w:t>
        <w:tab/>
        <w:tab/>
        <w:t>正确答案：排除</w:t>
      </w:r>
    </w:p>
    <w:p>
      <w:r>
        <w:t>6.A.脊髓B.等候C.健全D.干燥</w:t>
        <w:tab/>
        <w:tab/>
        <w:t>正确答案：干燥</w:t>
      </w:r>
    </w:p>
    <w:p>
      <w:r>
        <w:t>7.A.手指B.病因C.采取D.排便</w:t>
        <w:tab/>
        <w:tab/>
        <w:t>正确答案：排便</w:t>
      </w:r>
    </w:p>
    <w:p>
      <w:r>
        <w:t>8.A.衰老B.尽量C.缺陷D.压迫</w:t>
        <w:tab/>
        <w:tab/>
        <w:t>正确答案：尽量</w:t>
      </w:r>
    </w:p>
    <w:p>
      <w:r>
        <w:t>9.A.禁食B.保持C.直肠D.记录</w:t>
        <w:tab/>
        <w:tab/>
        <w:t>正确答案：保持</w:t>
      </w:r>
    </w:p>
    <w:p>
      <w:r>
        <w:t>10.A.异常B.摸C.急症手术D.痛风</w:t>
        <w:tab/>
        <w:tab/>
        <w:t>正确答案：摸</w:t>
      </w:r>
    </w:p>
    <w:p>
      <w:r>
        <w:t>患者：请问 __1__ 内科医生，为啥长期使用奥美拉唑会引起胃 __2__ ？（男，35岁）</w:t>
      </w:r>
    </w:p>
    <w:p>
      <w:r>
        <w:t>医生：奥美拉唑是 __3__ 抑制胃酸的 __4__ 。</w:t>
      </w:r>
    </w:p>
    <w:p>
      <w:r>
        <w:t>患者：不会吗。</w:t>
      </w:r>
    </w:p>
    <w:p>
      <w:r>
        <w:t>医生：如果吃很多年可能会引起这样。</w:t>
      </w:r>
    </w:p>
    <w:p>
      <w:r>
        <w:t>医生：短时间是不会引起的。</w:t>
      </w:r>
    </w:p>
    <w:p>
      <w:r>
        <w:t>患者：什么原因 __5__ 呢。</w:t>
      </w:r>
    </w:p>
    <w:p>
      <w:r>
        <w:t>医生：如果追其本质目前还不 __6__ 。有些报道说过。</w:t>
      </w:r>
    </w:p>
    <w:p>
      <w:r>
        <w:t>医生：有 __7__ 大的病人吃一两年也没什么影响。</w:t>
      </w:r>
    </w:p>
    <w:p>
      <w:r>
        <w:t>患者：是因为长期制酸吗。</w:t>
      </w:r>
    </w:p>
    <w:p>
      <w:r>
        <w:t>1.A.眼底病科B.小儿神外科C.过敏科D.消化</w:t>
        <w:tab/>
        <w:tab/>
        <w:t>正确答案：消化</w:t>
      </w:r>
    </w:p>
    <w:p>
      <w:r>
        <w:t>2.A.消耗B.浓C.救护车D.萎缩</w:t>
        <w:tab/>
        <w:tab/>
        <w:t>正确答案：萎缩</w:t>
      </w:r>
    </w:p>
    <w:p>
      <w:r>
        <w:t>3.A.推测B.扭转C.代替D.单纯</w:t>
        <w:tab/>
        <w:tab/>
        <w:t>正确答案：单纯</w:t>
      </w:r>
    </w:p>
    <w:p>
      <w:r>
        <w:t>4.A.微创外科B.副粘液病毒科C.心血管科D.药物</w:t>
        <w:tab/>
        <w:tab/>
        <w:t>正确答案：药物</w:t>
      </w:r>
    </w:p>
    <w:p>
      <w:r>
        <w:t>5.A.导致B.护理C.扭伤D.检验</w:t>
        <w:tab/>
        <w:tab/>
        <w:t>正确答案：导致</w:t>
      </w:r>
    </w:p>
    <w:p>
      <w:r>
        <w:t>6.A.明确B.潮湿C.头部D.失眠</w:t>
        <w:tab/>
        <w:tab/>
        <w:t>正确答案：明确</w:t>
      </w:r>
    </w:p>
    <w:p>
      <w:r>
        <w:t>7.A.年纪B.急症手术C.冻伤D.及早</w:t>
        <w:tab/>
        <w:tab/>
        <w:t>正确答案：年纪</w:t>
      </w:r>
    </w:p>
    <w:p>
      <w:r>
        <w:t>患者：吐酸水是什么 __1__ 应该怎么 __2__ （男，40岁）</w:t>
      </w:r>
    </w:p>
    <w:p>
      <w:r>
        <w:t>患者：把上午吃的饭都吐了。</w:t>
      </w:r>
    </w:p>
    <w:p>
      <w:r>
        <w:t>患者：总是吐。</w:t>
      </w:r>
    </w:p>
    <w:p>
      <w:r>
        <w:t>医生：怎么引起的？知道吗？</w:t>
      </w:r>
    </w:p>
    <w:p>
      <w:r>
        <w:t>患者：可能是吃的快。</w:t>
      </w:r>
    </w:p>
    <w:p>
      <w:r>
        <w:t>医生：吃的快就这样了吗？现在还是 __3__ ， __4__ 对吗？</w:t>
      </w:r>
    </w:p>
    <w:p>
      <w:r>
        <w:t>患者：我可能吃的时候没怎么咬烂。</w:t>
      </w:r>
    </w:p>
    <w:p>
      <w:r>
        <w:t>医生：明白了！现在口服奥美拉唑加甲氧氯普胺可以解决症状，这几天 __5__ 注意下巴，别这么狼吞虎咽了！</w:t>
      </w:r>
    </w:p>
    <w:p>
      <w:r>
        <w:t>患者：我这是怎么个情况。</w:t>
      </w:r>
    </w:p>
    <w:p>
      <w:r>
        <w:t>1.A.状态B.膀胱C.症状D.肺活量</w:t>
        <w:tab/>
        <w:tab/>
        <w:t>正确答案：症状</w:t>
      </w:r>
    </w:p>
    <w:p>
      <w:r>
        <w:t>2.A.治疗B.扭伤C.败血症D.边缘</w:t>
        <w:tab/>
        <w:tab/>
        <w:t>正确答案：治疗</w:t>
      </w:r>
    </w:p>
    <w:p>
      <w:r>
        <w:t>3.A.恶心B.嗓子C.就诊D.请示</w:t>
        <w:tab/>
        <w:tab/>
        <w:t>正确答案：恶心</w:t>
      </w:r>
    </w:p>
    <w:p>
      <w:r>
        <w:t>4.A.隐患B.反酸C.伴有D.外表</w:t>
        <w:tab/>
        <w:tab/>
        <w:t>正确答案：反酸</w:t>
      </w:r>
    </w:p>
    <w:p>
      <w:r>
        <w:t>5.A.排便B.饮食C.会诊D.胸部</w:t>
        <w:tab/>
        <w:tab/>
        <w:t>正确答案：饮食</w:t>
      </w:r>
    </w:p>
    <w:p>
      <w:r>
        <w:t>患者：大夫您好，我今天一直感觉胃不舒服，胀气， __1__ ，而且一打嗝的时候胃里左侧肋骨后面就像顶了一下的疼，深呼吸有的时候那个地方也疼，请问这是咋回事？（男，28岁）</w:t>
      </w:r>
    </w:p>
    <w:p>
      <w:r>
        <w:t>医生：受凉或者 __2__ 不当有吗？</w:t>
      </w:r>
    </w:p>
    <w:p>
      <w:r>
        <w:t>患者：今天变天，可能有受凉。</w:t>
      </w:r>
    </w:p>
    <w:p>
      <w:r>
        <w:t>患者：我这是胃炎吗？为什么深呼吸也疼？</w:t>
      </w:r>
    </w:p>
    <w:p>
      <w:r>
        <w:t>患者：而且左侧肋骨后那个地方是胃吗？</w:t>
      </w:r>
    </w:p>
    <w:p>
      <w:r>
        <w:t>医生：深呼吸哪个 __3__ 疼？</w:t>
      </w:r>
    </w:p>
    <w:p>
      <w:r>
        <w:t>患者：大约是这里。</w:t>
      </w:r>
    </w:p>
    <w:p>
      <w:r>
        <w:t>患者：这里是胃吗？</w:t>
      </w:r>
    </w:p>
    <w:p>
      <w:r>
        <w:t>1.A.诊断B.打嗝C.好转D.处理</w:t>
        <w:tab/>
        <w:tab/>
        <w:t>正确答案：打嗝</w:t>
      </w:r>
    </w:p>
    <w:p>
      <w:r>
        <w:t>2.A.饮食B.急性会厌炎C.连续D.肋</w:t>
        <w:tab/>
        <w:tab/>
        <w:t>正确答案：饮食</w:t>
      </w:r>
    </w:p>
    <w:p>
      <w:r>
        <w:t>3.A.神经B.肾上腺C.部位D.前臂</w:t>
        <w:tab/>
        <w:tab/>
        <w:t>正确答案：部位</w:t>
      </w:r>
    </w:p>
    <w:p>
      <w:r>
        <w:t>患者：经常有 __1__ 感而且经常刷牙刷到一半会吐，并且经常肚子疼，这是什么毛病（男，19岁）</w:t>
      </w:r>
    </w:p>
    <w:p>
      <w:r>
        <w:t>医生：您好！您这种情况有多长时间了？看过医生吗？</w:t>
      </w:r>
    </w:p>
    <w:p>
      <w:r>
        <w:t>患者：很久了，还没有看医生。</w:t>
      </w:r>
    </w:p>
    <w:p>
      <w:r>
        <w:t>医生：肚子疼是饭前还是饭后？</w:t>
      </w:r>
    </w:p>
    <w:p>
      <w:r>
        <w:t>患者：饭后。</w:t>
      </w:r>
    </w:p>
    <w:p>
      <w:r>
        <w:t>患者：饭后经常觉得不 __2__ 特别想吐但吐不出来。</w:t>
      </w:r>
    </w:p>
    <w:p>
      <w:r>
        <w:t>1.A.呕吐B.椎体C.影像学检查D.骨质疏松症（OP）</w:t>
        <w:tab/>
        <w:tab/>
        <w:t>正确答案：呕吐</w:t>
      </w:r>
    </w:p>
    <w:p>
      <w:r>
        <w:t>2.A.医疗美容科B.妇科C.消化D.胸心外科</w:t>
        <w:tab/>
        <w:tab/>
        <w:t>正确答案：消化</w:t>
      </w:r>
    </w:p>
    <w:p>
      <w:r>
        <w:t>患者：肚子和胃经常疼，有时候晚上睡的晚大概十二点肚子就会特别不舒服。而且肚子经常响，胸也会疼…是什么情况？（女，20岁）</w:t>
      </w:r>
    </w:p>
    <w:p>
      <w:r>
        <w:t>医生：你好，这种情况有多长时间了？</w:t>
      </w:r>
    </w:p>
    <w:p>
      <w:r>
        <w:t>患者：今年九月份开学后才开始的，因为在准备考研，所以就一直坐着学习，感觉越来越严重了。</w:t>
      </w:r>
    </w:p>
    <w:p>
      <w:r>
        <w:t>医生：是在肚脐上面疼吗？</w:t>
      </w:r>
    </w:p>
    <w:p>
      <w:r>
        <w:t>患者： __1__ 不定，有时候是左右两侧，胃也会疼。</w:t>
      </w:r>
    </w:p>
    <w:p>
      <w:r>
        <w:t>医生： __2__ 正常吗。</w:t>
      </w:r>
    </w:p>
    <w:p>
      <w:r>
        <w:t>患者：一天一次，但是有时候会拉肚子。</w:t>
      </w:r>
    </w:p>
    <w:p>
      <w:r>
        <w:t>1.A.尿糖B.腹泻C.途径D.位置</w:t>
        <w:tab/>
        <w:tab/>
        <w:t>正确答案：位置</w:t>
      </w:r>
    </w:p>
    <w:p>
      <w:r>
        <w:t>2.A.堵塞B.堵塞C.衰弱D.大便</w:t>
        <w:tab/>
        <w:tab/>
        <w:t>正确答案：大便</w:t>
      </w:r>
    </w:p>
    <w:p>
      <w:r>
        <w:t>患者：吃完饭后肚子老响怎么回事啊？（女，17岁）</w:t>
      </w:r>
    </w:p>
    <w:p>
      <w:r>
        <w:t>医生：您好，您是消化不良喝点温开水注意休息注意保暖。</w:t>
      </w:r>
    </w:p>
    <w:p>
      <w:r>
        <w:t>患者：这是什么原因引起的啊？最近一周都这样。</w:t>
      </w:r>
    </w:p>
    <w:p>
      <w:r>
        <w:t>医生：喝饮料了吗？ __1__ 忌生冷 __3__ 忌 __2__ 食物按时吃饭。</w:t>
      </w:r>
    </w:p>
    <w:p>
      <w:r>
        <w:t>患者：我按时吃饭了啊而且最近感觉肚子老是胀胀的。</w:t>
      </w:r>
    </w:p>
    <w:p>
      <w:r>
        <w:t>1.A.病毒B.组成C.成熟D.饮食</w:t>
        <w:tab/>
        <w:tab/>
        <w:t>正确答案：饮食</w:t>
      </w:r>
    </w:p>
    <w:p>
      <w:r>
        <w:t>2.A.听诊B.诊断C.并发症D.辛辣</w:t>
        <w:tab/>
        <w:tab/>
        <w:t>正确答案：辛辣</w:t>
      </w:r>
    </w:p>
    <w:p>
      <w:r>
        <w:t>3.A.办理B.类风湿性关节炎C.佝偻病D.食物</w:t>
        <w:tab/>
        <w:tab/>
        <w:t>正确答案：食物</w:t>
      </w:r>
    </w:p>
    <w:p>
      <w:r>
        <w:t>患者：妈妈口气非常大，吹碳14 __1__ ，请问还会是什么原因 __2__ ，需要做什么 __3__ 可以快速筛查出 __4__ （女，65岁）</w:t>
      </w:r>
    </w:p>
    <w:p>
      <w:r>
        <w:t>医生：你好，除了有口气，还有其他不舒服吗？ __5__ 烧心吗。</w:t>
      </w:r>
    </w:p>
    <w:p>
      <w:r>
        <w:t>患者：你好医生，没有反酸和烧心。</w:t>
      </w:r>
    </w:p>
    <w:p>
      <w:r>
        <w:t>医生：你好，那可能是有 __6__ 不好，主要考虑是胃胃的问题。平时食欲好吗？</w:t>
      </w:r>
    </w:p>
    <w:p>
      <w:r>
        <w:t>医生：可以先吃吗丁啉 __7__ 胃肠蠕动的，健胃消食片帮助消化的。同时 __8__ 中药调理。</w:t>
      </w:r>
    </w:p>
    <w:p>
      <w:r>
        <w:t>患者：食欲一般。</w:t>
      </w:r>
    </w:p>
    <w:p>
      <w:r>
        <w:t>1.A.缺乏B.处女膜C.并发症D.阴性</w:t>
        <w:tab/>
        <w:tab/>
        <w:t>正确答案：阴性</w:t>
      </w:r>
    </w:p>
    <w:p>
      <w:r>
        <w:t>2.A.伤害B.脾C.寿命D.导致</w:t>
        <w:tab/>
        <w:tab/>
        <w:t>正确答案：导致</w:t>
      </w:r>
    </w:p>
    <w:p>
      <w:r>
        <w:t>3.A.多囊卵巢综合征B.检查C.原发病灶D.变应原</w:t>
        <w:tab/>
        <w:tab/>
        <w:t>正确答案：检查</w:t>
      </w:r>
    </w:p>
    <w:p>
      <w:r>
        <w:t>4.A.传播B.病因C.白沫D.解剖</w:t>
        <w:tab/>
        <w:tab/>
        <w:t>正确答案：病因</w:t>
      </w:r>
    </w:p>
    <w:p>
      <w:r>
        <w:t>5.A.结膜B.反酸C.垂体D.导尿术</w:t>
        <w:tab/>
        <w:tab/>
        <w:t>正确答案：反酸</w:t>
      </w:r>
    </w:p>
    <w:p>
      <w:r>
        <w:t>6.A.内科B.心脑血管C.其他科室D.消化</w:t>
        <w:tab/>
        <w:tab/>
        <w:t>正确答案：消化</w:t>
      </w:r>
    </w:p>
    <w:p>
      <w:r>
        <w:t>7.A.组成B.冻僵C.肿瘤D.促进</w:t>
        <w:tab/>
        <w:tab/>
        <w:t>正确答案：促进</w:t>
      </w:r>
    </w:p>
    <w:p>
      <w:r>
        <w:t>8.A.黑粪B.医嘱C.延期D.配合</w:t>
        <w:tab/>
        <w:tab/>
        <w:t>正确答案：配合</w:t>
      </w:r>
    </w:p>
    <w:p>
      <w:r>
        <w:t>患者： __1__ 反流胃炎应该吃什么药（女，46岁）</w:t>
      </w:r>
    </w:p>
    <w:p>
      <w:r>
        <w:t>患者：医生好。</w:t>
      </w:r>
    </w:p>
    <w:p>
      <w:r>
        <w:t>医生：您好，请问是 __2__ 了吗？</w:t>
      </w:r>
    </w:p>
    <w:p>
      <w:r>
        <w:t>患者：对。</w:t>
      </w:r>
    </w:p>
    <w:p>
      <w:r>
        <w:t>患者：确诊了。</w:t>
      </w:r>
    </w:p>
    <w:p>
      <w:r>
        <w:t>医生：有些什么 __3__ 呢？</w:t>
      </w:r>
    </w:p>
    <w:p>
      <w:r>
        <w:t>患者：嘴苦舌燥，心口隐约 __4__ ，打饱嗝。</w:t>
      </w:r>
    </w:p>
    <w:p>
      <w:r>
        <w:t>医生： __5__ 做了？</w:t>
      </w:r>
    </w:p>
    <w:p>
      <w:r>
        <w:t>患者：做了。</w:t>
      </w:r>
    </w:p>
    <w:p>
      <w:r>
        <w:t>1.A.胆汁B.迷路C.跟腱断裂D.缺血</w:t>
        <w:tab/>
        <w:tab/>
        <w:t>正确答案：胆汁</w:t>
      </w:r>
    </w:p>
    <w:p>
      <w:r>
        <w:t>2.A.确诊B.压迫C.拍D.青紫</w:t>
        <w:tab/>
        <w:tab/>
        <w:t>正确答案：确诊</w:t>
      </w:r>
    </w:p>
    <w:p>
      <w:r>
        <w:t>3.A.症状B.堵塞C.臂D.反酸</w:t>
        <w:tab/>
        <w:tab/>
        <w:t>正确答案：症状</w:t>
      </w:r>
    </w:p>
    <w:p>
      <w:r>
        <w:t>4.A.整形烧伤科B.生殖医学中心C.疼痛D.小儿外科</w:t>
        <w:tab/>
        <w:tab/>
        <w:t>正确答案：疼痛</w:t>
      </w:r>
    </w:p>
    <w:p>
      <w:r>
        <w:t>5.A.瘙痒B.机会性致病菌C.胃镜D.破伤风</w:t>
        <w:tab/>
        <w:tab/>
        <w:t>正确答案：胃镜</w:t>
      </w:r>
    </w:p>
    <w:p>
      <w:r>
        <w:t>患者：最近总是小腹 __1__ ，肚脐下部分，按压更疼，多在晚上睡觉前疼，昨天晚上睡觉前特别疼，到今天还是隐隐作痛，有些 __2__ ，还总是肚子胀，怎么回事，应该看什么科室（女，30岁）</w:t>
      </w:r>
    </w:p>
    <w:p>
      <w:r>
        <w:t>医生：你好，小腹疼痛先 __3__ 妇科的问题，平时月经都 __4__ 吧？</w:t>
      </w:r>
    </w:p>
    <w:p>
      <w:r>
        <w:t>患者：规律。</w:t>
      </w:r>
    </w:p>
    <w:p>
      <w:r>
        <w:t>患者：就是最近在睡前总是想 __5__ ，可是到厕所又没多少。</w:t>
      </w:r>
    </w:p>
    <w:p>
      <w:r>
        <w:t>医生：白天小便正常吧？ __6__ 规律吧？</w:t>
      </w:r>
    </w:p>
    <w:p>
      <w:r>
        <w:t>患者：正常。</w:t>
      </w:r>
    </w:p>
    <w:p>
      <w:r>
        <w:t>患者：睡前上演厕所后，过一会还想上。</w:t>
      </w:r>
    </w:p>
    <w:p>
      <w:r>
        <w:t>医生：小便有灼热，疼痛感吗？</w:t>
      </w:r>
    </w:p>
    <w:p>
      <w:r>
        <w:t>患者：小腹疼痛有一周多了，也不是总疼，在睡前疼痛的多。</w:t>
      </w:r>
    </w:p>
    <w:p>
      <w:r>
        <w:t>患者：没有疼痛灼热感。</w:t>
      </w:r>
    </w:p>
    <w:p>
      <w:r>
        <w:t>1.A.伤科B.疼痛C.特色医疗科D.骨科学</w:t>
        <w:tab/>
        <w:tab/>
        <w:t>正确答案：疼痛</w:t>
      </w:r>
    </w:p>
    <w:p>
      <w:r>
        <w:t>2.A.宠物B.消耗C.消毒D.恶心</w:t>
        <w:tab/>
        <w:tab/>
        <w:t>正确答案：恶心</w:t>
      </w:r>
    </w:p>
    <w:p>
      <w:r>
        <w:t>3.A.形成B.过期产儿C.控制D.排除</w:t>
        <w:tab/>
        <w:tab/>
        <w:t>正确答案：排除</w:t>
      </w:r>
    </w:p>
    <w:p>
      <w:r>
        <w:t>4.A.规律B.显示C.脖子D.探望</w:t>
        <w:tab/>
        <w:tab/>
        <w:t>正确答案：规律</w:t>
      </w:r>
    </w:p>
    <w:p>
      <w:r>
        <w:t>5.A.小便B.询问C.结石D.知觉</w:t>
        <w:tab/>
        <w:tab/>
        <w:t>正确答案：小便</w:t>
      </w:r>
    </w:p>
    <w:p>
      <w:r>
        <w:t>6.A.加剧B.大便C.鉴定D.扭伤</w:t>
        <w:tab/>
        <w:tab/>
        <w:t>正确答案：大便</w:t>
      </w:r>
    </w:p>
    <w:p>
      <w:r>
        <w:t>患者：腹胀 __1__ ， __2__ 一个多月了， __3__ ，打屁后会舒服一些，偶尔有点作呕，吃了八九天的奥美拉唑和多潘立酮，有 __4__ ，没腹痛了，偶有胀气，但是没完全好。都说这药 __5__ 大，停了两天又严重了。请问还要吃多久？怎样能好？（女，27岁）</w:t>
      </w:r>
    </w:p>
    <w:p>
      <w:r>
        <w:t>患者：几年前做过一次 __6__ ，是 __7__ 反流性胃炎和胃角溃烂。这是第二次，跟上次 __8__ 一样。</w:t>
      </w:r>
    </w:p>
    <w:p>
      <w:r>
        <w:t>医生：你好，这种情况有多久了呢？</w:t>
      </w:r>
    </w:p>
    <w:p>
      <w:r>
        <w:t>患者：一个多月了。</w:t>
      </w:r>
    </w:p>
    <w:p>
      <w:r>
        <w:t>医生：最近一次胃镜什么时候做的。还在吗。</w:t>
      </w:r>
    </w:p>
    <w:p>
      <w:r>
        <w:t>患者：就大概七八年前做过一次。</w:t>
      </w:r>
    </w:p>
    <w:p>
      <w:r>
        <w:t>医生：这个不能用了。时间太长了。</w:t>
      </w:r>
    </w:p>
    <w:p>
      <w:r>
        <w:t>患者：症状是一样的。</w:t>
      </w:r>
    </w:p>
    <w:p>
      <w:r>
        <w:t>1.A.边缘B.腹痛C.肩膀D.查房</w:t>
        <w:tab/>
        <w:tab/>
        <w:t>正确答案：腹痛</w:t>
      </w:r>
    </w:p>
    <w:p>
      <w:r>
        <w:t>2.A.阴道B.嗳气C.籍贯D.疙瘩</w:t>
        <w:tab/>
        <w:tab/>
        <w:t>正确答案：嗳气</w:t>
      </w:r>
    </w:p>
    <w:p>
      <w:r>
        <w:t>3.A.过度B.打嗝C.受伤D.青霉素</w:t>
        <w:tab/>
        <w:tab/>
        <w:t>正确答案：打嗝</w:t>
      </w:r>
    </w:p>
    <w:p>
      <w:r>
        <w:t>4.A.悲观B.闭经C.缓解D.结膜</w:t>
        <w:tab/>
        <w:tab/>
        <w:t>正确答案：缓解</w:t>
      </w:r>
    </w:p>
    <w:p>
      <w:r>
        <w:t>5.A.预期B.保险C.副作用D.构成</w:t>
        <w:tab/>
        <w:tab/>
        <w:t>正确答案：副作用</w:t>
      </w:r>
    </w:p>
    <w:p>
      <w:r>
        <w:t>6.A.移位B.排卵C.胃镜D.前庭</w:t>
        <w:tab/>
        <w:tab/>
        <w:t>正确答案：胃镜</w:t>
      </w:r>
    </w:p>
    <w:p>
      <w:r>
        <w:t>7.A.吻合口B.姑息性手术C.胆汁D.无菌术</w:t>
        <w:tab/>
        <w:tab/>
        <w:t>正确答案：胆汁</w:t>
      </w:r>
    </w:p>
    <w:p>
      <w:r>
        <w:t>8.A.熬夜B.扭伤C.症状D.偏</w:t>
        <w:tab/>
        <w:tab/>
        <w:t>正确答案：症状</w:t>
      </w:r>
    </w:p>
    <w:p>
      <w:r>
        <w:t>患者：大夫您好：最近几天上厕所出现 __1__  __2__ ，有一周了，也不是天天有，血比较多，身体也没有不适，您看是什么情况啊（男，22岁）</w:t>
      </w:r>
    </w:p>
    <w:p>
      <w:r>
        <w:t>医生： __3__ ？痔疮有吗？多少量？鲜红还是暗红色？</w:t>
      </w:r>
    </w:p>
    <w:p>
      <w:r>
        <w:t>患者：没有得过痔疮，是鲜红色的，上完厕所屁股也不是很疼。</w:t>
      </w:r>
    </w:p>
    <w:p>
      <w:r>
        <w:t>医生：是卫生纸上有，还是便池很多。</w:t>
      </w:r>
    </w:p>
    <w:p>
      <w:r>
        <w:t>患者：卫生纸上，便池几乎没有。</w:t>
      </w:r>
    </w:p>
    <w:p>
      <w:r>
        <w:t>1.A.急促B.干活儿C.便血D.肠系膜</w:t>
        <w:tab/>
        <w:tab/>
        <w:t>正确答案：便血</w:t>
      </w:r>
    </w:p>
    <w:p>
      <w:r>
        <w:t>2.A.现象B.白质C.咀嚼D.听诊</w:t>
        <w:tab/>
        <w:tab/>
        <w:t>正确答案：现象</w:t>
      </w:r>
    </w:p>
    <w:p>
      <w:r>
        <w:t>3.A.病史B.持续C.脊髓灰质炎D.踝关节</w:t>
        <w:tab/>
        <w:tab/>
        <w:t>正确答案：病史</w:t>
      </w:r>
    </w:p>
    <w:p>
      <w:r>
        <w:t>患者：每天吃完早饭胃疼， __1__ 之后可以 __2__ ，吃完午饭晚饭之后总是打嗝，胃里有气（女，21岁）</w:t>
      </w:r>
    </w:p>
    <w:p>
      <w:r>
        <w:t>医生：你好，这种情况有多久了？</w:t>
      </w:r>
    </w:p>
    <w:p>
      <w:r>
        <w:t>患者：两周。</w:t>
      </w:r>
    </w:p>
    <w:p>
      <w:r>
        <w:t>患者：早上吃面条胃不疼就打嗝，有时候着急吃烤面包片➕牛奶，胃就疼，打几个嗝就好点。</w:t>
      </w:r>
    </w:p>
    <w:p>
      <w:r>
        <w:t>医生：嗯，知道了，那 __3__  __4__  __5__ 嘛？经常 __6__ 嘛？</w:t>
      </w:r>
    </w:p>
    <w:p>
      <w:r>
        <w:t>患者：饮食不太规律，一般一天吃两顿，12点多睡。</w:t>
      </w:r>
    </w:p>
    <w:p>
      <w:r>
        <w:t>1.A.规律B.处方C.打嗝D.适应症</w:t>
        <w:tab/>
        <w:tab/>
        <w:t>正确答案：打嗝</w:t>
      </w:r>
    </w:p>
    <w:p>
      <w:r>
        <w:t>2.A.结节B.家庭C.鉴定D.缓解</w:t>
        <w:tab/>
        <w:tab/>
        <w:t>正确答案：缓解</w:t>
      </w:r>
    </w:p>
    <w:p>
      <w:r>
        <w:t>3.A.器官B.肿瘤C.边界D.平常</w:t>
        <w:tab/>
        <w:tab/>
        <w:t>正确答案：平常</w:t>
      </w:r>
    </w:p>
    <w:p>
      <w:r>
        <w:t>4.A.冲服B.饮食C.发热D.放大</w:t>
        <w:tab/>
        <w:tab/>
        <w:t>正确答案：饮食</w:t>
      </w:r>
    </w:p>
    <w:p>
      <w:r>
        <w:t>5.A.现病史B.规律C.暂停D.搭配</w:t>
        <w:tab/>
        <w:tab/>
        <w:t>正确答案：规律</w:t>
      </w:r>
    </w:p>
    <w:p>
      <w:r>
        <w:t>6.A.尿糖B.超敏反应C.熬夜D.体积</w:t>
        <w:tab/>
        <w:tab/>
        <w:t>正确答案：熬夜</w:t>
      </w:r>
    </w:p>
    <w:p>
      <w:r>
        <w:t>患者：四月中旬做的 __1__ ，结论浅表性胃炎伴反流，幽门螺杆菌 __2__ ，吃雷贝拉挫，莫沙必利，硫糖铝，果胶秘，雷贝拉挫一直吃到现在，其他三样吃了四周左右，可现在反 __3__ 依然特别 __4__ ，该怎么办？（男，27岁）</w:t>
      </w:r>
    </w:p>
    <w:p>
      <w:r>
        <w:t>医生：你好，你现在主要有些什么不适。</w:t>
      </w:r>
    </w:p>
    <w:p>
      <w:r>
        <w:t>患者：反流感特别强烈，尤其是在饭后十分钟左右和晚上，同时 __5__ 的喉咙都痛，</w:t>
      </w:r>
    </w:p>
    <w:p>
      <w:r>
        <w:t>患者：我身高182cm，吃半个馒头，都感觉 __6__ 要从喉咙里溢出来！</w:t>
      </w:r>
    </w:p>
    <w:p>
      <w:r>
        <w:t>医生： __7__ 还是烧心？</w:t>
      </w:r>
    </w:p>
    <w:p>
      <w:r>
        <w:t>患者：反酸。</w:t>
      </w:r>
    </w:p>
    <w:p>
      <w:r>
        <w:t>1.A.负压吸引术B.胃镜C.稽留热D.早产</w:t>
        <w:tab/>
        <w:tab/>
        <w:t>正确答案：胃镜</w:t>
      </w:r>
    </w:p>
    <w:p>
      <w:r>
        <w:t>2.A.阴性B.癌症C.模糊D.饥饿</w:t>
        <w:tab/>
        <w:tab/>
        <w:t>正确答案：阴性</w:t>
      </w:r>
    </w:p>
    <w:p>
      <w:r>
        <w:t>3.A.流感B.造影C.协同作用D.渗出液</w:t>
        <w:tab/>
        <w:tab/>
        <w:t>正确答案：流感</w:t>
      </w:r>
    </w:p>
    <w:p>
      <w:r>
        <w:t>4.A.典型B.尿路梗阻C.发热D.强烈</w:t>
        <w:tab/>
        <w:tab/>
        <w:t>正确答案：强烈</w:t>
      </w:r>
    </w:p>
    <w:p>
      <w:r>
        <w:t>5.A.多发性B.采取C.诊断D.刺激</w:t>
        <w:tab/>
        <w:tab/>
        <w:t>正确答案：刺激</w:t>
      </w:r>
    </w:p>
    <w:p>
      <w:r>
        <w:t>6.A.消毒B.白细胞C.隐患D.食物</w:t>
        <w:tab/>
        <w:tab/>
        <w:t>正确答案：食物</w:t>
      </w:r>
    </w:p>
    <w:p>
      <w:r>
        <w:t>7.A.衰弱B.反酸C.巩膜D.形成</w:t>
        <w:tab/>
        <w:tab/>
        <w:t>正确答案：反酸</w:t>
      </w:r>
    </w:p>
    <w:p>
      <w:r>
        <w:t>患者：肚子痛总想拉肚子还不怎么拉东西（女，21岁）</w:t>
      </w:r>
    </w:p>
    <w:p>
      <w:r>
        <w:t>医生：你好，这种情况多长时间？</w:t>
      </w:r>
    </w:p>
    <w:p>
      <w:r>
        <w:t>患者：七天了一周去上海了15天八月一号从上海回的哈尔滨就突然这样的。</w:t>
      </w:r>
    </w:p>
    <w:p>
      <w:r>
        <w:t>医生：有没有吃什么东西？或者水土不服的情况？</w:t>
      </w:r>
    </w:p>
    <w:p>
      <w:r>
        <w:t>患者：除了吃的比在上海少了点没吃不干净的东西水土不服的话以前就是哈尔滨人啊也会水土不服吗？</w:t>
      </w:r>
    </w:p>
    <w:p>
      <w:r>
        <w:t>医生：也有可能是水土不服的迟发 __1__ 。你平时肠胃怎么样？</w:t>
      </w:r>
    </w:p>
    <w:p>
      <w:r>
        <w:t>患者：平时比较注意 __2__ 卫生所以肠胃没发现有什么问题。</w:t>
      </w:r>
    </w:p>
    <w:p>
      <w:r>
        <w:t>医生：好的，所以我还是倾向于水土不服的问题。你吃什么药了吗？</w:t>
      </w:r>
    </w:p>
    <w:p>
      <w:r>
        <w:t>患者：没有不怎么拉东西也没什么大问题所以不敢乱吃。</w:t>
      </w:r>
    </w:p>
    <w:p>
      <w:r>
        <w:t>1.A.风湿免疫B.反应C.颅脑外科D.内科</w:t>
        <w:tab/>
        <w:tab/>
        <w:t>正确答案：反应</w:t>
      </w:r>
    </w:p>
    <w:p>
      <w:r>
        <w:t>2.A.食物B.苯丙酮尿症C.构成D.基因</w:t>
        <w:tab/>
        <w:tab/>
        <w:t>正确答案：食物</w:t>
      </w:r>
    </w:p>
    <w:p>
      <w:r>
        <w:t>患者：右下腹有时感觉有刺痛，尤其跑步时，或者突然做个动作时会触发这种痛觉。一个月前做过增强ct，显示回盲部淋巴结稍大，做过肠镜没有问题，胃镜有慢性胃炎。去年11月份到2月份这段时间里，腹胀恶心一段时间，体重有下降10斤左右。想问问这个右下腹的痛感大概会是什么原因引起的？（男，28岁）</w:t>
      </w:r>
    </w:p>
    <w:p>
      <w:r>
        <w:t>医生：你的这些检查，都基本正常呢。</w:t>
      </w:r>
    </w:p>
    <w:p>
      <w:r>
        <w:t>患者：嗯，最近右下腹的痛感，很让人烦恼。</w:t>
      </w:r>
    </w:p>
    <w:p>
      <w:r>
        <w:t>医生：可能就盲肠的一点炎症。</w:t>
      </w:r>
    </w:p>
    <w:p>
      <w:r>
        <w:t>医生：要不先吃点消炎药看看。</w:t>
      </w:r>
    </w:p>
    <w:p>
      <w:r>
        <w:t>医生：胃炎的话也不是很严重，吃点胃药就差不多啦。</w:t>
      </w:r>
    </w:p>
    <w:p>
      <w:r>
        <w:t>患者：昨天跑步的时候，右下腹疼痛比较明显。</w:t>
      </w:r>
    </w:p>
    <w:p>
      <w:r>
        <w:t>1.A.流感B.舒适C.显示D.流泪</w:t>
        <w:tab/>
        <w:tab/>
        <w:t>正确答案：显示</w:t>
      </w:r>
    </w:p>
    <w:p>
      <w:r>
        <w:t>2.A.软骨瘤B.淋巴结C.散光D.迷路</w:t>
        <w:tab/>
        <w:tab/>
        <w:t>正确答案：淋巴结</w:t>
      </w:r>
    </w:p>
    <w:p>
      <w:r>
        <w:t>3.A.急剧B.体重C.处女膜D.排便</w:t>
        <w:tab/>
        <w:tab/>
        <w:t>正确答案：体重</w:t>
      </w:r>
    </w:p>
    <w:p>
      <w:r>
        <w:t>4.A.侧面B.下降C.皱纹D.血型</w:t>
        <w:tab/>
        <w:tab/>
        <w:t>正确答案：下降</w:t>
      </w:r>
    </w:p>
    <w:p>
      <w:r>
        <w:t>5.A.基本B.自觉C.器官D.顺畅</w:t>
        <w:tab/>
        <w:tab/>
        <w:t>正确答案：基本</w:t>
      </w:r>
    </w:p>
    <w:p>
      <w:r>
        <w:t>患者：我爷爷今天七十多岁了，五年前检查出来有肝炎，一直抓紧治疗，现在已经肝腹水了，肚子鼓的给气球一样，血管破裂，肺也烂了，一肚子都是血水，也没办法进食，水也不能喝，现在人已经瘦成骨架了，医生让回来准备后事，我想知道怎么才能缓解我爷爷的痛苦？（男，77岁）</w:t>
      </w:r>
    </w:p>
    <w:p>
      <w:r>
        <w:t>医生：这是肝硬化失代偿期的一些表现都出来了。</w:t>
      </w:r>
    </w:p>
    <w:p>
      <w:r>
        <w:t>患者：该怎么办呢医生。</w:t>
      </w:r>
    </w:p>
    <w:p>
      <w:r>
        <w:t>医生：可以用一些利尿药物或者放腹水。</w:t>
      </w:r>
    </w:p>
    <w:p>
      <w:r>
        <w:t>医生：可以用些利尿药物或者放腹水。同时加输白蛋白。</w:t>
      </w:r>
    </w:p>
    <w:p>
      <w:r>
        <w:t>医生：但映画是在长期主要表现为腹水，消化道出血，肝性脑病。</w:t>
      </w:r>
    </w:p>
    <w:p>
      <w:r>
        <w:t>患者：该怎么缓解痛苦？</w:t>
      </w:r>
    </w:p>
    <w:p>
      <w:r>
        <w:t>医生：肝硬化失代偿期。如果是单纯的腹胀就是腹腔积液比较多的话就按我刚才说那些去做。</w:t>
      </w:r>
    </w:p>
    <w:p>
      <w:r>
        <w:t>患者：怎么放腹水？</w:t>
      </w:r>
    </w:p>
    <w:p>
      <w:r>
        <w:t>1.A.醛固酮B.生长因子C.检查D.过渡乳</w:t>
        <w:tab/>
        <w:tab/>
        <w:t>正确答案：检查</w:t>
      </w:r>
    </w:p>
    <w:p>
      <w:r>
        <w:t>2.A.治疗B.直肠C.断端D.糖尿病</w:t>
        <w:tab/>
        <w:tab/>
        <w:t>正确答案：治疗</w:t>
      </w:r>
    </w:p>
    <w:p>
      <w:r>
        <w:t>3.A.破裂B.紧急C.现象D.体格</w:t>
        <w:tab/>
        <w:tab/>
        <w:t>正确答案：破裂</w:t>
      </w:r>
    </w:p>
    <w:p>
      <w:r>
        <w:t>4.A.肝硬化B.食管C.胸围D.会诊</w:t>
        <w:tab/>
        <w:tab/>
        <w:t>正确答案：肝硬化</w:t>
      </w:r>
    </w:p>
    <w:p>
      <w:r>
        <w:t>5.A.惊厥B.雾化C.流产D.利尿</w:t>
        <w:tab/>
        <w:tab/>
        <w:t>正确答案：利尿</w:t>
      </w:r>
    </w:p>
    <w:p>
      <w:r>
        <w:t>患者：我刚生宝宝十多天，昨天耳朵会一阵一阵疼，今天更严重一些，感觉 __1__ 都疼，这是怎么了？（女，35岁）</w:t>
      </w:r>
    </w:p>
    <w:p>
      <w:r>
        <w:t>医生：您好，最近休息的好吗有没有感冒发烧？</w:t>
      </w:r>
    </w:p>
    <w:p>
      <w:r>
        <w:t>患者：没发烧，我感觉感冒了，现在在喂宝宝 __2__ ，不知道吃什么感冒药。</w:t>
      </w:r>
    </w:p>
    <w:p>
      <w:r>
        <w:t>医生：有咳嗽么。</w:t>
      </w:r>
    </w:p>
    <w:p>
      <w:r>
        <w:t>患者：没有。</w:t>
      </w:r>
    </w:p>
    <w:p>
      <w:r>
        <w:t>医生：考虑可能是上火，您可以多喝水，喝汤，喝粥，吃点 __3__ 的。</w:t>
      </w:r>
    </w:p>
    <w:p>
      <w:r>
        <w:t>患者：不用吃药吗。</w:t>
      </w:r>
    </w:p>
    <w:p>
      <w:r>
        <w:t>1.A.按摩B.遍布C.软化D.浑身</w:t>
        <w:tab/>
        <w:tab/>
        <w:t>正确答案：浑身</w:t>
      </w:r>
    </w:p>
    <w:p>
      <w:r>
        <w:t>2.A.母乳B.面积C.分布D.拐杖</w:t>
        <w:tab/>
        <w:tab/>
        <w:t>正确答案：母乳</w:t>
      </w:r>
    </w:p>
    <w:p>
      <w:r>
        <w:t>3.A.苍白B.苍白C.反应D.清淡</w:t>
        <w:tab/>
        <w:tab/>
        <w:t>正确答案：清淡</w:t>
      </w:r>
    </w:p>
    <w:p>
      <w:r>
        <w:t>患者：胃感觉 __1__ 想吐， __2__ 拉肚子，排泄物较稀（男，32）</w:t>
      </w:r>
    </w:p>
    <w:p>
      <w:r>
        <w:t>医生：你好，这种情况多久了？最近 __3__ 注意没。</w:t>
      </w:r>
    </w:p>
    <w:p>
      <w:r>
        <w:t>患者：昨晚睡前无感觉，刚刚开始有这种不适感。</w:t>
      </w:r>
    </w:p>
    <w:p>
      <w:r>
        <w:t>患者：昨晚十一点进食后至今无进食。</w:t>
      </w:r>
    </w:p>
    <w:p>
      <w:r>
        <w:t>医生： __4__  __5__  __6__  __7__ ？</w:t>
      </w:r>
    </w:p>
    <w:p>
      <w:r>
        <w:t>患者：前两天吃的比较辣，但没什么问题，昨晚有些油腻。</w:t>
      </w:r>
    </w:p>
    <w:p>
      <w:r>
        <w:t>1.A.早期B.部位C.甲沟炎D.反酸</w:t>
        <w:tab/>
        <w:tab/>
        <w:t>正确答案：反酸</w:t>
      </w:r>
    </w:p>
    <w:p>
      <w:r>
        <w:t>2.A.急腹症B.干预C.乏力D.伴有</w:t>
        <w:tab/>
        <w:tab/>
        <w:t>正确答案：伴有</w:t>
      </w:r>
    </w:p>
    <w:p>
      <w:r>
        <w:t>3.A.查房B.指数C.家属D.饮食</w:t>
        <w:tab/>
        <w:tab/>
        <w:t>正确答案：饮食</w:t>
      </w:r>
    </w:p>
    <w:p>
      <w:r>
        <w:t>4.A.疙瘩B.关节C.节奏D.辛辣</w:t>
        <w:tab/>
        <w:tab/>
        <w:t>正确答案：辛辣</w:t>
      </w:r>
    </w:p>
    <w:p>
      <w:r>
        <w:t>5.A.空肠B.荷尔蒙C.暂停D.刺激</w:t>
        <w:tab/>
        <w:tab/>
        <w:t>正确答案：刺激</w:t>
      </w:r>
    </w:p>
    <w:p>
      <w:r>
        <w:t>6.A.油腻B.解剖C.伸D.便血</w:t>
        <w:tab/>
        <w:tab/>
        <w:t>正确答案：油腻</w:t>
      </w:r>
    </w:p>
    <w:p>
      <w:r>
        <w:t>7.A.食物B.衰老C.衰弱D.摄氏度</w:t>
        <w:tab/>
        <w:tab/>
        <w:t>正确答案：食物</w:t>
      </w:r>
    </w:p>
    <w:p>
      <w:r>
        <w:t>患者：拉肚子拉了一个晚上了，拉的全是水，一晚上吃了3次止泻药，也没任何效果，白天的时候 __1__ 发冷，到了晚上就开始拉肚子了（男，33岁）</w:t>
      </w:r>
    </w:p>
    <w:p>
      <w:r>
        <w:t>医生：您好，有里急后重感吗？可能是 __2__ ？</w:t>
      </w:r>
    </w:p>
    <w:p>
      <w:r>
        <w:t>患者：什么是痢疾后重感啊？</w:t>
      </w:r>
    </w:p>
    <w:p>
      <w:r>
        <w:t>医生：体温多少？</w:t>
      </w:r>
    </w:p>
    <w:p>
      <w:r>
        <w:t>患者：体温什么的应该都正常，估计是前天晚上吃错了东西而引起的，白天没怎么拉没在意只是全身发冷，到了晚上就开始了，一拉就坐在马桶上不想下来了。</w:t>
      </w:r>
    </w:p>
    <w:p>
      <w:r>
        <w:t>1.A.上肢骨B.全身C.生殖D.心理</w:t>
        <w:tab/>
        <w:tab/>
        <w:t>正确答案：全身</w:t>
      </w:r>
    </w:p>
    <w:p>
      <w:r>
        <w:t>2.A.踝关节B.痢疾C.自发性D.训练</w:t>
        <w:tab/>
        <w:tab/>
        <w:t>正确答案：痢疾</w:t>
      </w:r>
    </w:p>
    <w:p>
      <w:r>
        <w:t>患者：胃反流反气，持续一个月，吃奥美拉唑有效果，停药后症状反复，主要是反气频繁，反气有时候把吃下去的食物都会吐出来，请问我这种情况有没有必要做胃镜？（男，23岁）</w:t>
      </w:r>
    </w:p>
    <w:p>
      <w:r>
        <w:t>医生：你好，根据你的描述看，胃食管反流的问题很重，建议做一个胃镜。</w:t>
      </w:r>
    </w:p>
    <w:p>
      <w:r>
        <w:t>患者：主要是饭后反气频繁，吃了奥美拉唑好多了，但是这个药不知道要吃多久。</w:t>
      </w:r>
    </w:p>
    <w:p>
      <w:r>
        <w:t>医生：嗯，这个药可以一直吃。</w:t>
      </w:r>
    </w:p>
    <w:p>
      <w:r>
        <w:t>医生：如果效果不好，可以换药。</w:t>
      </w:r>
    </w:p>
    <w:p>
      <w:r>
        <w:t>患者：这个药见效特别快，一般要吃多久。</w:t>
      </w:r>
    </w:p>
    <w:p>
      <w:r>
        <w:t>医生：一般吃一个月后就复诊调整。</w:t>
      </w:r>
    </w:p>
    <w:p>
      <w:r>
        <w:t>患者：我前面吃了一周停了，然后吃了2天黄焖鸡米饭又复发了。</w:t>
      </w:r>
    </w:p>
    <w:p>
      <w:r>
        <w:t>医生：嗯，这就是诱因。</w:t>
      </w:r>
    </w:p>
    <w:p>
      <w:r>
        <w:t>患者：是不是继续吃药，然后吃流食。</w:t>
      </w:r>
    </w:p>
    <w:p>
      <w:r>
        <w:t>1.A.定期B.持续C.继发性D.处女膜</w:t>
        <w:tab/>
        <w:tab/>
        <w:t>正确答案：持续</w:t>
      </w:r>
    </w:p>
    <w:p>
      <w:r>
        <w:t>2.A.检查B.症状C.气味D.作息</w:t>
        <w:tab/>
        <w:tab/>
        <w:t>正确答案：症状</w:t>
      </w:r>
    </w:p>
    <w:p>
      <w:r>
        <w:t>3.A.急剧B.现病史C.青紫D.反复</w:t>
        <w:tab/>
        <w:tab/>
        <w:t>正确答案：反复</w:t>
      </w:r>
    </w:p>
    <w:p>
      <w:r>
        <w:t>4.A.检查B.病程C.会阴D.食物</w:t>
        <w:tab/>
        <w:tab/>
        <w:t>正确答案：食物</w:t>
      </w:r>
    </w:p>
    <w:p>
      <w:r>
        <w:t>5.A.弥散性血管内凝血（DIC）B.迷路C.椎管D.胃镜</w:t>
        <w:tab/>
        <w:tab/>
        <w:t>正确答案：胃镜</w:t>
      </w:r>
    </w:p>
    <w:p>
      <w:r>
        <w:t>6.A.脑桥B.诱因C.自愈D.嗅觉</w:t>
        <w:tab/>
        <w:tab/>
        <w:t>正确答案：诱因</w:t>
      </w:r>
    </w:p>
    <w:p>
      <w:r>
        <w:t>患者：肚脐上方喜按，按住舒服，不按有些难受（男，41岁）</w:t>
      </w:r>
    </w:p>
    <w:p>
      <w:r>
        <w:t>医生：你好，请问这种情况有多长时间了。</w:t>
      </w:r>
    </w:p>
    <w:p>
      <w:r>
        <w:t>患者：时有时无三年多了。</w:t>
      </w:r>
    </w:p>
    <w:p>
      <w:r>
        <w:t>医生：有 __1__  __2__  __3__ ，腹胀 __4__  __5__ 吗？</w:t>
      </w:r>
    </w:p>
    <w:p>
      <w:r>
        <w:t>患者：都没有。</w:t>
      </w:r>
    </w:p>
    <w:p>
      <w:r>
        <w:t>患者：就感觉有东西顶着一样。</w:t>
      </w:r>
    </w:p>
    <w:p>
      <w:r>
        <w:t>医生：考虑你这有可能是胃炎或者胃溃疡引起的。</w:t>
      </w:r>
    </w:p>
    <w:p>
      <w:r>
        <w:t>患者：那什么痛都没有。</w:t>
      </w:r>
    </w:p>
    <w:p>
      <w:r>
        <w:t>医生：有时候不一定 __6__ 为疼。</w:t>
      </w:r>
    </w:p>
    <w:p>
      <w:r>
        <w:t>患者：那要吃什么药好。</w:t>
      </w:r>
    </w:p>
    <w:p>
      <w:r>
        <w:t>1.A.平片B.恶心C.合理D.佝偻病</w:t>
        <w:tab/>
        <w:tab/>
        <w:t>正确答案：恶心</w:t>
      </w:r>
    </w:p>
    <w:p>
      <w:r>
        <w:t>2.A.热型B.呕吐C.叶酸D.腋神经</w:t>
        <w:tab/>
        <w:tab/>
        <w:t>正确答案：呕吐</w:t>
      </w:r>
    </w:p>
    <w:p>
      <w:r>
        <w:t>3.A.缝合术B.早期C.结核病D.反酸</w:t>
        <w:tab/>
        <w:tab/>
        <w:t>正确答案：反酸</w:t>
      </w:r>
    </w:p>
    <w:p>
      <w:r>
        <w:t>4.A.特征B.骨关节炎C.炭疽D.腹痛</w:t>
        <w:tab/>
        <w:tab/>
        <w:t>正确答案：腹痛</w:t>
      </w:r>
    </w:p>
    <w:p>
      <w:r>
        <w:t>5.A.强度B.接触C.肌肉D.腹泻</w:t>
        <w:tab/>
        <w:tab/>
        <w:t>正确答案：腹泻</w:t>
      </w:r>
    </w:p>
    <w:p>
      <w:r>
        <w:t>6.A.充满B.搭配C.僵硬D.表现</w:t>
        <w:tab/>
        <w:tab/>
        <w:t>正确答案：表现</w:t>
      </w:r>
    </w:p>
    <w:p>
      <w:r>
        <w:t>患者：有点拉肚子，恶心，稍微有些头疼，不想吃饭，看见饭就恶心，有时候肚子还会疼，这是什么情况呢（女，17岁）</w:t>
      </w:r>
    </w:p>
    <w:p>
      <w:r>
        <w:t>医生：你好，根据你说的情况，胃肠炎或胃肠型感冒可能性大，这种情况多长时间了？是不是吃辛辣刺激食物以及油腻食物或者凉东西引起的？有没有测量体温看看？</w:t>
      </w:r>
    </w:p>
    <w:p>
      <w:r>
        <w:t>患者：测量体温才36度，这种情况有一个周了吧。</w:t>
      </w:r>
    </w:p>
    <w:p>
      <w:r>
        <w:t>医生：哦，当时是不是吃辛辣刺激食物以及油腻食物或者凉东西引起的？</w:t>
      </w:r>
    </w:p>
    <w:p>
      <w:r>
        <w:t>患者：不是，不怎么吃油腻食物，吃辛辣食物的时候，好像也没有这么明显的反应。</w:t>
      </w:r>
    </w:p>
    <w:p>
      <w:r>
        <w:t>医生：以前有没有类似情况？有没有慢性胃肠疾病？</w:t>
      </w:r>
    </w:p>
    <w:p>
      <w:r>
        <w:t>患者：以前没有这种情况，好像没有慢性肠胃疾病。</w:t>
      </w:r>
    </w:p>
    <w:p>
      <w:r>
        <w:t>医生：对了，你上次月经是什么时候？期间有没有性生活？</w:t>
      </w:r>
    </w:p>
    <w:p>
      <w:r>
        <w:t>医生：女性出现恶心呕吐等不适首先要排除怀孕的可能才可以。</w:t>
      </w:r>
    </w:p>
    <w:p>
      <w:r>
        <w:t>患者：上次月经是六号，没有性生活。</w:t>
      </w:r>
    </w:p>
    <w:p>
      <w:r>
        <w:t>1.A.保养B.辛辣C.忽视D.感染</w:t>
        <w:tab/>
        <w:tab/>
        <w:t>正确答案：辛辣</w:t>
      </w:r>
    </w:p>
    <w:p>
      <w:r>
        <w:t>2.A.抢救B.刺激C.转移D.检查</w:t>
        <w:tab/>
        <w:tab/>
        <w:t>正确答案：刺激</w:t>
      </w:r>
    </w:p>
    <w:p>
      <w:r>
        <w:t>3.A.咀嚼B.丧失C.食物D.萎缩</w:t>
        <w:tab/>
        <w:tab/>
        <w:t>正确答案：食物</w:t>
      </w:r>
    </w:p>
    <w:p>
      <w:r>
        <w:t>4.A.炎热B.变质C.油腻D.直径</w:t>
        <w:tab/>
        <w:tab/>
        <w:t>正确答案：油腻</w:t>
      </w:r>
    </w:p>
    <w:p>
      <w:r>
        <w:t>患者：之前一直在北京生活，现在来深圳。一直肚子不舒服，肚子疼。是不是空调吹的， __1__  __2__ 了。吃了盐酸小辟碱片，效果也不佳。（男，29岁）</w:t>
      </w:r>
    </w:p>
    <w:p>
      <w:r>
        <w:t>医生：你好，请问是哪个 __3__ 的肚子疼？肚脐往上还是往下？还是肚脐周围？</w:t>
      </w:r>
    </w:p>
    <w:p>
      <w:r>
        <w:t>患者：肚脐往下。</w:t>
      </w:r>
    </w:p>
    <w:p>
      <w:r>
        <w:t>医生： __4__ 怎么样。</w:t>
      </w:r>
    </w:p>
    <w:p>
      <w:r>
        <w:t>患者：有时粘稠，有时拉肚子。</w:t>
      </w:r>
    </w:p>
    <w:p>
      <w:r>
        <w:t>医生：在北京的时候是这样吗？ __5__  __6__ 怎么样。</w:t>
      </w:r>
    </w:p>
    <w:p>
      <w:r>
        <w:t>患者：在北京常吹空调和风扇，可能空气 __7__ ，所以一般很少肚子疼。</w:t>
      </w:r>
    </w:p>
    <w:p>
      <w:r>
        <w:t>患者：平时饮食不太 __8__ 。</w:t>
      </w:r>
    </w:p>
    <w:p>
      <w:r>
        <w:t>1.A.因素B.导致C.焦虑D.食物</w:t>
        <w:tab/>
        <w:tab/>
        <w:t>正确答案：导致</w:t>
      </w:r>
    </w:p>
    <w:p>
      <w:r>
        <w:t>2.A.鼓室B.着凉C.颈椎D.疲劳</w:t>
        <w:tab/>
        <w:tab/>
        <w:t>正确答案：着凉</w:t>
      </w:r>
    </w:p>
    <w:p>
      <w:r>
        <w:t>3.A.肠B.部位C.食道D.生殖部位</w:t>
        <w:tab/>
        <w:tab/>
        <w:t>正确答案：部位</w:t>
      </w:r>
    </w:p>
    <w:p>
      <w:r>
        <w:t>4.A.十二指肠B.大便C.谨慎D.边缘</w:t>
        <w:tab/>
        <w:tab/>
        <w:t>正确答案：大便</w:t>
      </w:r>
    </w:p>
    <w:p>
      <w:r>
        <w:t>5.A.平常B.肠系膜C.迟缓D.近视</w:t>
        <w:tab/>
        <w:tab/>
        <w:t>正确答案：平常</w:t>
      </w:r>
    </w:p>
    <w:p>
      <w:r>
        <w:t>6.A.饮食B.单克隆抗体C.踝关节D.沉默</w:t>
        <w:tab/>
        <w:tab/>
        <w:t>正确答案：饮食</w:t>
      </w:r>
    </w:p>
    <w:p>
      <w:r>
        <w:t>7.A.干燥B.吞咽C.比例D.家属</w:t>
        <w:tab/>
        <w:tab/>
        <w:t>正确答案：干燥</w:t>
      </w:r>
    </w:p>
    <w:p>
      <w:r>
        <w:t>8.A.特征B.表面C.流泪D.清淡</w:t>
        <w:tab/>
        <w:tab/>
        <w:t>正确答案：清淡</w:t>
      </w:r>
    </w:p>
    <w:p>
      <w:r>
        <w:t>患者：你好，我有胃窦炎，还应该有胃溃疡（酒后 __1__ 变黑），加上不知道幽门螺杆菌好没好（2015体检时查出，分两次服用过一个疗程的药，第一次服用后没好，第二次服用后没查。），县上的医院给我开了一周的莫沙必利、泮托拉唑、铝碳酸镁、碳酸氢钠和头孢克肟，刚好一周，但直到今天，心窝子（剑突）以下都还是 __2__ 、 __3__ ，请开药方！谢谢（男，50岁）</w:t>
      </w:r>
    </w:p>
    <w:p>
      <w:r>
        <w:t>医生：你好，做过 __4__  __5__ 吗？</w:t>
      </w:r>
    </w:p>
    <w:p>
      <w:r>
        <w:t>患者：以前做过，这次做的钡餐。</w:t>
      </w:r>
    </w:p>
    <w:p>
      <w:r>
        <w:t>患者：县医院没有无痛胃镜。</w:t>
      </w:r>
    </w:p>
    <w:p>
      <w:r>
        <w:t>医生：如果是这样建议你先注意点 __6__ 生活 __7__ 调理，控制情绪， __8__ 心情舒畅，吃点药综合调理一下好吗？</w:t>
      </w:r>
    </w:p>
    <w:p>
      <w:r>
        <w:t>患者：就是需要开点药啊。</w:t>
      </w:r>
    </w:p>
    <w:p>
      <w:r>
        <w:t>1.A.循环B.大便C.尿路梗阻D.达到</w:t>
        <w:tab/>
        <w:tab/>
        <w:t>正确答案：大便</w:t>
      </w:r>
    </w:p>
    <w:p>
      <w:r>
        <w:t>2.A.膝关节B.膜性肾病C.隐痛D.卵子</w:t>
        <w:tab/>
        <w:tab/>
        <w:t>正确答案：隐痛</w:t>
      </w:r>
    </w:p>
    <w:p>
      <w:r>
        <w:t>3.A.肺不张B.促胃肠动力药C.压痛D.脑震荡</w:t>
        <w:tab/>
        <w:tab/>
        <w:t>正确答案：压痛</w:t>
      </w:r>
    </w:p>
    <w:p>
      <w:r>
        <w:t>4.A.早孕B.胃镜C.乙型脑炎D.排气</w:t>
        <w:tab/>
        <w:tab/>
        <w:t>正确答案：胃镜</w:t>
      </w:r>
    </w:p>
    <w:p>
      <w:r>
        <w:t>5.A.原发病灶B.检查C.止血D.影像学检查</w:t>
        <w:tab/>
        <w:tab/>
        <w:t>正确答案：检查</w:t>
      </w:r>
    </w:p>
    <w:p>
      <w:r>
        <w:t>6.A.饮食B.巨大C.空洞D.骶骨</w:t>
        <w:tab/>
        <w:tab/>
        <w:t>正确答案：饮食</w:t>
      </w:r>
    </w:p>
    <w:p>
      <w:r>
        <w:t>7.A.规律B.包扎C.手足口病D.耳鸣</w:t>
        <w:tab/>
        <w:tab/>
        <w:t>正确答案：规律</w:t>
      </w:r>
    </w:p>
    <w:p>
      <w:r>
        <w:t>8.A.边缘B.等候C.保持D.苏醒</w:t>
        <w:tab/>
        <w:tab/>
        <w:t>正确答案：保持</w:t>
      </w:r>
    </w:p>
    <w:p>
      <w:r>
        <w:t>患者： __1__ 60，发现 __2__ 颜色很深（女，47）</w:t>
      </w:r>
    </w:p>
    <w:p>
      <w:r>
        <w:t>医生：这样情况有多久了？有没有感觉很累？查过肝功能吗？最好能上传 __3__ 单。</w:t>
      </w:r>
    </w:p>
    <w:p>
      <w:r>
        <w:t>医生：大便颜色深是什么颜色，黄的还是黑的？</w:t>
      </w:r>
    </w:p>
    <w:p>
      <w:r>
        <w:t>患者：人感觉很累，出虚汗手脚凉又怕冷，大概快有两个月时间。</w:t>
      </w:r>
    </w:p>
    <w:p>
      <w:r>
        <w:t>患者：黑的。</w:t>
      </w:r>
    </w:p>
    <w:p>
      <w:r>
        <w:t>医生：血红蛋白是多少？大便化验过吗？</w:t>
      </w:r>
    </w:p>
    <w:p>
      <w:r>
        <w:t>患者：医生建议做 __4__ ，以您经验会是胃部问题吗？</w:t>
      </w:r>
    </w:p>
    <w:p>
      <w:r>
        <w:t>1.A.踝痉挛B.指骨C.血小板D.嘶哑</w:t>
        <w:tab/>
        <w:tab/>
        <w:t>正确答案：血小板</w:t>
      </w:r>
    </w:p>
    <w:p>
      <w:r>
        <w:t>2.A.消瘦B.恢复C.大便D.乳房</w:t>
        <w:tab/>
        <w:tab/>
        <w:t>正确答案：大便</w:t>
      </w:r>
    </w:p>
    <w:p>
      <w:r>
        <w:t>3.A.拖延B.镇定C.痛经D.化验</w:t>
        <w:tab/>
        <w:tab/>
        <w:t>正确答案：化验</w:t>
      </w:r>
    </w:p>
    <w:p>
      <w:r>
        <w:t>4.A.胃镜B.麦氏点C.结核分支杆菌D.外耳道</w:t>
        <w:tab/>
        <w:tab/>
        <w:t>正确答案：胃镜</w:t>
      </w:r>
    </w:p>
    <w:p>
      <w:r>
        <w:t>患者：男14周岁三天吃不下东西， __1__ ，不发烧、不拉肚子（男，14岁）</w:t>
      </w:r>
    </w:p>
    <w:p>
      <w:r>
        <w:t>医生：你好！原来有胃病吗？胃胀痛吗？</w:t>
      </w:r>
    </w:p>
    <w:p>
      <w:r>
        <w:t>患者：没有。</w:t>
      </w:r>
    </w:p>
    <w:p>
      <w:r>
        <w:t>医生：你好！你可能是胃炎，建议去医院消化科面诊 __2__ 或做 __4__ 功能 __3__ 肝的毛病。</w:t>
      </w:r>
    </w:p>
    <w:p>
      <w:r>
        <w:t>患者：疫情严重可以先吃点什么药吗？</w:t>
      </w:r>
    </w:p>
    <w:p>
      <w:r>
        <w:t>1.A.电复律B.无菌术C.呕吐D.嗅觉</w:t>
        <w:tab/>
        <w:tab/>
        <w:t>正确答案：呕吐</w:t>
      </w:r>
    </w:p>
    <w:p>
      <w:r>
        <w:t>2.A.配偶B.智力C.治疗D.补液</w:t>
        <w:tab/>
        <w:tab/>
        <w:t>正确答案：治疗</w:t>
      </w:r>
    </w:p>
    <w:p>
      <w:r>
        <w:t>3.A.分娩B.肩部C.排除D.劝</w:t>
        <w:tab/>
        <w:tab/>
        <w:t>正确答案：排除</w:t>
      </w:r>
    </w:p>
    <w:p>
      <w:r>
        <w:t>4.A.呼吸内科或老年科B.整形科C.肝D.麻醉科</w:t>
        <w:tab/>
        <w:tab/>
        <w:t>正确答案：肝</w:t>
      </w:r>
    </w:p>
    <w:p>
      <w:r>
        <w:t>患者：你好医生。我最近嘴巴唾液感觉甜甜的，很难受，自己感觉口水是甜的，对甜的东西非常反感，只要吃了点甜的就不舒服，胃感觉啥子顶起的。这是什么病啊？难受死了，（女，35岁）</w:t>
      </w:r>
    </w:p>
    <w:p>
      <w:r>
        <w:t>医生：你好，这种情况有多长时间了？</w:t>
      </w:r>
    </w:p>
    <w:p>
      <w:r>
        <w:t>患者：就是从我一怀起就开始了，非常难受，唾液都是甜的。我现在所有甜的东西都不吃了。以前也不爱吃甜的，水果也很少吃，现在三天四天才解一次 __1__ 。而且大便都很干。</w:t>
      </w:r>
    </w:p>
    <w:p>
      <w:r>
        <w:t>医生：你 __2__ 多久了？</w:t>
      </w:r>
    </w:p>
    <w:p>
      <w:r>
        <w:t>患者：现在11周了，我末次月经8.1。我9.1试纸测出来的有了，但是在9.1就出现过唾液发甜的 __3__ ，几天后就 __4__ 了，然后9.1测出来有了后又开始出现了 __5__ 甜。就是感觉整个口腔甜的，唾液也是甜的，涩涩的，非常难受，胃感觉有东西抵起的，胃到 __6__ 中间 __7__ 每天都是胀鼓鼓的。三四天才解大便，每天早上我吃一两清汤面，一个半白水鸡蛋，喝碗豆浆，不知道吃的是不是多，面粉吃多了？</w:t>
      </w:r>
    </w:p>
    <w:p>
      <w:r>
        <w:t>1.A.强度B.浮肿C.大便D.年纪</w:t>
        <w:tab/>
        <w:tab/>
        <w:t>正确答案：大便</w:t>
      </w:r>
    </w:p>
    <w:p>
      <w:r>
        <w:t>2.A.怀孕B.股骨C.遍布D.液体</w:t>
        <w:tab/>
        <w:tab/>
        <w:t>正确答案：怀孕</w:t>
      </w:r>
    </w:p>
    <w:p>
      <w:r>
        <w:t>3.A.堵塞B.部位C.尿路感染D.现象</w:t>
        <w:tab/>
        <w:tab/>
        <w:t>正确答案：现象</w:t>
      </w:r>
    </w:p>
    <w:p>
      <w:r>
        <w:t>4.A.产生B.身高/长C.浑身D.消失</w:t>
        <w:tab/>
        <w:tab/>
        <w:t>正确答案：消失</w:t>
      </w:r>
    </w:p>
    <w:p>
      <w:r>
        <w:t>5.A.小腿B.其他骨C.盆腔D.口腔</w:t>
        <w:tab/>
        <w:tab/>
        <w:t>正确答案：口腔</w:t>
      </w:r>
    </w:p>
    <w:p>
      <w:r>
        <w:t>6.A.口腔B.腰C.颅脑D.生殖部位</w:t>
        <w:tab/>
        <w:tab/>
        <w:t>正确答案：腰</w:t>
      </w:r>
    </w:p>
    <w:p>
      <w:r>
        <w:t>7.A.神经B.部位C.下肢D.前臂</w:t>
        <w:tab/>
        <w:tab/>
        <w:t>正确答案：部位</w:t>
      </w:r>
    </w:p>
    <w:p>
      <w:r>
        <w:t>患者： __1__ 。吃什么吐什么。胃痛。胀气。有什么办法可以 __2__ （女，21岁）</w:t>
      </w:r>
    </w:p>
    <w:p>
      <w:r>
        <w:t>医生：怀孕多久了？吐得厉害吗？</w:t>
      </w:r>
    </w:p>
    <w:p>
      <w:r>
        <w:t>患者：十四加三。今天开始吐的很厉害。持什么吐什么。</w:t>
      </w:r>
    </w:p>
    <w:p>
      <w:r>
        <w:t>医生：请问你吃了什么不清洁的东西吗？</w:t>
      </w:r>
    </w:p>
    <w:p>
      <w:r>
        <w:t>患者：没有。</w:t>
      </w:r>
    </w:p>
    <w:p>
      <w:r>
        <w:t>医生：受凉没有？</w:t>
      </w:r>
    </w:p>
    <w:p>
      <w:r>
        <w:t>患者：我昨天出门啦下。好大的风。昨天晚上就开始胃痛。</w:t>
      </w:r>
    </w:p>
    <w:p>
      <w:r>
        <w:t>医生：除了胃痛，还有其他的不舒服的吗？</w:t>
      </w:r>
    </w:p>
    <w:p>
      <w:r>
        <w:t>患者：胀气。想吐。</w:t>
      </w:r>
    </w:p>
    <w:p>
      <w:r>
        <w:t>1.A.反而B.分析C.缝合术D.怀孕</w:t>
        <w:tab/>
        <w:tab/>
        <w:t>正确答案：怀孕</w:t>
      </w:r>
    </w:p>
    <w:p>
      <w:r>
        <w:t>2.A.睾丸B.初乳C.肝D.缓解</w:t>
        <w:tab/>
        <w:tab/>
        <w:t>正确答案：缓解</w:t>
      </w:r>
    </w:p>
    <w:p>
      <w:r>
        <w:t>患者：不停 __1__ ，肚脐水平线右侧疼，怎么回事（男，29岁）</w:t>
      </w:r>
    </w:p>
    <w:p>
      <w:r>
        <w:t>医生：你好，有吃什么 __2__ 的 __3__ 吗，除了嗳气有 __4__ ， __5__ 吗？</w:t>
      </w:r>
    </w:p>
    <w:p>
      <w:r>
        <w:t>患者：腹痛。</w:t>
      </w:r>
    </w:p>
    <w:p>
      <w:r>
        <w:t>患者：反酸没有。</w:t>
      </w:r>
    </w:p>
    <w:p>
      <w:r>
        <w:t>患者：上周可能吃的太杂，本身肠胃就有点问题。</w:t>
      </w:r>
    </w:p>
    <w:p>
      <w:r>
        <w:t>1.A.参与B.嗳气C.梅毒D.清除</w:t>
        <w:tab/>
        <w:tab/>
        <w:t>正确答案：嗳气</w:t>
      </w:r>
    </w:p>
    <w:p>
      <w:r>
        <w:t>2.A.检查B.油腻C.苯丙酮尿症D.防御</w:t>
        <w:tab/>
        <w:tab/>
        <w:t>正确答案：油腻</w:t>
      </w:r>
    </w:p>
    <w:p>
      <w:r>
        <w:t>3.A.食物B.寒战C.传染D.预先</w:t>
        <w:tab/>
        <w:tab/>
        <w:t>正确答案：食物</w:t>
      </w:r>
    </w:p>
    <w:p>
      <w:r>
        <w:t>4.A.疏忽B.类风湿性关节炎C.反酸D.生命体征</w:t>
        <w:tab/>
        <w:tab/>
        <w:t>正确答案：反酸</w:t>
      </w:r>
    </w:p>
    <w:p>
      <w:r>
        <w:t>5.A.失眠B.脉压C.罕见D.腹痛</w:t>
        <w:tab/>
        <w:tab/>
        <w:t>正确答案：腹痛</w:t>
      </w:r>
    </w:p>
    <w:p>
      <w:r>
        <w:t>患者：长期1年 __1__ （男，30）</w:t>
      </w:r>
    </w:p>
    <w:p>
      <w:r>
        <w:t>医生： __2__ 一天几次，有没有血和粘液。</w:t>
      </w:r>
    </w:p>
    <w:p>
      <w:r>
        <w:t>患者：血没有，1-3次，</w:t>
      </w:r>
    </w:p>
    <w:p>
      <w:r>
        <w:t>医生：有没有肚子痛。</w:t>
      </w:r>
    </w:p>
    <w:p>
      <w:r>
        <w:t>患者：没有。</w:t>
      </w:r>
    </w:p>
    <w:p>
      <w:r>
        <w:t>医生：可以口服点肠道活菌制剂金双歧。</w:t>
      </w:r>
    </w:p>
    <w:p>
      <w:r>
        <w:t>医生：时间长了可以做个肠镜检查。</w:t>
      </w:r>
    </w:p>
    <w:p>
      <w:r>
        <w:t>患者：肠镜有做，没问题。</w:t>
      </w:r>
    </w:p>
    <w:p>
      <w:r>
        <w:t>1.A.恢复B.腹泻C.消失D.干预</w:t>
        <w:tab/>
        <w:tab/>
        <w:t>正确答案：腹泻</w:t>
      </w:r>
    </w:p>
    <w:p>
      <w:r>
        <w:t>2.A.指征B.大便C.急诊D.潮湿</w:t>
        <w:tab/>
        <w:tab/>
        <w:t>正确答案：大便</w:t>
      </w:r>
    </w:p>
    <w:p>
      <w:r>
        <w:t>患者：医生您好最近的两个月我都有 __1__ 的情况去医院开了奥美拉挫和莫沙必利用药后明显好转但是我一上班就会 __2__ 周末休息就不会出现 __3__ 我工作 __4__ 上都是坐就感觉喉咙有一股气必须要强迫自己打出来才行另外基本没有通过偶尔 __5__ 和胃有烧灼感但是基本都没有就是嗳气麻烦医生看看（女，26岁）</w:t>
      </w:r>
    </w:p>
    <w:p>
      <w:r>
        <w:t>医生：你好，这种情况多久了？</w:t>
      </w:r>
    </w:p>
    <w:p>
      <w:r>
        <w:t>患者：反反复复一个多月了吧。</w:t>
      </w:r>
    </w:p>
    <w:p>
      <w:r>
        <w:t>患者：也不是天天都这样就是不注意 __6__ 一上班久坐就 __7__ 。</w:t>
      </w:r>
    </w:p>
    <w:p>
      <w:r>
        <w:t>医生：做过什么 __8__ 了吗？</w:t>
      </w:r>
    </w:p>
    <w:p>
      <w:r>
        <w:t>患者：就做了碳13</w:t>
      </w:r>
    </w:p>
    <w:p>
      <w:r>
        <w:t>患者：吃了两周四联停药了。</w:t>
      </w:r>
    </w:p>
    <w:p>
      <w:r>
        <w:t>1.A.哺乳B.便血C.骨盆D.嗳气</w:t>
        <w:tab/>
        <w:tab/>
        <w:t>正确答案：嗳气</w:t>
      </w:r>
    </w:p>
    <w:p>
      <w:r>
        <w:t>2.A.颤抖B.年纪C.颈部D.反复</w:t>
        <w:tab/>
        <w:tab/>
        <w:t>正确答案：反复</w:t>
      </w:r>
    </w:p>
    <w:p>
      <w:r>
        <w:t>3.A.忍受B.因素C.症状D.采血室</w:t>
        <w:tab/>
        <w:tab/>
        <w:t>正确答案：症状</w:t>
      </w:r>
    </w:p>
    <w:p>
      <w:r>
        <w:t>4.A.腕骨B.妊娠C.基本D.容积</w:t>
        <w:tab/>
        <w:tab/>
        <w:t>正确答案：基本</w:t>
      </w:r>
    </w:p>
    <w:p>
      <w:r>
        <w:t>5.A.清淡B.个人史C.反酸D.受伤</w:t>
        <w:tab/>
        <w:tab/>
        <w:t>正确答案：反酸</w:t>
      </w:r>
    </w:p>
    <w:p>
      <w:r>
        <w:t>6.A.睡眠B.干活儿C.饮食D.检验</w:t>
        <w:tab/>
        <w:tab/>
        <w:t>正确答案：饮食</w:t>
      </w:r>
    </w:p>
    <w:p>
      <w:r>
        <w:t>7.A.食物B.心理C.复发D.平衡</w:t>
        <w:tab/>
        <w:tab/>
        <w:t>正确答案：复发</w:t>
      </w:r>
    </w:p>
    <w:p>
      <w:r>
        <w:t>8.A.检查B.胎动C.晨僵D.血气分析</w:t>
        <w:tab/>
        <w:tab/>
        <w:t>正确答案：检查</w:t>
      </w:r>
    </w:p>
    <w:p>
      <w:r>
        <w:t>患者：肚子里一直传出咕咕的声音而且感觉肚子里全是气一样是怎么回事啊（女，24岁）</w:t>
      </w:r>
    </w:p>
    <w:p>
      <w:r>
        <w:t>医生：你好(^_^)，，，，，</w:t>
      </w:r>
    </w:p>
    <w:p>
      <w:r>
        <w:t>患者：你好。</w:t>
      </w:r>
    </w:p>
    <w:p>
      <w:r>
        <w:t>患者：肚子里一直传出咕咕的声音而且感觉肚子里全是气一样是怎么回事啊（女，24岁）</w:t>
      </w:r>
    </w:p>
    <w:p>
      <w:r>
        <w:t>医生：你有没有胃疼，胃胀， __1__ ， __2__ ，返酸，烧心， __3__ ，腹胀， __4__ ， __5__ 等 __6__ 。</w:t>
      </w:r>
    </w:p>
    <w:p>
      <w:r>
        <w:t>患者：有时候便秘的。</w:t>
      </w:r>
    </w:p>
    <w:p>
      <w:r>
        <w:t>患者：感觉肚子里有好多气。</w:t>
      </w:r>
    </w:p>
    <w:p>
      <w:r>
        <w:t>患者：胃没什么不舒服的。</w:t>
      </w:r>
    </w:p>
    <w:p>
      <w:r>
        <w:t>1.A.没劲B.恶心C.充分D.肩胛骨</w:t>
        <w:tab/>
        <w:tab/>
        <w:t>正确答案：恶心</w:t>
      </w:r>
    </w:p>
    <w:p>
      <w:r>
        <w:t>2.A.后囟B.呕吐C.半月板D.解痉</w:t>
        <w:tab/>
        <w:tab/>
        <w:t>正确答案：呕吐</w:t>
      </w:r>
    </w:p>
    <w:p>
      <w:r>
        <w:t>3.A.胸围B.调整C.腹痛D.残疾</w:t>
        <w:tab/>
        <w:tab/>
        <w:t>正确答案：腹痛</w:t>
      </w:r>
    </w:p>
    <w:p>
      <w:r>
        <w:t>4.A.便秘B.紧急C.腹泻D.报告</w:t>
        <w:tab/>
        <w:tab/>
        <w:t>正确答案：腹泻</w:t>
      </w:r>
    </w:p>
    <w:p>
      <w:r>
        <w:t>5.A.并发症B.便秘C.自觉D.大便</w:t>
        <w:tab/>
        <w:tab/>
        <w:t>正确答案：便秘</w:t>
      </w:r>
    </w:p>
    <w:p>
      <w:r>
        <w:t>6.A.骶骨B.症状C.遗传D.寄生虫</w:t>
        <w:tab/>
        <w:tab/>
        <w:t>正确答案：症状</w:t>
      </w:r>
    </w:p>
    <w:p>
      <w:r>
        <w:t>患者：小肚子左边疼，过了一会后觉得胃周围疼（女，23岁）</w:t>
      </w:r>
    </w:p>
    <w:p>
      <w:r>
        <w:t>医生：你好，这种情况 __1__ 了多长时间了？ __2__ 咋样？</w:t>
      </w:r>
    </w:p>
    <w:p>
      <w:r>
        <w:t>患者：一个周左右，大便正常，有时候一天可以去两趟。</w:t>
      </w:r>
    </w:p>
    <w:p>
      <w:r>
        <w:t>医生：平日 __3__ ， __4__ 吗？</w:t>
      </w:r>
    </w:p>
    <w:p>
      <w:r>
        <w:t>患者：有时候会有一点。</w:t>
      </w:r>
    </w:p>
    <w:p>
      <w:r>
        <w:t>1.A.特殊B.持续C.认知D.病危/重</w:t>
        <w:tab/>
        <w:tab/>
        <w:t>正确答案：持续</w:t>
      </w:r>
    </w:p>
    <w:p>
      <w:r>
        <w:t>2.A.缺陷B.大便C.腹痛D.浓</w:t>
        <w:tab/>
        <w:tab/>
        <w:t>正确答案：大便</w:t>
      </w:r>
    </w:p>
    <w:p>
      <w:r>
        <w:t>3.A.反酸B.监护C.肱骨D.蚊虫叮咬</w:t>
        <w:tab/>
        <w:tab/>
        <w:t>正确答案：反酸</w:t>
      </w:r>
    </w:p>
    <w:p>
      <w:r>
        <w:t>4.A.恶心B.晕厥C.造成D.避免</w:t>
        <w:tab/>
        <w:tab/>
        <w:t>正确答案：恶心</w:t>
      </w:r>
    </w:p>
    <w:p>
      <w:r>
        <w:t>患者：昨天去医院 __1__ 了是胃溃疡，具体就是吃不下饭，或者吃点就吐，喝水都吐。医生给开了药。但早上吃个包子一个鸡蛋一碗粥。又吐了（男，38岁）</w:t>
      </w:r>
    </w:p>
    <w:p>
      <w:r>
        <w:t>医生：有没有 __2__  __3__ 情况？都吃的哪些 __4__ ？</w:t>
      </w:r>
    </w:p>
    <w:p>
      <w:r>
        <w:t>患者：氧氟沙星 __5__ 。</w:t>
      </w:r>
    </w:p>
    <w:p>
      <w:r>
        <w:t>医生：这个药物本身就 __6__ 胃的。</w:t>
      </w:r>
    </w:p>
    <w:p>
      <w:r>
        <w:t>医生：一般溃疡可以吃泮托拉唑和流淌吕混玄凝胶。</w:t>
      </w:r>
    </w:p>
    <w:p>
      <w:r>
        <w:t>患者：雷贝拉唑钠肠溶胶囊。</w:t>
      </w:r>
    </w:p>
    <w:p>
      <w:r>
        <w:t>医生：雷贝拉唑可以吃。 __7__ 可以加甲氧氯普安止吐。</w:t>
      </w:r>
    </w:p>
    <w:p>
      <w:r>
        <w:t>患者：构橼酸英沙必利胶囊。</w:t>
      </w:r>
    </w:p>
    <w:p>
      <w:r>
        <w:t>患者：昨天镇上医院检查给我开的药，几天都吃不下饭。走路都发飘了。</w:t>
      </w:r>
    </w:p>
    <w:p>
      <w:r>
        <w:t>患者：刘医生，我现在的 __8__ 吃什么药物好。</w:t>
      </w:r>
    </w:p>
    <w:p>
      <w:r>
        <w:t>1.A.漏出液B.卵泡C.检查D.骨髓象</w:t>
        <w:tab/>
        <w:tab/>
        <w:t>正确答案：检查</w:t>
      </w:r>
    </w:p>
    <w:p>
      <w:r>
        <w:t>2.A.单克隆抗体B.腹泻C.尖锐湿疣D.穿孔</w:t>
        <w:tab/>
        <w:tab/>
        <w:t>正确答案：腹泻</w:t>
      </w:r>
    </w:p>
    <w:p>
      <w:r>
        <w:t>3.A.骨骼肌B.便秘C.妊娠D.婴儿</w:t>
        <w:tab/>
        <w:tab/>
        <w:t>正确答案：便秘</w:t>
      </w:r>
    </w:p>
    <w:p>
      <w:r>
        <w:t>4.A.血管外科B.药物C.显微外科D.小儿康复科</w:t>
        <w:tab/>
        <w:tab/>
        <w:t>正确答案：药物</w:t>
      </w:r>
    </w:p>
    <w:p>
      <w:r>
        <w:t>5.A.尿路感染B.清淡C.片D.监测</w:t>
        <w:tab/>
        <w:tab/>
        <w:t>正确答案：片</w:t>
      </w:r>
    </w:p>
    <w:p>
      <w:r>
        <w:t>6.A.实习B.消失C.刺激D.单纯</w:t>
        <w:tab/>
        <w:tab/>
        <w:t>正确答案：刺激</w:t>
      </w:r>
    </w:p>
    <w:p>
      <w:r>
        <w:t>7.A.黄疸B.胃排空C.呕吐D.总蛋白</w:t>
        <w:tab/>
        <w:tab/>
        <w:t>正确答案：呕吐</w:t>
      </w:r>
    </w:p>
    <w:p>
      <w:r>
        <w:t>8.A.疼痛B.颤抖C.症状D.导泻</w:t>
        <w:tab/>
        <w:tab/>
        <w:t>正确答案：症状</w:t>
      </w:r>
    </w:p>
    <w:p>
      <w:r>
        <w:t>患者： __1__ 上边闷喉咙干 __2__ 原来反流性胃炎吃奥美拉坐和吗丁啉吃了一周好了点刚停药一天又开始了。</w:t>
      </w:r>
    </w:p>
    <w:p>
      <w:r>
        <w:t>医生：你好，如果有胃炎的话，是需要按照疗程用药的，最少两周。</w:t>
      </w:r>
    </w:p>
    <w:p>
      <w:r>
        <w:t>患者：还是这两种药吗。</w:t>
      </w:r>
    </w:p>
    <w:p>
      <w:r>
        <w:t>医生：对。</w:t>
      </w:r>
    </w:p>
    <w:p>
      <w:r>
        <w:t>患者：可以再配点雷尼替丁胶囊吗。</w:t>
      </w:r>
    </w:p>
    <w:p>
      <w:r>
        <w:t>患者：老是想 __3__  __4__ 酸。</w:t>
      </w:r>
    </w:p>
    <w:p>
      <w:r>
        <w:t>患者：上夜班后半夜都没吃东西还打嗝里面气很多感觉。</w:t>
      </w:r>
    </w:p>
    <w:p>
      <w:r>
        <w:t>医生：也可以的。</w:t>
      </w:r>
    </w:p>
    <w:p>
      <w:r>
        <w:t>患者：胃酸有时胃胀胀到胸口和 __5__ 上边特不舒服最近吃着吗丁啉和奥美拉坐胶囊吃了一周好了点刚停一天就犯 __6__ 到喉咙更难受。</w:t>
      </w:r>
    </w:p>
    <w:p>
      <w:r>
        <w:t>患者：奥美拉坐什么牌子好点。</w:t>
      </w:r>
    </w:p>
    <w:p>
      <w:r>
        <w:t>1.A.骨关节炎B.胸口C.内囊D.排斥</w:t>
        <w:tab/>
        <w:tab/>
        <w:t>正确答案：胸口</w:t>
      </w:r>
    </w:p>
    <w:p>
      <w:r>
        <w:t>2.A.静脉曲张B.痒C.宫颈糜烂D.肌强直</w:t>
        <w:tab/>
        <w:tab/>
        <w:t>正确答案：痒</w:t>
      </w:r>
    </w:p>
    <w:p>
      <w:r>
        <w:t>3.A.赶紧B.打嗝C.成分D.扁桃体炎</w:t>
        <w:tab/>
        <w:tab/>
        <w:t>正确答案：打嗝</w:t>
      </w:r>
    </w:p>
    <w:p>
      <w:r>
        <w:t>4.A.上腹B.女性盆骨C.口腔D.颅脑</w:t>
        <w:tab/>
        <w:tab/>
        <w:t>正确答案：口腔</w:t>
      </w:r>
    </w:p>
    <w:p>
      <w:r>
        <w:t>5.A.维生素B.死骨C.锁骨D.支原体</w:t>
        <w:tab/>
        <w:tab/>
        <w:t>正确答案：锁骨</w:t>
      </w:r>
    </w:p>
    <w:p>
      <w:r>
        <w:t>6.A.充分B.衰老C.清淡D.憋</w:t>
        <w:tab/>
        <w:tab/>
        <w:t>正确答案：憋</w:t>
      </w:r>
    </w:p>
    <w:p>
      <w:r>
        <w:t>患者：去年10月份左右发现胃不舒服，后面到医院医生开了点药吃了有点效果但是停药就不行。今年2月份在医院做了胃镜检查并且活检了一块，然后医生又开了药。吃药就好一点，停药就会有点不舒服。今天做了C13呼气检查提示阳性，请问医生我这个什么问题，严重吗？谢谢！（男，28岁）</w:t>
      </w:r>
    </w:p>
    <w:p>
      <w:r>
        <w:t>医生：你好现在主要是什么症状呢？幽门螺杆菌感染。伴有糜烂性胃炎。不严重。但是需要规律治疗。</w:t>
      </w:r>
    </w:p>
    <w:p>
      <w:r>
        <w:t>患者：现在是吃药就好点，不吃药就不舒服。呼气是停药3周后做的。</w:t>
      </w:r>
    </w:p>
    <w:p>
      <w:r>
        <w:t>患者：咽东西的时候总感觉到胃上面某个部位就痛一下。</w:t>
      </w:r>
    </w:p>
    <w:p>
      <w:r>
        <w:t>患者：尤其是吃油腻，有点辣的东西很明显。</w:t>
      </w:r>
    </w:p>
    <w:p>
      <w:r>
        <w:t>医生：抗生素有没有过敏的。</w:t>
      </w:r>
    </w:p>
    <w:p>
      <w:r>
        <w:t>患者：没有。</w:t>
      </w:r>
    </w:p>
    <w:p>
      <w:r>
        <w:t>1.A.胚胎B.黄斑C.检查D.肱二头肌</w:t>
        <w:tab/>
        <w:tab/>
        <w:t>正确答案：检查</w:t>
      </w:r>
    </w:p>
    <w:p>
      <w:r>
        <w:t>2.A.活检B.核磁共振（MRI）C.继发性D.痛风</w:t>
        <w:tab/>
        <w:tab/>
        <w:t>正确答案：活检</w:t>
      </w:r>
    </w:p>
    <w:p>
      <w:r>
        <w:t>3.A.感染B.优生优育科C.脑科D.手足外科</w:t>
        <w:tab/>
        <w:tab/>
        <w:t>正确答案：感染</w:t>
      </w:r>
    </w:p>
    <w:p>
      <w:r>
        <w:t>4.A.规律B.冲服C.额叶D.干燥</w:t>
        <w:tab/>
        <w:tab/>
        <w:t>正确答案：规律</w:t>
      </w:r>
    </w:p>
    <w:p>
      <w:r>
        <w:t>患者：进来差不多有小半个月，早上睡梦中，胃疼，不是太疼，但可以给我疼醒的那种，差不多 __1__ 一二十分钟吧，不是饿痛。就是存痛偶尔饱腹后也会痛（女，23岁）</w:t>
      </w:r>
    </w:p>
    <w:p>
      <w:r>
        <w:t>医生：你好很高兴为你解答！</w:t>
      </w:r>
    </w:p>
    <w:p>
      <w:r>
        <w:t>医生：平时 __2__ 正常 __3__ 吗，吃 __4__  __5__  __6__ 多吗。</w:t>
      </w:r>
    </w:p>
    <w:p>
      <w:r>
        <w:t>患者：最近饮食比较规律。</w:t>
      </w:r>
    </w:p>
    <w:p>
      <w:r>
        <w:t>医生：有没有 __7__ 吐酸水的情况？ __8__ 呢？正常吗？</w:t>
      </w:r>
    </w:p>
    <w:p>
      <w:r>
        <w:t>患者：辛辣刺激最近也给戒掉了。</w:t>
      </w:r>
    </w:p>
    <w:p>
      <w:r>
        <w:t>患者：吐酸水。反酸。</w:t>
      </w:r>
    </w:p>
    <w:p>
      <w:r>
        <w:t>1.A.身高/长B.近亲C.持续D.幅度</w:t>
        <w:tab/>
        <w:tab/>
        <w:t>正确答案：持续</w:t>
      </w:r>
    </w:p>
    <w:p>
      <w:r>
        <w:t>2.A.明显B.连续C.饮食D.衰弱</w:t>
        <w:tab/>
        <w:tab/>
        <w:t>正确答案：饮食</w:t>
      </w:r>
    </w:p>
    <w:p>
      <w:r>
        <w:t>3.A.升高B.过期妊娠C.规律D.听力</w:t>
        <w:tab/>
        <w:tab/>
        <w:t>正确答案：规律</w:t>
      </w:r>
    </w:p>
    <w:p>
      <w:r>
        <w:t>4.A.萎缩B.辛辣C.赶紧D.盲肠</w:t>
        <w:tab/>
        <w:tab/>
        <w:t>正确答案：辛辣</w:t>
      </w:r>
    </w:p>
    <w:p>
      <w:r>
        <w:t>5.A.失眠B.刺激C.集中D.发抖</w:t>
        <w:tab/>
        <w:tab/>
        <w:t>正确答案：刺激</w:t>
      </w:r>
    </w:p>
    <w:p>
      <w:r>
        <w:t>6.A.板状腹B.食物C.麻醉D.忍受</w:t>
        <w:tab/>
        <w:tab/>
        <w:t>正确答案：食物</w:t>
      </w:r>
    </w:p>
    <w:p>
      <w:r>
        <w:t>7.A.反酸B.基本C.癣D.容积</w:t>
        <w:tab/>
        <w:tab/>
        <w:t>正确答案：反酸</w:t>
      </w:r>
    </w:p>
    <w:p>
      <w:r>
        <w:t>8.A.大便B.鼻咽癌C.体重D.间质性肺炎</w:t>
        <w:tab/>
        <w:tab/>
        <w:t>正确答案：大便</w:t>
      </w:r>
    </w:p>
    <w:p>
      <w:r>
        <w:t>患者：医生您好!我9月份胃不舒服胀、 __1__ 做了个 __2__ ，并 __3__ 幽门螺杆菌 __4__ ，医生开了一个月药然后去 __5__ ，幽门螺旋杆菌 __6__ ，又开了一些药，但是这次开的我没怎么吃，最近我也是一直很注意自己的 __7__ ，可是现在有时挺好，有时还是胀不舒服打嗝，12月4号体检检查幽门螺杆菌 __8__ 是阳性，请问我还要去医院吹气或做胃镜吗？（男，28岁）</w:t>
      </w:r>
    </w:p>
    <w:p>
      <w:r>
        <w:t>医生：你好，很高兴为您解答。</w:t>
      </w:r>
    </w:p>
    <w:p>
      <w:r>
        <w:t>患者：你好。</w:t>
      </w:r>
    </w:p>
    <w:p>
      <w:r>
        <w:t>医生：你好。不用查了。</w:t>
      </w:r>
    </w:p>
    <w:p>
      <w:r>
        <w:t>患者：医生您好!我9月份胃不舒服胀、打嗝做了个胃镜，并检查幽门螺杆菌阳性，医生开了一个月药然后去复查，幽门螺旋杆菌阴性，又开了一些药，但是这次开的我没怎么吃，最近我也是一直很注意自己的饮食，可是现在有时挺好，有时还是胀不舒服打嗝，12月4号体检检查幽门螺杆菌抗体是阳性，请问我还要去医院吹气或做胃镜吗？（男，28岁）</w:t>
      </w:r>
    </w:p>
    <w:p>
      <w:r>
        <w:t>医生：抗体阳性说明你 __9__ 过。</w:t>
      </w:r>
    </w:p>
    <w:p>
      <w:r>
        <w:t>患者：我现在有时还是胃胀，打嗝。</w:t>
      </w:r>
    </w:p>
    <w:p>
      <w:r>
        <w:t>患者：最近几个月饮食很注意。</w:t>
      </w:r>
    </w:p>
    <w:p>
      <w:r>
        <w:t>1.A.打嗝B.单克隆抗体C.辅助D.反酸</w:t>
        <w:tab/>
        <w:tab/>
        <w:t>正确答案：打嗝</w:t>
      </w:r>
    </w:p>
    <w:p>
      <w:r>
        <w:t>2.A.胃镜B.结核性腹膜炎C.褥疮D.球蛋白</w:t>
        <w:tab/>
        <w:tab/>
        <w:t>正确答案：胃镜</w:t>
      </w:r>
    </w:p>
    <w:p>
      <w:r>
        <w:t>3.A.检查B.上腔静脉C.溶栓D.韧带</w:t>
        <w:tab/>
        <w:tab/>
        <w:t>正确答案：检查</w:t>
      </w:r>
    </w:p>
    <w:p>
      <w:r>
        <w:t>4.A.阳性B.拍C.部位D.物质</w:t>
        <w:tab/>
        <w:tab/>
        <w:t>正确答案：阳性</w:t>
      </w:r>
    </w:p>
    <w:p>
      <w:r>
        <w:t>5.A.犹豫B.潮湿C.复查D.腹痛</w:t>
        <w:tab/>
        <w:tab/>
        <w:t>正确答案：复查</w:t>
      </w:r>
    </w:p>
    <w:p>
      <w:r>
        <w:t>6.A.拆B.体重C.阴性D.细胞</w:t>
        <w:tab/>
        <w:tab/>
        <w:t>正确答案：阴性</w:t>
      </w:r>
    </w:p>
    <w:p>
      <w:r>
        <w:t>7.A.腹痛B.浓度C.饮食D.白喉</w:t>
        <w:tab/>
        <w:tab/>
        <w:t>正确答案：饮食</w:t>
      </w:r>
    </w:p>
    <w:p>
      <w:r>
        <w:t>8.A.抗体B.应用C.病历D.以免</w:t>
        <w:tab/>
        <w:tab/>
        <w:t>正确答案：抗体</w:t>
      </w:r>
    </w:p>
    <w:p>
      <w:r>
        <w:t>9.A.感染B.泌尿外科或整形外科C.老年病科D.特诊科</w:t>
        <w:tab/>
        <w:tab/>
        <w:t>正确答案：感染</w:t>
      </w:r>
    </w:p>
    <w:p>
      <w:r>
        <w:t>患者：六岁女童，自述上周六吃晚饭时由于吃得过快，吃完隔一会想吐，并伴有腹痛(肚脐正中)，(周六白天可能吃了较多零食，喝了王老吉等饮料)吃饭后又剧烈运动(跑跑跳跳)，坐私家车两小时后回家，晚上喝了不是很热的牛奶，半夜起来呕吐，周天开始自述有时有嗳气症状，时而有腹痛(有时严重有时轻微)，周天晚上和周一白天吃了芒果，其余都是常规饮食，周二(今天)早上七点多再次腹痛，请问这是什么问题？能吃些什么药呢？家里有吗丁啉这种药，但不敢轻易给小朋友吃，非常时期不敢轻易去医院，请老师先诊断下，谢谢（女，6岁）</w:t>
      </w:r>
    </w:p>
    <w:p>
      <w:r>
        <w:t>医生：您好，感谢信任，前来就诊！病情已知悉，我将尽心尽力为您做出最准确的病情分析和治疗方案。目前都有哪些症状？</w:t>
      </w:r>
    </w:p>
    <w:p>
      <w:r>
        <w:t>患者：腹痛(肚脐正中附近)，有时有嗳气症状。</w:t>
      </w:r>
    </w:p>
    <w:p>
      <w:r>
        <w:t>医生：根据您对病情的描述和相关症状考虑功能性消化不良。排便排气如何？</w:t>
      </w:r>
    </w:p>
    <w:p>
      <w:r>
        <w:t>患者：她说不想拉粑粑，也没怎么放屁。</w:t>
      </w:r>
    </w:p>
    <w:p>
      <w:r>
        <w:t>1.A.伴有B.作息C.摔倒D.对症治疗</w:t>
        <w:tab/>
        <w:tab/>
        <w:t>正确答案：伴有</w:t>
      </w:r>
    </w:p>
    <w:p>
      <w:r>
        <w:t>2.A.呕吐B.生长因子C.足弓D.实验室检查</w:t>
        <w:tab/>
        <w:tab/>
        <w:t>正确答案：呕吐</w:t>
      </w:r>
    </w:p>
    <w:p>
      <w:r>
        <w:t>3.A.嗳气B.个体C.劝D.结膜</w:t>
        <w:tab/>
        <w:tab/>
        <w:t>正确答案：嗳气</w:t>
      </w:r>
    </w:p>
    <w:p>
      <w:r>
        <w:t>4.A.症状B.预防C.个体D.急促</w:t>
        <w:tab/>
        <w:tab/>
        <w:t>正确答案：症状</w:t>
      </w:r>
    </w:p>
    <w:p>
      <w:r>
        <w:t>5.A.饮食B.肺活量C.直肠D.穿孔</w:t>
        <w:tab/>
        <w:tab/>
        <w:t>正确答案：饮食</w:t>
      </w:r>
    </w:p>
    <w:p>
      <w:r>
        <w:t>患者：肚子不饿胀气 __1__ 感冒咳嗽 __2__ 一直吃胃炎的药效果不 __3__  __4__ 水样（男，53岁）</w:t>
      </w:r>
    </w:p>
    <w:p>
      <w:r>
        <w:t>医生：你好，这种情况多长时间了？有没有做过 __5__ ？</w:t>
      </w:r>
    </w:p>
    <w:p>
      <w:r>
        <w:t>医生：大便有没有脓血？都用过什么 __6__ ？</w:t>
      </w:r>
    </w:p>
    <w:p>
      <w:r>
        <w:t>患者：有十多天了无血吃的中药。</w:t>
      </w:r>
    </w:p>
    <w:p>
      <w:r>
        <w:t>医生：做过什么检查吗？之前有什么原因吗？</w:t>
      </w:r>
    </w:p>
    <w:p>
      <w:r>
        <w:t>患者：一直都有胃炎 __7__ 不好没有检查。</w:t>
      </w:r>
    </w:p>
    <w:p>
      <w:r>
        <w:t>医生：应该有消化吸收 __8__ ，需要 __9__ 一下大便，了解有没有炎症及菌群失调。</w:t>
      </w:r>
    </w:p>
    <w:p>
      <w:r>
        <w:t>患者：有抽烟喝酒的习惯。</w:t>
      </w:r>
    </w:p>
    <w:p>
      <w:r>
        <w:t>1.A.急诊B.伴有C.单核细胞D.并发症</w:t>
        <w:tab/>
        <w:tab/>
        <w:t>正确答案：伴有</w:t>
      </w:r>
    </w:p>
    <w:p>
      <w:r>
        <w:t>2.A.进展期B.失眠C.外表D.白内障</w:t>
        <w:tab/>
        <w:tab/>
        <w:t>正确答案：失眠</w:t>
      </w:r>
    </w:p>
    <w:p>
      <w:r>
        <w:t>3.A.四肢B.明显C.吃力D.打喷嚏</w:t>
        <w:tab/>
        <w:tab/>
        <w:t>正确答案：明显</w:t>
      </w:r>
    </w:p>
    <w:p>
      <w:r>
        <w:t>4.A.混合性病变（肿物）B.发病机制C.登记D.大便</w:t>
        <w:tab/>
        <w:tab/>
        <w:t>正确答案：大便</w:t>
      </w:r>
    </w:p>
    <w:p>
      <w:r>
        <w:t>5.A.骨质疏松症（OP）B.恶露C.绝育术D.检查</w:t>
        <w:tab/>
        <w:tab/>
        <w:t>正确答案：检查</w:t>
      </w:r>
    </w:p>
    <w:p>
      <w:r>
        <w:t>6.A.放射科B.颅脑外科C.血液科D.药物</w:t>
        <w:tab/>
        <w:tab/>
        <w:t>正确答案：药物</w:t>
      </w:r>
    </w:p>
    <w:p>
      <w:r>
        <w:t>7.A.眼科学B.中医骨科C.消化D.特需病房</w:t>
        <w:tab/>
        <w:tab/>
        <w:t>正确答案：消化</w:t>
      </w:r>
    </w:p>
    <w:p>
      <w:r>
        <w:t>8.A.营养B.体型C.不良D.保持</w:t>
        <w:tab/>
        <w:tab/>
        <w:t>正确答案：不良</w:t>
      </w:r>
    </w:p>
    <w:p>
      <w:r>
        <w:t>9.A.鼻涕B.狭窄C.受伤D.化验</w:t>
        <w:tab/>
        <w:tab/>
        <w:t>正确答案：化验</w:t>
      </w:r>
    </w:p>
    <w:p>
      <w:r>
        <w:t>患者：一上班就拉肚子，休息在家没事（女，41岁）</w:t>
      </w:r>
    </w:p>
    <w:p>
      <w:r>
        <w:t>患者：医生你好。</w:t>
      </w:r>
    </w:p>
    <w:p>
      <w:r>
        <w:t>医生：你好，出现这种情况大约多长时间了？</w:t>
      </w:r>
    </w:p>
    <w:p>
      <w:r>
        <w:t>患者：这半年。</w:t>
      </w:r>
    </w:p>
    <w:p>
      <w:r>
        <w:t>患者：自己带水带饭上班，依旧是拉肚子，在家怎么吃东西都没关系，冷热酸甜都没关系。</w:t>
      </w:r>
    </w:p>
    <w:p>
      <w:r>
        <w:t>医生：自己带饭上班，进餐时是经过加热的是吗？</w:t>
      </w:r>
    </w:p>
    <w:p>
      <w:r>
        <w:t>患者：上班的时候通常是午饭后半小时到一小时开始拉肚子，饭菜是加热的，没有 __1__ 的情况。</w:t>
      </w:r>
    </w:p>
    <w:p>
      <w:r>
        <w:t>1.A.反射B.变质C.股四头肌D.青霉素</w:t>
        <w:tab/>
        <w:tab/>
        <w:t>正确答案：变质</w:t>
      </w:r>
    </w:p>
    <w:p>
      <w:r>
        <w:t>患者：胃很多年的情况，吃完饭一两个小时就空了，不能多吃，稍微多一点吃就胀，总是咕噜咕噜响， __1__ 次数多，也不成形， __2__ 不畅且时间长，总是排不干净（男，28岁）</w:t>
      </w:r>
    </w:p>
    <w:p>
      <w:r>
        <w:t>医生：你好，很高兴为你服务。</w:t>
      </w:r>
    </w:p>
    <w:p>
      <w:r>
        <w:t>患者：您好。</w:t>
      </w:r>
    </w:p>
    <w:p>
      <w:r>
        <w:t>医生：每天大便几次啊？</w:t>
      </w:r>
    </w:p>
    <w:p>
      <w:r>
        <w:t>患者：这种情况有可能是什么原因，有 __3__ 做 __4__  __5__ 吗。</w:t>
      </w:r>
    </w:p>
    <w:p>
      <w:r>
        <w:t>医生：有没有 __6__ 烧心呢？</w:t>
      </w:r>
    </w:p>
    <w:p>
      <w:r>
        <w:t>患者：早上起来忍住不上的话，每次饭后，早上睡觉前两次，一天四五次。</w:t>
      </w:r>
    </w:p>
    <w:p>
      <w:r>
        <w:t>患者：没有反酸烧心，但是经常 __7__ 。</w:t>
      </w:r>
    </w:p>
    <w:p>
      <w:r>
        <w:t>1.A.肝B.大便C.肠系膜D.肝硬化</w:t>
        <w:tab/>
        <w:tab/>
        <w:t>正确答案：大便</w:t>
      </w:r>
    </w:p>
    <w:p>
      <w:r>
        <w:t>2.A.耳聋B.排便C.后代D.热量</w:t>
        <w:tab/>
        <w:tab/>
        <w:t>正确答案：排便</w:t>
      </w:r>
    </w:p>
    <w:p>
      <w:r>
        <w:t>3.A.核磁共振（MRI）B.便血C.必要D.疲劳</w:t>
        <w:tab/>
        <w:tab/>
        <w:t>正确答案：必要</w:t>
      </w:r>
    </w:p>
    <w:p>
      <w:r>
        <w:t>4.A.牙体B.体液C.胃镜D.纵隔</w:t>
        <w:tab/>
        <w:tab/>
        <w:t>正确答案：胃镜</w:t>
      </w:r>
    </w:p>
    <w:p>
      <w:r>
        <w:t>5.A.劝B.危害C.确诊D.顾虑</w:t>
        <w:tab/>
        <w:tab/>
        <w:t>正确答案：确诊</w:t>
      </w:r>
    </w:p>
    <w:p>
      <w:r>
        <w:t>6.A.反酸B.臂C.胆囊D.闭经</w:t>
        <w:tab/>
        <w:tab/>
        <w:t>正确答案：反酸</w:t>
      </w:r>
    </w:p>
    <w:p>
      <w:r>
        <w:t>7.A.打嗝B.广泛C.受体D.特殊</w:t>
        <w:tab/>
        <w:tab/>
        <w:t>正确答案：打嗝</w:t>
      </w:r>
    </w:p>
    <w:p>
      <w:r>
        <w:t>患者：胃痛怎么办？时痛时不痛痛的时候不管吃多少都痛（女，24岁）</w:t>
      </w:r>
    </w:p>
    <w:p>
      <w:r>
        <w:t>医生：您好，这种情况多长时间了？</w:t>
      </w:r>
    </w:p>
    <w:p>
      <w:r>
        <w:t>患者：很长时间了。</w:t>
      </w:r>
    </w:p>
    <w:p>
      <w:r>
        <w:t>患者：上个星期 __1__ 痛了三天都是一到下午就痛。</w:t>
      </w:r>
    </w:p>
    <w:p>
      <w:r>
        <w:t>患者：今天下午又开始痛了。</w:t>
      </w:r>
    </w:p>
    <w:p>
      <w:r>
        <w:t>医生：做过 __2__  __3__ 吗？</w:t>
      </w:r>
    </w:p>
    <w:p>
      <w:r>
        <w:t>患者：没有。</w:t>
      </w:r>
    </w:p>
    <w:p>
      <w:r>
        <w:t>1.A.前列腺B.清除C.形态D.连续</w:t>
        <w:tab/>
        <w:tab/>
        <w:t>正确答案：连续</w:t>
      </w:r>
    </w:p>
    <w:p>
      <w:r>
        <w:t>2.A.渗出液B.月经史C.尿失禁D.胃镜</w:t>
        <w:tab/>
        <w:tab/>
        <w:t>正确答案：胃镜</w:t>
      </w:r>
    </w:p>
    <w:p>
      <w:r>
        <w:t>3.A.呕吐B.肱二头肌C.幽门螺杆菌D.检查</w:t>
        <w:tab/>
        <w:tab/>
        <w:t>正确答案：检查</w:t>
      </w:r>
    </w:p>
    <w:p>
      <w:r>
        <w:t>患者：医生您好，肠胃 __1__ 不好怎么办？，该怎么办？（男，18岁）</w:t>
      </w:r>
    </w:p>
    <w:p>
      <w:r>
        <w:t>医生：您好，平时饮食习惯怎么样？</w:t>
      </w:r>
    </w:p>
    <w:p>
      <w:r>
        <w:t>患者：早餐，晚餐，午餐都吃的。但是都吃的比较多，可是还是太瘦，高180，重60kg</w:t>
      </w:r>
    </w:p>
    <w:p>
      <w:r>
        <w:t>医生：你这不一定就是肠胃吸收不好，可能是体质性的瘦。</w:t>
      </w:r>
    </w:p>
    <w:p>
      <w:r>
        <w:t>医生：平时有腹胀，消化不良的 __2__ 吗？</w:t>
      </w:r>
    </w:p>
    <w:p>
      <w:r>
        <w:t>患者：几乎没有过。</w:t>
      </w:r>
    </w:p>
    <w:p>
      <w:r>
        <w:t>1.A.吸收B.肠闭锁C.去甲肾上腺素D.干眼</w:t>
        <w:tab/>
        <w:tab/>
        <w:t>正确答案：吸收</w:t>
      </w:r>
    </w:p>
    <w:p>
      <w:r>
        <w:t>2.A.纱布B.表现C.知觉D.软化</w:t>
        <w:tab/>
        <w:tab/>
        <w:t>正确答案：表现</w:t>
      </w:r>
    </w:p>
    <w:p>
      <w:r>
        <w:t>患者：先是右小腹疼,又是左小腹疼,后来整个小腹疼胃也疼是什么原因?（男，38岁）</w:t>
      </w:r>
    </w:p>
    <w:p>
      <w:r>
        <w:t>医生：你这情况多久了？有加重麽？吃什么东西了吗？</w:t>
      </w:r>
    </w:p>
    <w:p>
      <w:r>
        <w:t>患者：三次了每次疼十多天，广。</w:t>
      </w:r>
    </w:p>
    <w:p>
      <w:r>
        <w:t>患者：没有吃什么东西。</w:t>
      </w:r>
    </w:p>
    <w:p>
      <w:r>
        <w:t>医生： __1__ 怎么样？有没有黑便等 __2__ ？</w:t>
      </w:r>
    </w:p>
    <w:p>
      <w:r>
        <w:t>患者：大便有时正常有时干结基本上还可以有时便的少。</w:t>
      </w:r>
    </w:p>
    <w:p>
      <w:r>
        <w:t>1.A.大便B.蛋白质C.筛选D.采血室</w:t>
        <w:tab/>
        <w:tab/>
        <w:t>正确答案：大便</w:t>
      </w:r>
    </w:p>
    <w:p>
      <w:r>
        <w:t>2.A.以免B.异常C.临床D.遍布</w:t>
        <w:tab/>
        <w:tab/>
        <w:t>正确答案：异常</w:t>
      </w:r>
    </w:p>
    <w:p>
      <w:r>
        <w:t>患者：坐久了胃胀气，请问医生怎么办哈，我下午打麻将到刚刚，吃饭了坐着，肚子就感觉胀气，（男，24岁）</w:t>
      </w:r>
    </w:p>
    <w:p>
      <w:r>
        <w:t>医生： __1__ 活动活动，多揉揉肚子，不要再坐着不动了。</w:t>
      </w:r>
    </w:p>
    <w:p>
      <w:r>
        <w:t>患者：呵呵，放假就打麻将了，打了五个小时，本身我胃也爱胀，现在也晚了，都睡觉了，请问这个喝酸奶可以 __2__ 么？</w:t>
      </w:r>
    </w:p>
    <w:p>
      <w:r>
        <w:t>医生：可以。记得身体最重要，不要太 __3__ ！</w:t>
      </w:r>
    </w:p>
    <w:p>
      <w:r>
        <w:t>患者：好的，医生，我想请问您下，心里 __4__  __5__ 的胃胀，这个要治焦虑还是治胃呢医生？</w:t>
      </w:r>
    </w:p>
    <w:p>
      <w:r>
        <w:t>1.A.赶紧B.消失C.劳累D.食物</w:t>
        <w:tab/>
        <w:tab/>
        <w:t>正确答案：赶紧</w:t>
      </w:r>
    </w:p>
    <w:p>
      <w:r>
        <w:t>2.A.排气B.异物C.激动药D.外耳道</w:t>
        <w:tab/>
        <w:tab/>
        <w:t>正确答案：排气</w:t>
      </w:r>
    </w:p>
    <w:p>
      <w:r>
        <w:t>3.A.劳累B.刺激C.稳定D.部位</w:t>
        <w:tab/>
        <w:tab/>
        <w:t>正确答案：劳累</w:t>
      </w:r>
    </w:p>
    <w:p>
      <w:r>
        <w:t>4.A.焦虑B.动脉C.诊室D.初乳</w:t>
        <w:tab/>
        <w:tab/>
        <w:t>正确答案：焦虑</w:t>
      </w:r>
    </w:p>
    <w:p>
      <w:r>
        <w:t>5.A.导致B.操作C.缺损D.全面</w:t>
        <w:tab/>
        <w:tab/>
        <w:t>正确答案：导致</w:t>
      </w:r>
    </w:p>
    <w:p>
      <w:r>
        <w:t>患者：21岁，男。主要 __8__ :每次吃东西（随便什么东西，喝水都会）后都会 __1__ 不断，至少 __2__ 1小时，而且腹胀，晚上起来有时 __3__  __4__ ，吃完东西经常反胃，甚至有一次都 __5__ 出来了，咽喉有 __6__ 感，然后 __7__ 两天一次。请医生帮忙看看，谢谢啦！（男，21岁）</w:t>
      </w:r>
    </w:p>
    <w:p>
      <w:r>
        <w:t>患者：疼痛大慨有1个月了。</w:t>
      </w:r>
    </w:p>
    <w:p>
      <w:r>
        <w:t>医生：这种症状有多长时间了呢？</w:t>
      </w:r>
    </w:p>
    <w:p>
      <w:r>
        <w:t>患者：早上起床下腹部疼痛。</w:t>
      </w:r>
    </w:p>
    <w:p>
      <w:r>
        <w:t>患者：这种症状有1个月了。</w:t>
      </w:r>
    </w:p>
    <w:p>
      <w:r>
        <w:t>医生：有没有做过彩超或 __9__ 呢。</w:t>
      </w:r>
    </w:p>
    <w:p>
      <w:r>
        <w:t>患者：没有奥，不过我以前有过胃炎。</w:t>
      </w:r>
    </w:p>
    <w:p>
      <w:r>
        <w:t>患者：慢性胃炎。</w:t>
      </w:r>
    </w:p>
    <w:p>
      <w:r>
        <w:t>医生：估计跟这个有关。有没有吃过玩药呢？</w:t>
      </w:r>
    </w:p>
    <w:p>
      <w:r>
        <w:t>患者：现在还吃过任何药，我需要买些什么药吗？</w:t>
      </w:r>
    </w:p>
    <w:p>
      <w:r>
        <w:t>1.A.升高B.恒牙C.打嗝D.颈部</w:t>
        <w:tab/>
        <w:tab/>
        <w:t>正确答案：打嗝</w:t>
      </w:r>
    </w:p>
    <w:p>
      <w:r>
        <w:t>2.A.体征B.荤C.扩散D.持续</w:t>
        <w:tab/>
        <w:tab/>
        <w:t>正确答案：持续</w:t>
      </w:r>
    </w:p>
    <w:p>
      <w:r>
        <w:t>3.A.上腹B.咽喉C.膈肌D.腹部</w:t>
        <w:tab/>
        <w:tab/>
        <w:t>正确答案：腹部</w:t>
      </w:r>
    </w:p>
    <w:p>
      <w:r>
        <w:t>4.A.药物依赖科B.生殖医学中心C.整容美容科D.疼痛</w:t>
        <w:tab/>
        <w:tab/>
        <w:t>正确答案：疼痛</w:t>
      </w:r>
    </w:p>
    <w:p>
      <w:r>
        <w:t>5.A.呕吐B.性交C.血清铁D.气胸</w:t>
        <w:tab/>
        <w:tab/>
        <w:t>正确答案：呕吐</w:t>
      </w:r>
    </w:p>
    <w:p>
      <w:r>
        <w:t>6.A.堵塞B.嗜睡C.就诊D.巨大</w:t>
        <w:tab/>
        <w:tab/>
        <w:t>正确答案：堵塞</w:t>
      </w:r>
    </w:p>
    <w:p>
      <w:r>
        <w:t>7.A.大便B.补充C.股四头肌D.肱骨</w:t>
        <w:tab/>
        <w:tab/>
        <w:t>正确答案：大便</w:t>
      </w:r>
    </w:p>
    <w:p>
      <w:r>
        <w:t>8.A.急症手术B.表面C.年纪D.症状</w:t>
        <w:tab/>
        <w:tab/>
        <w:t>正确答案：症状</w:t>
      </w:r>
    </w:p>
    <w:p>
      <w:r>
        <w:t>9.A.流质B.麦氏点C.恶露D.胃镜</w:t>
        <w:tab/>
        <w:tab/>
        <w:t>正确答案：胃镜</w:t>
      </w:r>
    </w:p>
    <w:p>
      <w:r>
        <w:t>患者：吃完饭过一个多小时，食道感觉堵的有 __1__ 状的东西，有时候烧心，吃过一段时间莫沙必利和雷贝拉挫，一般吃一个星期就好了，我就不吃了，过一个多星期就又 __2__ 了，我应该怎么吃药，是不是换药，还是疗程没够，必须吃4周?（男，41岁）</w:t>
      </w:r>
    </w:p>
    <w:p>
      <w:r>
        <w:t>患者：胃不疼也不胀。</w:t>
      </w:r>
    </w:p>
    <w:p>
      <w:r>
        <w:t>患者：今天买了一盒半托拉挫。</w:t>
      </w:r>
    </w:p>
    <w:p>
      <w:r>
        <w:t>医生：您好，应该是疗程不够，一般是吃四周左右。</w:t>
      </w:r>
    </w:p>
    <w:p>
      <w:r>
        <w:t>患者：今天怎么感觉肚子也 __3__ 。</w:t>
      </w:r>
    </w:p>
    <w:p>
      <w:r>
        <w:t>患者：这是什么原因。</w:t>
      </w:r>
    </w:p>
    <w:p>
      <w:r>
        <w:t>患者：胃溃疡有啥 __4__ ?</w:t>
      </w:r>
    </w:p>
    <w:p>
      <w:r>
        <w:t>医生：胃酸反流，胃炎都会有烧灼感。</w:t>
      </w:r>
    </w:p>
    <w:p>
      <w:r>
        <w:t>医生：胃溃疡有可能有疼痛感。</w:t>
      </w:r>
    </w:p>
    <w:p>
      <w:r>
        <w:t>患者：您给我个 __5__ ，我去买药吃够疗程。</w:t>
      </w:r>
    </w:p>
    <w:p>
      <w:r>
        <w:t>1.A.液体B.松弛C.过度D.肺活量</w:t>
        <w:tab/>
        <w:tab/>
        <w:t>正确答案：液体</w:t>
      </w:r>
    </w:p>
    <w:p>
      <w:r>
        <w:t>2.A.反复B.哺乳C.骨膜D.恶化</w:t>
        <w:tab/>
        <w:tab/>
        <w:t>正确答案：反复</w:t>
      </w:r>
    </w:p>
    <w:p>
      <w:r>
        <w:t>3.A.发热B.敷C.冠心病D.日期</w:t>
        <w:tab/>
        <w:tab/>
        <w:t>正确答案：发热</w:t>
      </w:r>
    </w:p>
    <w:p>
      <w:r>
        <w:t>4.A.脊髓灰质炎B.面部C.尿道D.症状</w:t>
        <w:tab/>
        <w:tab/>
        <w:t>正确答案：症状</w:t>
      </w:r>
    </w:p>
    <w:p>
      <w:r>
        <w:t>5.A.输血B.肌肉C.癫痫D.方案</w:t>
        <w:tab/>
        <w:tab/>
        <w:t>正确答案：方案</w:t>
      </w:r>
    </w:p>
    <w:p>
      <w:r>
        <w:t>患者：大夫我3.24号和小姐戴套xj.第5天出现的腹泻水样而且出现了脖子负重的感觉喉咙左右.吃药不管用后我去医院检查白细胞****.淋巴细胞率高.现在住院一周了大便恢复成形可是肚子还有肠鸣和顶气.可好像左脖子淋巴结有点不舒服，也没有肿大只有偶尔的不舒服.也不知道是不是淋巴结炎，想问大夫我被感染的几率不大吧？今天第18天了没发烧没感冒也没出现过皮疹.，（男，19岁）</w:t>
      </w:r>
    </w:p>
    <w:p>
      <w:r>
        <w:t>医生：你好很高兴回答你的问题。</w:t>
      </w:r>
    </w:p>
    <w:p>
      <w:r>
        <w:t>医生：这个我觉得没什么问题的。</w:t>
      </w:r>
    </w:p>
    <w:p>
      <w:r>
        <w:t>医生：即使要确诊艾滋这类的话也需要三个月，你不要太焦虑。</w:t>
      </w:r>
    </w:p>
    <w:p>
      <w:r>
        <w:t>医生：而且你现在的症状就是肠炎的表现，白细胞高。腹泻，肚子不舒服。</w:t>
      </w:r>
    </w:p>
    <w:p>
      <w:r>
        <w:t>患者：大夫具体点呢？我脖子淋巴没肿块儿而且按压也无疼痛，</w:t>
      </w:r>
    </w:p>
    <w:p>
      <w:r>
        <w:t>1.A.侏儒症B.失神C.检查D.椎骨</w:t>
        <w:tab/>
        <w:tab/>
        <w:t>正确答案：检查</w:t>
      </w:r>
    </w:p>
    <w:p>
      <w:r>
        <w:t>2.A.流感嗜血杆菌B.稽留热C.淋巴细胞D.虹膜</w:t>
        <w:tab/>
        <w:tab/>
        <w:t>正确答案：淋巴细胞</w:t>
      </w:r>
    </w:p>
    <w:p>
      <w:r>
        <w:t>3.A.恢复B.区域C.物品D.办理</w:t>
        <w:tab/>
        <w:tab/>
        <w:t>正确答案：恢复</w:t>
      </w:r>
    </w:p>
    <w:p>
      <w:r>
        <w:t>4.A.淋巴结B.实验室检查C.内源性凝血D.尿失禁</w:t>
        <w:tab/>
        <w:tab/>
        <w:t>正确答案：淋巴结</w:t>
      </w:r>
    </w:p>
    <w:p>
      <w:r>
        <w:t>5.A.盲肠B.区域C.确诊D.损伤</w:t>
        <w:tab/>
        <w:tab/>
        <w:t>正确答案：确诊</w:t>
      </w:r>
    </w:p>
    <w:p>
      <w:r>
        <w:t>6.A.注射B.拖延C.症状D.初步</w:t>
        <w:tab/>
        <w:tab/>
        <w:t>正确答案：症状</w:t>
      </w:r>
    </w:p>
    <w:p>
      <w:r>
        <w:t>患者：肚子经常胀气， __1__ 一个月或两个月一次，已经有好几年了，然后 __2__ 的情况也好几年了，有时候很严重，有时候正常。这两者应该有什么联系吧？去年做过B超，没 __3__ 出啥问题。请问医生碰到过患者有这类情况吗？感谢(•̥́ˍ•̀ू)（女，22岁）</w:t>
      </w:r>
    </w:p>
    <w:p>
      <w:r>
        <w:t>医生：你好，便秘常和肠道胀气 __4__ 出现！</w:t>
      </w:r>
    </w:p>
    <w:p>
      <w:r>
        <w:t>医生：由于便秘， __5__ 在肠道内长时间停留，发酵，所以就会产气，引起腹胀！</w:t>
      </w:r>
    </w:p>
    <w:p>
      <w:r>
        <w:t>医生：把 __6__ 调理通畅了， __7__ 肠道益生菌 __8__ 一下就会好的！</w:t>
      </w:r>
    </w:p>
    <w:p>
      <w:r>
        <w:t>医生：如果您现在没时间回复，抽空留言给我，我看到了会及时回复您！</w:t>
      </w:r>
    </w:p>
    <w:p>
      <w:r>
        <w:t>患者：好的感谢您。</w:t>
      </w:r>
    </w:p>
    <w:p>
      <w:r>
        <w:t>患者：吃这个益生元很管用是吗。</w:t>
      </w:r>
    </w:p>
    <w:p>
      <w:r>
        <w:t>患者：我之前试过 __9__ 调理但是没什么效果。</w:t>
      </w:r>
    </w:p>
    <w:p>
      <w:r>
        <w:t>1.A.粉末B.基本C.消炎D.手掌</w:t>
        <w:tab/>
        <w:tab/>
        <w:t>正确答案：基本</w:t>
      </w:r>
    </w:p>
    <w:p>
      <w:r>
        <w:t>2.A.便秘B.伤害C.敷D.加剧</w:t>
        <w:tab/>
        <w:tab/>
        <w:t>正确答案：便秘</w:t>
      </w:r>
    </w:p>
    <w:p>
      <w:r>
        <w:t>3.A.检查B.产褥期C.椎管D.引产术</w:t>
        <w:tab/>
        <w:tab/>
        <w:t>正确答案：检查</w:t>
      </w:r>
    </w:p>
    <w:p>
      <w:r>
        <w:t>4.A.尿路梗阻B.伴随C.麻疹D.流泪</w:t>
        <w:tab/>
        <w:tab/>
        <w:t>正确答案：伴随</w:t>
      </w:r>
    </w:p>
    <w:p>
      <w:r>
        <w:t>5.A.参考B.食物C.皮疹D.体重</w:t>
        <w:tab/>
        <w:tab/>
        <w:t>正确答案：食物</w:t>
      </w:r>
    </w:p>
    <w:p>
      <w:r>
        <w:t>6.A.分化B.恶化C.发育D.大便</w:t>
        <w:tab/>
        <w:tab/>
        <w:t>正确答案：大便</w:t>
      </w:r>
    </w:p>
    <w:p>
      <w:r>
        <w:t>7.A.作息B.解剖C.频繁D.配合</w:t>
        <w:tab/>
        <w:tab/>
        <w:t>正确答案：配合</w:t>
      </w:r>
    </w:p>
    <w:p>
      <w:r>
        <w:t>8.A.避孕B.侧面C.淋病D.治疗</w:t>
        <w:tab/>
        <w:tab/>
        <w:t>正确答案：治疗</w:t>
      </w:r>
    </w:p>
    <w:p>
      <w:r>
        <w:t>9.A.饮食B.股骨头坏死C.退休D.指导</w:t>
        <w:tab/>
        <w:tab/>
        <w:t>正确答案：饮食</w:t>
      </w:r>
    </w:p>
    <w:p>
      <w:r>
        <w:t>患者：医生你好，女朋友20岁，肚脐眼附近肚子痛，微痛，一阵一阵的，请问这是怎么了？（男，21岁）</w:t>
      </w:r>
    </w:p>
    <w:p>
      <w:r>
        <w:t>医生：你好，这种情况有多长时间了？</w:t>
      </w:r>
    </w:p>
    <w:p>
      <w:r>
        <w:t>患者：一下午。</w:t>
      </w:r>
    </w:p>
    <w:p>
      <w:r>
        <w:t>患者：就今天下午吃完饭它就躺床上玩手机就疼了。</w:t>
      </w:r>
    </w:p>
    <w:p>
      <w:r>
        <w:t>医生：有 __1__ ， __2__ 吗？</w:t>
      </w:r>
    </w:p>
    <w:p>
      <w:r>
        <w:t>患者：没有。</w:t>
      </w:r>
    </w:p>
    <w:p>
      <w:r>
        <w:t>1.A.动脉B.积液C.回盲部D.恶心</w:t>
        <w:tab/>
        <w:tab/>
        <w:t>正确答案：恶心</w:t>
      </w:r>
    </w:p>
    <w:p>
      <w:r>
        <w:t>2.A.变质B.流行性C.B型超声（B超）D.腹泻</w:t>
        <w:tab/>
        <w:tab/>
        <w:t>正确答案：腹泻</w:t>
      </w:r>
    </w:p>
    <w:p>
      <w:r>
        <w:t>患者：医生，我 __1__ 难受五四天了，按压胃痛，胃胀， __2__ ，吃饭不香， __3__ ，吃耐信和莫沙必利还有 __4__ 新液四天了，效果不太 __5__ ，咋回事呢（女，37岁）</w:t>
      </w:r>
    </w:p>
    <w:p>
      <w:r>
        <w:t>医生：你这情况多久了？有加重麽？</w:t>
      </w:r>
    </w:p>
    <w:p>
      <w:r>
        <w:t>医生：有 __6__ 吗，比如进食 __7__ 刺激性 __8__ ？</w:t>
      </w:r>
    </w:p>
    <w:p>
      <w:r>
        <w:t>患者：医生，有四五天了，没有加重，吃了四天药好像有点效果，但还是不舒服，食欲不佳。</w:t>
      </w:r>
    </w:p>
    <w:p>
      <w:r>
        <w:t>患者：我有慢性非萎缩性胃炎，只要吃不对乎胃口就难受。</w:t>
      </w:r>
    </w:p>
    <w:p>
      <w:r>
        <w:t>患者：医生，这三种药一般吃多久会好啊。</w:t>
      </w:r>
    </w:p>
    <w:p>
      <w:r>
        <w:t>患者：感觉吃了四天了，效果不是特别明显呢。</w:t>
      </w:r>
    </w:p>
    <w:p>
      <w:r>
        <w:t>1.A.典型B.迟钝C.胃口D.白沫</w:t>
        <w:tab/>
        <w:tab/>
        <w:t>正确答案：胃口</w:t>
      </w:r>
    </w:p>
    <w:p>
      <w:r>
        <w:t>2.A.复查B.股骨头坏死C.打嗝D.主诉</w:t>
        <w:tab/>
        <w:tab/>
        <w:t>正确答案：打嗝</w:t>
      </w:r>
    </w:p>
    <w:p>
      <w:r>
        <w:t>3.A.引产术B.遗尿C.食欲不振D.胚胎</w:t>
        <w:tab/>
        <w:tab/>
        <w:t>正确答案：食欲不振</w:t>
      </w:r>
    </w:p>
    <w:p>
      <w:r>
        <w:t>4.A.传染科B.整容美容科C.优生遗传科D.康复</w:t>
        <w:tab/>
        <w:tab/>
        <w:t>正确答案：康复</w:t>
      </w:r>
    </w:p>
    <w:p>
      <w:r>
        <w:t>5.A.急腹症B.不良C.消化道D.明显</w:t>
        <w:tab/>
        <w:tab/>
        <w:t>正确答案：明显</w:t>
      </w:r>
    </w:p>
    <w:p>
      <w:r>
        <w:t>6.A.胆总管B.蛙腹C.屈光不正D.诱因</w:t>
        <w:tab/>
        <w:tab/>
        <w:t>正确答案：诱因</w:t>
      </w:r>
    </w:p>
    <w:p>
      <w:r>
        <w:t>7.A.面容B.移动C.辛辣D.睾丸</w:t>
        <w:tab/>
        <w:tab/>
        <w:t>正确答案：辛辣</w:t>
      </w:r>
    </w:p>
    <w:p>
      <w:r>
        <w:t>8.A.晚期B.疣C.食物D.输液室</w:t>
        <w:tab/>
        <w:tab/>
        <w:t>正确答案：食物</w:t>
      </w:r>
    </w:p>
    <w:p>
      <w:r>
        <w:t>患者：肚脐眼右下方按着有点疼，不按不疼，就是感觉不舒服。尤其是 __1__ 来临时感觉更不舒服。（男，37岁）</w:t>
      </w:r>
    </w:p>
    <w:p>
      <w:r>
        <w:t>医生：您好，这种情况多长时间了？大便几天一次？</w:t>
      </w:r>
    </w:p>
    <w:p>
      <w:r>
        <w:t>患者：一月了。</w:t>
      </w:r>
    </w:p>
    <w:p>
      <w:r>
        <w:t>患者：大便一般正常。</w:t>
      </w:r>
    </w:p>
    <w:p>
      <w:r>
        <w:t>医生：不好意思回晚了，昨天值班，刚登录。</w:t>
      </w:r>
    </w:p>
    <w:p>
      <w:r>
        <w:t>医生： __2__ 后 __3__ 会不会减轻呢？</w:t>
      </w:r>
    </w:p>
    <w:p>
      <w:r>
        <w:t>患者：嗯，会得。</w:t>
      </w:r>
    </w:p>
    <w:p>
      <w:r>
        <w:t>1.A.眼球B.乏力C.腹腔D.大便</w:t>
        <w:tab/>
        <w:tab/>
        <w:t>正确答案：大便</w:t>
      </w:r>
    </w:p>
    <w:p>
      <w:r>
        <w:t>2.A.疲劳B.晒C.试验D.排便</w:t>
        <w:tab/>
        <w:tab/>
        <w:t>正确答案：排便</w:t>
      </w:r>
    </w:p>
    <w:p>
      <w:r>
        <w:t>3.A.额叶B.解剖C.产道D.腹痛</w:t>
        <w:tab/>
        <w:tab/>
        <w:t>正确答案：腹痛</w:t>
      </w:r>
    </w:p>
    <w:p>
      <w:r>
        <w:t>患者：我的胃泌素低，只有0.86 __1__ 是1-15附上今年一月份的 __2__ ，请医生看看是不是 __6__ 性胃炎？（男，32岁）</w:t>
      </w:r>
    </w:p>
    <w:p>
      <w:r>
        <w:t>医生：你好，你的胃镜描述不像萎缩性胃炎。</w:t>
      </w:r>
    </w:p>
    <w:p>
      <w:r>
        <w:t>患者：但胃泌素很低啊。</w:t>
      </w:r>
    </w:p>
    <w:p>
      <w:r>
        <w:t>医生：你有胃炎和溃疡都有可能引起它偏低的。</w:t>
      </w:r>
    </w:p>
    <w:p>
      <w:r>
        <w:t>医生：萎缩性胃炎的 __3__ 需 __4__ 胃镜检查和病检才能 __5__ 。</w:t>
      </w:r>
    </w:p>
    <w:p>
      <w:r>
        <w:t>患者：我想请教一下医生，做胃镜的时候，萎缩胃炎是不是，可以看出来的。</w:t>
      </w:r>
    </w:p>
    <w:p>
      <w:r>
        <w:t>1.A.胎儿B.范围C.近视D.面容</w:t>
        <w:tab/>
        <w:tab/>
        <w:t>正确答案：范围</w:t>
      </w:r>
    </w:p>
    <w:p>
      <w:r>
        <w:t>2.A.轮状病毒B.胃镜C.无菌术D.衣原体</w:t>
        <w:tab/>
        <w:tab/>
        <w:t>正确答案：胃镜</w:t>
      </w:r>
    </w:p>
    <w:p>
      <w:r>
        <w:t>3.A.中医老年病科B.诊断C.放疗科D.急诊科(找到消化内科或急诊科专家就诊)</w:t>
        <w:tab/>
        <w:tab/>
        <w:t>正确答案：诊断</w:t>
      </w:r>
    </w:p>
    <w:p>
      <w:r>
        <w:t>4.A.周围血管科B.肾病科C.老年病科D.结合</w:t>
        <w:tab/>
        <w:tab/>
        <w:t>正确答案：结合</w:t>
      </w:r>
    </w:p>
    <w:p>
      <w:r>
        <w:t>5.A.复诊B.适应症C.听诊D.确诊</w:t>
        <w:tab/>
        <w:tab/>
        <w:t>正确答案：确诊</w:t>
      </w:r>
    </w:p>
    <w:p>
      <w:r>
        <w:t>6.A.疼痛B.尖锐湿疣C.萎缩D.烦躁不安</w:t>
        <w:tab/>
        <w:tab/>
        <w:t>正确答案：萎缩</w:t>
      </w:r>
    </w:p>
    <w:p>
      <w:r>
        <w:t>患者：生孩子快两个月了，哺乳期胃疼怎么办？（男，1个月）</w:t>
      </w:r>
    </w:p>
    <w:p>
      <w:r>
        <w:t>医生：你好，平时有胃疼的 __1__ 没有？</w:t>
      </w:r>
    </w:p>
    <w:p>
      <w:r>
        <w:t>患者：有。</w:t>
      </w:r>
    </w:p>
    <w:p>
      <w:r>
        <w:t>医生：这个是慢性胃炎的 __2__ ，自己服药 __3__ 没有。</w:t>
      </w:r>
    </w:p>
    <w:p>
      <w:r>
        <w:t>患者：因为是给孩子吃奶，所以没敢用药。</w:t>
      </w:r>
    </w:p>
    <w:p>
      <w:r>
        <w:t>患者：之前胃痛都是挂的点滴。</w:t>
      </w:r>
    </w:p>
    <w:p>
      <w:r>
        <w:t>1.A.腹痛B.电击C.营养D.症状</w:t>
        <w:tab/>
        <w:tab/>
        <w:t>正确答案：症状</w:t>
      </w:r>
    </w:p>
    <w:p>
      <w:r>
        <w:t>2.A.表现B.后果C.摸D.应用</w:t>
        <w:tab/>
        <w:tab/>
        <w:t>正确答案：表现</w:t>
      </w:r>
    </w:p>
    <w:p>
      <w:r>
        <w:t>3.A.治疗B.避免C.痒D.退休</w:t>
        <w:tab/>
        <w:tab/>
        <w:t>正确答案：治疗</w:t>
      </w:r>
    </w:p>
    <w:p>
      <w:r>
        <w:t>患者：有时呕吐，平均一个月一次，只吐空气，很少吐胃酸，有时喝一杯碳酸饮料就会吐，或者吃东西吃多了也会吐，平时不会吐。（男，26岁）</w:t>
      </w:r>
    </w:p>
    <w:p>
      <w:r>
        <w:t>医生：你描述的症状主要是反流表现，考虑食管下段括约肌松弛可能。</w:t>
      </w:r>
    </w:p>
    <w:p>
      <w:r>
        <w:t>医生：饮食上控制为主。少喝碳酸饮料，咖啡，浓茶等。睡前尽量不吃夜宵。禁辛辣食物。</w:t>
      </w:r>
    </w:p>
    <w:p>
      <w:r>
        <w:t>患者：如果去医院要检查什么？</w:t>
      </w:r>
    </w:p>
    <w:p>
      <w:r>
        <w:t>患者：知道了。</w:t>
      </w:r>
    </w:p>
    <w:p>
      <w:r>
        <w:t>患者：拍片？</w:t>
      </w:r>
    </w:p>
    <w:p>
      <w:r>
        <w:t>1.A.呕吐B.椎管C.髋臼D.乳牙</w:t>
        <w:tab/>
        <w:tab/>
        <w:t>正确答案：呕吐</w:t>
      </w:r>
    </w:p>
    <w:p>
      <w:r>
        <w:t>2.A.症状B.安慰C.对症治疗D.寿命</w:t>
        <w:tab/>
        <w:tab/>
        <w:t>正确答案：症状</w:t>
      </w:r>
    </w:p>
    <w:p>
      <w:r>
        <w:t>3.A.颅脑B.食管C.上腹D.其他骨</w:t>
        <w:tab/>
        <w:tab/>
        <w:t>正确答案：食管</w:t>
      </w:r>
    </w:p>
    <w:p>
      <w:r>
        <w:t>4.A.损伤B.松弛C.白癜风D.麻疹</w:t>
        <w:tab/>
        <w:tab/>
        <w:t>正确答案：松弛</w:t>
      </w:r>
    </w:p>
    <w:p>
      <w:r>
        <w:t>5.A.肝B.饮食C.遗传D.含服</w:t>
        <w:tab/>
        <w:tab/>
        <w:t>正确答案：饮食</w:t>
      </w:r>
    </w:p>
    <w:p>
      <w:r>
        <w:t>患者：三个月没来月经，有点 __1__ ，是肠胃不好吗？（女，19岁）</w:t>
      </w:r>
    </w:p>
    <w:p>
      <w:r>
        <w:t>医生：你好很高兴为你解答。平时例假正常吗。</w:t>
      </w:r>
    </w:p>
    <w:p>
      <w:r>
        <w:t>医生：便秘有时与 __2__ 的 __3__ 和生活习惯有关。 __4__  __5__ 的 __6__ ？ __7__ ？</w:t>
      </w:r>
    </w:p>
    <w:p>
      <w:r>
        <w:t>医生：没有去医院妇科看看情况，例假不来的原因。</w:t>
      </w:r>
    </w:p>
    <w:p>
      <w:r>
        <w:t>患者：有时月头月中月尾。不是很准。</w:t>
      </w:r>
    </w:p>
    <w:p>
      <w:r>
        <w:t>患者：最后一个月来得很少。</w:t>
      </w:r>
    </w:p>
    <w:p>
      <w:r>
        <w:t>患者：偶尔吃辛辣。之前就12点多睡觉。</w:t>
      </w:r>
    </w:p>
    <w:p>
      <w:r>
        <w:t>1.A.便秘B.间歇C.目光D.属于</w:t>
        <w:tab/>
        <w:tab/>
        <w:t>正确答案：便秘</w:t>
      </w:r>
    </w:p>
    <w:p>
      <w:r>
        <w:t>2.A.平片B.保守C.不良D.平常</w:t>
        <w:tab/>
        <w:tab/>
        <w:t>正确答案：不良</w:t>
      </w:r>
    </w:p>
    <w:p>
      <w:r>
        <w:t>3.A.平衡B.饮食C.方案D.细胞</w:t>
        <w:tab/>
        <w:tab/>
        <w:t>正确答案：饮食</w:t>
      </w:r>
    </w:p>
    <w:p>
      <w:r>
        <w:t>4.A.操作B.辛辣C.脖子D.脊髓灰质炎</w:t>
        <w:tab/>
        <w:tab/>
        <w:t>正确答案：辛辣</w:t>
      </w:r>
    </w:p>
    <w:p>
      <w:r>
        <w:t>5.A.作息B.刺激C.牙齿D.缩短</w:t>
        <w:tab/>
        <w:tab/>
        <w:t>正确答案：刺激</w:t>
      </w:r>
    </w:p>
    <w:p>
      <w:r>
        <w:t>6.A.失去B.分型C.食物D.死亡</w:t>
        <w:tab/>
        <w:tab/>
        <w:t>正确答案：食物</w:t>
      </w:r>
    </w:p>
    <w:p>
      <w:r>
        <w:t>7.A.头部B.疟疾C.熬夜D.气味</w:t>
        <w:tab/>
        <w:tab/>
        <w:t>正确答案：熬夜</w:t>
      </w:r>
    </w:p>
    <w:p>
      <w:r>
        <w:t>患者：我妈胃痛，没食欲，吃东西没味道，身上也没啥力气，这是为啥呀，他以前 __1__ 过有糜烂性胃炎，有十年左右了。（男，25岁）</w:t>
      </w:r>
    </w:p>
    <w:p>
      <w:r>
        <w:t>患者：对了他还有 __2__ ，让吃药不吃的那种，给我气的不行。</w:t>
      </w:r>
    </w:p>
    <w:p>
      <w:r>
        <w:t>医生：请问：这种情况有多长时间了？</w:t>
      </w:r>
    </w:p>
    <w:p>
      <w:r>
        <w:t>医生：最近有没 __3__ 过 __4__ 。</w:t>
      </w:r>
    </w:p>
    <w:p>
      <w:r>
        <w:t>患者：昨天开始的吧，胃镜这些检查我让他去做他一直不做，为这个没少吵架。</w:t>
      </w:r>
    </w:p>
    <w:p>
      <w:r>
        <w:t>医生：多大年龄。</w:t>
      </w:r>
    </w:p>
    <w:p>
      <w:r>
        <w:t>患者：55了已经。</w:t>
      </w:r>
    </w:p>
    <w:p>
      <w:r>
        <w:t>1.A.动作电位B.丘脑C.检查D.清创</w:t>
        <w:tab/>
        <w:tab/>
        <w:t>正确答案：检查</w:t>
      </w:r>
    </w:p>
    <w:p>
      <w:r>
        <w:t>2.A.目光B.咽部C.糖尿病D.饥饿</w:t>
        <w:tab/>
        <w:tab/>
        <w:t>正确答案：糖尿病</w:t>
      </w:r>
    </w:p>
    <w:p>
      <w:r>
        <w:t>3.A.消失B.复查C.体积D.苏醒</w:t>
        <w:tab/>
        <w:tab/>
        <w:t>正确答案：复查</w:t>
      </w:r>
    </w:p>
    <w:p>
      <w:r>
        <w:t>4.A.失神B.胃镜C.镇痛药D.低氧血症</w:t>
        <w:tab/>
        <w:tab/>
        <w:t>正确答案：胃镜</w:t>
      </w:r>
    </w:p>
    <w:p>
      <w:r>
        <w:t>患者：头晕胀，肚子不舒服反胃，想吐，四肢无力（女，21岁）</w:t>
      </w:r>
    </w:p>
    <w:p>
      <w:r>
        <w:t>医生：你好，这种情况有多长时间了？</w:t>
      </w:r>
    </w:p>
    <w:p>
      <w:r>
        <w:t>医生：有其他 __1__ 吗， __2__  __3__ ， __4__ 烧心。</w:t>
      </w:r>
    </w:p>
    <w:p>
      <w:r>
        <w:t>患者：今天才开始有头昏的 __5__ ，但是之前只是胃不舒服也是想吐，坐车的时候更 __6__ 。</w:t>
      </w:r>
    </w:p>
    <w:p>
      <w:r>
        <w:t>患者：腹痛腹泻有这种情况。</w:t>
      </w:r>
    </w:p>
    <w:p>
      <w:r>
        <w:t>1.A.症状B.结合C.残疾D.腹泻</w:t>
        <w:tab/>
        <w:tab/>
        <w:t>正确答案：症状</w:t>
      </w:r>
    </w:p>
    <w:p>
      <w:r>
        <w:t>2.A.腹痛B.潮湿C.作息D.熟练</w:t>
        <w:tab/>
        <w:tab/>
        <w:t>正确答案：腹痛</w:t>
      </w:r>
    </w:p>
    <w:p>
      <w:r>
        <w:t>3.A.腹泻B.喉部C.辅助D.气色</w:t>
        <w:tab/>
        <w:tab/>
        <w:t>正确答案：腹泻</w:t>
      </w:r>
    </w:p>
    <w:p>
      <w:r>
        <w:t>4.A.反酸B.频繁C.哺乳D.分型</w:t>
        <w:tab/>
        <w:tab/>
        <w:t>正确答案：反酸</w:t>
      </w:r>
    </w:p>
    <w:p>
      <w:r>
        <w:t>5.A.现象B.感染C.补充D.碘剂</w:t>
        <w:tab/>
        <w:tab/>
        <w:t>正确答案：现象</w:t>
      </w:r>
    </w:p>
    <w:p>
      <w:r>
        <w:t>6.A.明显B.打嗝C.股骨头坏死D.电击</w:t>
        <w:tab/>
        <w:tab/>
        <w:t>正确答案：明显</w:t>
      </w:r>
    </w:p>
    <w:p>
      <w:r>
        <w:t>患者：前两天肚子上腹部特别痛，间歇的，然后吃过胃溃疡胃炎的药后疼痛已经没有了，但是现在喝水有点难下去，而且下去的过程特别有感觉，整个胸口下面都像水在里面流过一样，然后，上腹部特别鼓，特别硬，坐着的时候有很顶的感觉，怎么回事？（男，17岁）</w:t>
      </w:r>
    </w:p>
    <w:p>
      <w:r>
        <w:t>医生：你好，这里是消化内科，很高兴为你服务。应该有胃肠胀气！</w:t>
      </w:r>
    </w:p>
    <w:p>
      <w:r>
        <w:t>医生：暂时不要吃产气气食物。</w:t>
      </w:r>
    </w:p>
    <w:p>
      <w:r>
        <w:t>医生：豆类，坚果！红苕，土豆等！</w:t>
      </w:r>
    </w:p>
    <w:p>
      <w:r>
        <w:t>患者：但是没有胀的感觉啊，就是鼓，硬，坐着的时候压牢一样的感觉，然后喝水吃东西食道胸口那里感觉很敏感。</w:t>
      </w:r>
    </w:p>
    <w:p>
      <w:r>
        <w:t>医生：如果是缓解不明显可以服用药物！</w:t>
      </w:r>
    </w:p>
    <w:p>
      <w:r>
        <w:t>患者：和之前的胃炎胃溃疡没关系吗？而且食管没问题吗？</w:t>
      </w:r>
    </w:p>
    <w:p>
      <w:r>
        <w:t>医生：如果是短时间暂时不考虑食管的问题。</w:t>
      </w:r>
    </w:p>
    <w:p>
      <w:r>
        <w:t>患者：昨晚食管有灼烧感。</w:t>
      </w:r>
    </w:p>
    <w:p>
      <w:r>
        <w:t>1.A.颅骨B.腹部C.颅骨D.脊髓</w:t>
        <w:tab/>
        <w:tab/>
        <w:t>正确答案：腹部</w:t>
      </w:r>
    </w:p>
    <w:p>
      <w:r>
        <w:t>2.A.特殊B.间歇C.采取D.物品</w:t>
        <w:tab/>
        <w:tab/>
        <w:t>正确答案：间歇</w:t>
      </w:r>
    </w:p>
    <w:p>
      <w:r>
        <w:t>3.A.脊柱外科B.病理科C.骨科D.消化</w:t>
        <w:tab/>
        <w:tab/>
        <w:t>正确答案：消化</w:t>
      </w:r>
    </w:p>
    <w:p>
      <w:r>
        <w:t>患者：我肤痛三年了肠胃臆都作了， __1__ 一般，有时候不知道吃了什么就大痛，拉肚子，就好，放屁只前要痛一下（，）</w:t>
      </w:r>
    </w:p>
    <w:p>
      <w:r>
        <w:t>医生：这种情况多长时间了？肠道 __2__ 。</w:t>
      </w:r>
    </w:p>
    <w:p>
      <w:r>
        <w:t>医生：吃点调节肠道菌群的药就好。</w:t>
      </w:r>
    </w:p>
    <w:p>
      <w:r>
        <w:t>医生：复方乳酸菌素片，酵母片都可以。</w:t>
      </w:r>
    </w:p>
    <w:p>
      <w:r>
        <w:t>患者：我吃了一个月黄连素。</w:t>
      </w:r>
    </w:p>
    <w:p>
      <w:r>
        <w:t>医生：不能瞎吃药。</w:t>
      </w:r>
    </w:p>
    <w:p>
      <w:r>
        <w:t>患者：我也问了老中医，还吃了一个口二胃米淡的药。</w:t>
      </w:r>
    </w:p>
    <w:p>
      <w:r>
        <w:t>患者：我不吃了胃药一个月。</w:t>
      </w:r>
    </w:p>
    <w:p>
      <w:r>
        <w:t>患者：请问方医生我该怎么 __3__ 呢，难死了，上网聊就不太会，一下网页不见了。</w:t>
      </w:r>
    </w:p>
    <w:p>
      <w:r>
        <w:t>1.A.籍贯B.大便C.智力D.试验</w:t>
        <w:tab/>
        <w:tab/>
        <w:t>正确答案：大便</w:t>
      </w:r>
    </w:p>
    <w:p>
      <w:r>
        <w:t>2.A.白喉B.间隔C.敏感D.大便</w:t>
        <w:tab/>
        <w:tab/>
        <w:t>正确答案：敏感</w:t>
      </w:r>
    </w:p>
    <w:p>
      <w:r>
        <w:t>3.A.不孕B.采血室C.处理D.消除</w:t>
        <w:tab/>
        <w:tab/>
        <w:t>正确答案：处理</w:t>
      </w:r>
    </w:p>
    <w:p>
      <w:r>
        <w:t>患者：小腹隆起按压下去硬硬的无痛感（女，15岁）</w:t>
      </w:r>
    </w:p>
    <w:p>
      <w:r>
        <w:t>医生：有没有 __1__  __2__  __3__  __4__ 烧心。</w:t>
      </w:r>
    </w:p>
    <w:p>
      <w:r>
        <w:t>患者：没有。</w:t>
      </w:r>
    </w:p>
    <w:p>
      <w:r>
        <w:t>患者：之前有现在没有了。</w:t>
      </w:r>
    </w:p>
    <w:p>
      <w:r>
        <w:t>患者：有恶心反胃。</w:t>
      </w:r>
    </w:p>
    <w:p>
      <w:r>
        <w:t>医生：有没有不洁性恋者。</w:t>
      </w:r>
    </w:p>
    <w:p>
      <w:r>
        <w:t>患者：没有。</w:t>
      </w:r>
    </w:p>
    <w:p>
      <w:r>
        <w:t>医生：可能就是肠道 __5__ 的问题。</w:t>
      </w:r>
    </w:p>
    <w:p>
      <w:r>
        <w:t>患者：之前我妈说我是肠胃炎现在也没有恶心反胃了就只是这几天小腹隆起硬硬的按压无痛感。</w:t>
      </w:r>
    </w:p>
    <w:p>
      <w:r>
        <w:t>1.A.肝B.产程C.恶心D.缝合术</w:t>
        <w:tab/>
        <w:tab/>
        <w:t>正确答案：恶心</w:t>
      </w:r>
    </w:p>
    <w:p>
      <w:r>
        <w:t>2.A.干眼B.凝血因子C.呕吐D.肾上腺</w:t>
        <w:tab/>
        <w:tab/>
        <w:t>正确答案：呕吐</w:t>
      </w:r>
    </w:p>
    <w:p>
      <w:r>
        <w:t>3.A.采取B.继发性C.反酸D.直肠</w:t>
        <w:tab/>
        <w:tab/>
        <w:t>正确答案：反酸</w:t>
      </w:r>
    </w:p>
    <w:p>
      <w:r>
        <w:t>4.A.成人B.打嗝C.憋D.不良</w:t>
        <w:tab/>
        <w:tab/>
        <w:t>正确答案：打嗝</w:t>
      </w:r>
    </w:p>
    <w:p>
      <w:r>
        <w:t>5.A.中医骨科B.功能C.药物依赖科D.肛肠外科</w:t>
        <w:tab/>
        <w:tab/>
        <w:t>正确答案：功能</w:t>
      </w:r>
    </w:p>
    <w:p>
      <w:r>
        <w:t>患者： __1__ 出血，很疼怎么办（女，21岁）</w:t>
      </w:r>
    </w:p>
    <w:p>
      <w:r>
        <w:t>医生：您好，这种情况多长时间了？</w:t>
      </w:r>
    </w:p>
    <w:p>
      <w:r>
        <w:t>医生：你好， __2__ 有肉 __3__ 脱出吗？</w:t>
      </w:r>
    </w:p>
    <w:p>
      <w:r>
        <w:t>医生：你好，请问出血是鲜红色还是暗红。以前有痔疮吗？月经正常吗？</w:t>
      </w:r>
    </w:p>
    <w:p>
      <w:r>
        <w:t>患者：半个月了月经正常鲜红色。</w:t>
      </w:r>
    </w:p>
    <w:p>
      <w:r>
        <w:t>患者：没有肉疙瘩。</w:t>
      </w:r>
    </w:p>
    <w:p>
      <w:r>
        <w:t>1.A.鼓膜B.眼球C.癌变D.大便</w:t>
        <w:tab/>
        <w:tab/>
        <w:t>正确答案：大便</w:t>
      </w:r>
    </w:p>
    <w:p>
      <w:r>
        <w:t>2.A.方案B.分型C.失常D.肛门</w:t>
        <w:tab/>
        <w:tab/>
        <w:t>正确答案：肛门</w:t>
      </w:r>
    </w:p>
    <w:p>
      <w:r>
        <w:t>3.A.顽固B.疙瘩C.镇定D.缺陷</w:t>
        <w:tab/>
        <w:tab/>
        <w:t>正确答案：疙瘩</w:t>
      </w:r>
    </w:p>
    <w:p>
      <w:r>
        <w:t>患者：孕妇上吐下泄完之后肚子涨而且一 __1__ 肚子直哆嗦怎么回事（女，28岁）</w:t>
      </w:r>
    </w:p>
    <w:p>
      <w:r>
        <w:t>医生：你好，这种情况多久？</w:t>
      </w:r>
    </w:p>
    <w:p>
      <w:r>
        <w:t>医生：考虑急性肠胃炎后，肠痉挛可能。需要热敷。注意休息。</w:t>
      </w:r>
    </w:p>
    <w:p>
      <w:r>
        <w:t>患者：今天晚上。</w:t>
      </w:r>
    </w:p>
    <w:p>
      <w:r>
        <w:t>患者：晕倒了。</w:t>
      </w:r>
    </w:p>
    <w:p>
      <w:r>
        <w:t>患者：现在 __2__ 无力。</w:t>
      </w:r>
    </w:p>
    <w:p>
      <w:r>
        <w:t>患者：肚子疼发胀。</w:t>
      </w:r>
    </w:p>
    <w:p>
      <w:r>
        <w:t>医生： __3__ 多久了。</w:t>
      </w:r>
    </w:p>
    <w:p>
      <w:r>
        <w:t>患者：五六周。</w:t>
      </w:r>
    </w:p>
    <w:p>
      <w:r>
        <w:t>患者：今晚吃完饭回来就难受，拉肚子，吐。</w:t>
      </w:r>
    </w:p>
    <w:p>
      <w:r>
        <w:t>1.A.青霉素B.骨膜C.喘气D.尿量</w:t>
        <w:tab/>
        <w:tab/>
        <w:t>正确答案：喘气</w:t>
      </w:r>
    </w:p>
    <w:p>
      <w:r>
        <w:t>2.A.内毒素B.加剧C.浑身D.卒中</w:t>
        <w:tab/>
        <w:tab/>
        <w:t>正确答案：浑身</w:t>
      </w:r>
    </w:p>
    <w:p>
      <w:r>
        <w:t>3.A.浓B.产生C.怀孕D.活检</w:t>
        <w:tab/>
        <w:tab/>
        <w:t>正确答案：怀孕</w:t>
      </w:r>
    </w:p>
    <w:p>
      <w:r>
        <w:t>患者：为什么吃完饭之后肚子会变得很大（女，24岁）</w:t>
      </w:r>
    </w:p>
    <w:p>
      <w:r>
        <w:t>医生：吃完饭，胃会被 __1__ 撑开，就会鼓起来。</w:t>
      </w:r>
    </w:p>
    <w:p>
      <w:r>
        <w:t>患者：就是小腹上面一点只要一吃饭就会大起来感觉吃得越多就越大但是只要上厕所或者饿了就会平下来。</w:t>
      </w:r>
    </w:p>
    <w:p>
      <w:r>
        <w:t>医生：有没有腹胀 __2__ ？没有不舒服，不用在意。正常的。 __3__ 不宜过饱。三餐按时定量。</w:t>
      </w:r>
    </w:p>
    <w:p>
      <w:r>
        <w:t>患者：没有腹胀腹痛就只是变大变小而已。</w:t>
      </w:r>
    </w:p>
    <w:p>
      <w:r>
        <w:t>患者：但是肚子经常会响而且响得挺大声的。</w:t>
      </w:r>
    </w:p>
    <w:p>
      <w:r>
        <w:t>1.A.破坏B.食物C.烦躁不安D.心理</w:t>
        <w:tab/>
        <w:tab/>
        <w:t>正确答案：食物</w:t>
      </w:r>
    </w:p>
    <w:p>
      <w:r>
        <w:t>2.A.护理B.腹痛C.请示D.皮炎</w:t>
        <w:tab/>
        <w:tab/>
        <w:t>正确答案：腹痛</w:t>
      </w:r>
    </w:p>
    <w:p>
      <w:r>
        <w:t>3.A.配偶B.饮食C.耽误D.摸</w:t>
        <w:tab/>
        <w:tab/>
        <w:t>正确答案：饮食</w:t>
      </w:r>
    </w:p>
    <w:p>
      <w:r>
        <w:t>患者：50岁的老人 __1__ ，经常 __2__ 怎么办？（女，32岁）</w:t>
      </w:r>
    </w:p>
    <w:p>
      <w:r>
        <w:t>医生：你好，便秘主要是 __3__ 饮食结构和养成 __4__ 的 __5__ 习惯。</w:t>
      </w:r>
    </w:p>
    <w:p>
      <w:r>
        <w:t>医生：要多吃新鲜的蔬菜水果。不要依赖泻药。</w:t>
      </w:r>
    </w:p>
    <w:p>
      <w:r>
        <w:t>医生：可以吃点调节肠道菌群的药。</w:t>
      </w:r>
    </w:p>
    <w:p>
      <w:r>
        <w:t>医生：比如复方嗜酸乳杆菌。</w:t>
      </w:r>
    </w:p>
    <w:p>
      <w:r>
        <w:t>患者：水果可以吃些什么？</w:t>
      </w:r>
    </w:p>
    <w:p>
      <w:r>
        <w:t>医生：香蕉苹果。</w:t>
      </w:r>
    </w:p>
    <w:p>
      <w:r>
        <w:t>患者：香蕉的含糖量是最高的。</w:t>
      </w:r>
    </w:p>
    <w:p>
      <w:r>
        <w:t>1.A.认知B.糖尿病C.丧失D.探头</w:t>
        <w:tab/>
        <w:tab/>
        <w:t>正确答案：糖尿病</w:t>
      </w:r>
    </w:p>
    <w:p>
      <w:r>
        <w:t>2.A.配偶B.便秘C.鉴别D.病历</w:t>
        <w:tab/>
        <w:tab/>
        <w:t>正确答案：便秘</w:t>
      </w:r>
    </w:p>
    <w:p>
      <w:r>
        <w:t>3.A.鹅口疮B.调整C.癌症D.胆石病</w:t>
        <w:tab/>
        <w:tab/>
        <w:t>正确答案：调整</w:t>
      </w:r>
    </w:p>
    <w:p>
      <w:r>
        <w:t>4.A.雌酮B.良好C.尿毒症D.单位</w:t>
        <w:tab/>
        <w:tab/>
        <w:t>正确答案：良好</w:t>
      </w:r>
    </w:p>
    <w:p>
      <w:r>
        <w:t>5.A.B.排便C.癫痫D.乳房</w:t>
        <w:tab/>
        <w:tab/>
        <w:t>正确答案：排便</w:t>
      </w:r>
    </w:p>
    <w:p>
      <w:r>
        <w:t>患者：上厕所拉 __2__ 的时候拉血是怎么回事？（女，18岁）</w:t>
      </w:r>
    </w:p>
    <w:p>
      <w:r>
        <w:t>医生：你好，这种情况多长时间了？这是第一次 __1__ 么？鲜红色的？</w:t>
      </w:r>
    </w:p>
    <w:p>
      <w:r>
        <w:t>医生：跟大便分离还是混在一起？</w:t>
      </w:r>
    </w:p>
    <w:p>
      <w:r>
        <w:t>患者：这段时间一直出现这种情况。</w:t>
      </w:r>
    </w:p>
    <w:p>
      <w:r>
        <w:t>医生：以前有 __3__ 么？最近吃辣的东西了？大便 __4__ 硬么？</w:t>
      </w:r>
    </w:p>
    <w:p>
      <w:r>
        <w:t>医生：鲜红色的？血跟大便分离还是混在一起？</w:t>
      </w:r>
    </w:p>
    <w:p>
      <w:r>
        <w:t>医生：抱歉，到点上班了。请你留言，我忙完了会 __5__ 回复。</w:t>
      </w:r>
    </w:p>
    <w:p>
      <w:r>
        <w:t>患者：没怎么吃辣的东西，不管拉西还是干都有血。</w:t>
      </w:r>
    </w:p>
    <w:p>
      <w:r>
        <w:t>1.A.示范B.疣C.阴茎D.便血</w:t>
        <w:tab/>
        <w:tab/>
        <w:t>正确答案：便血</w:t>
      </w:r>
    </w:p>
    <w:p>
      <w:r>
        <w:t>2.A.反常B.记录C.酒精D.大便</w:t>
        <w:tab/>
        <w:tab/>
        <w:t>正确答案：大便</w:t>
      </w:r>
    </w:p>
    <w:p>
      <w:r>
        <w:t>3.A.面积B.内部C.措施D.直肠</w:t>
        <w:tab/>
        <w:tab/>
        <w:t>正确答案：直肠</w:t>
      </w:r>
    </w:p>
    <w:p>
      <w:r>
        <w:t>4.A.传播B.熟练C.破裂D.干燥</w:t>
        <w:tab/>
        <w:tab/>
        <w:t>正确答案：干燥</w:t>
      </w:r>
    </w:p>
    <w:p>
      <w:r>
        <w:t>5.A.鹅口疮B.僵硬C.尽快D.广泛</w:t>
        <w:tab/>
        <w:tab/>
        <w:t>正确答案：尽快</w:t>
      </w:r>
    </w:p>
    <w:p>
      <w:r>
        <w:t>患者： __1__ 腥臭、不成形是怎么回事？（男，27岁）</w:t>
      </w:r>
    </w:p>
    <w:p>
      <w:r>
        <w:t>医生：你好，很高兴为你解答。</w:t>
      </w:r>
    </w:p>
    <w:p>
      <w:r>
        <w:t>医生：是什么颜色？果酱色吗？</w:t>
      </w:r>
    </w:p>
    <w:p>
      <w:r>
        <w:t>医生：多长时间了？有没有 __2__  __3__ ？</w:t>
      </w:r>
    </w:p>
    <w:p>
      <w:r>
        <w:t>患者：而且 __4__ 次数也比以前要多。</w:t>
      </w:r>
    </w:p>
    <w:p>
      <w:r>
        <w:t>患者：黑色吧。</w:t>
      </w:r>
    </w:p>
    <w:p>
      <w:r>
        <w:t>患者：大概有一个多月了吧，那次吃了非常辣的酱板鸭，回想起来就应该是那时候开始。</w:t>
      </w:r>
    </w:p>
    <w:p>
      <w:r>
        <w:t>1.A.斑B.大便C.场所D.消化</w:t>
        <w:tab/>
        <w:tab/>
        <w:t>正确答案：大便</w:t>
      </w:r>
    </w:p>
    <w:p>
      <w:r>
        <w:t>2.A.过期妊娠B.明显C.卧床D.门诊</w:t>
        <w:tab/>
        <w:tab/>
        <w:t>正确答案：明显</w:t>
      </w:r>
    </w:p>
    <w:p>
      <w:r>
        <w:t>3.A.激动药B.诱因C.月经初潮D.蛙腹</w:t>
        <w:tab/>
        <w:tab/>
        <w:t>正确答案：诱因</w:t>
      </w:r>
    </w:p>
    <w:p>
      <w:r>
        <w:t>4.A.萎缩B.结膜C.排便D.肝</w:t>
        <w:tab/>
        <w:tab/>
        <w:t>正确答案：排便</w:t>
      </w:r>
    </w:p>
    <w:p>
      <w:r>
        <w:t>患者：最近老是想吐，肚子疼，拉肚子，原来吃 __1__ 口味的，现在一吃就呕，是怎么了？（女，16）</w:t>
      </w:r>
    </w:p>
    <w:p>
      <w:r>
        <w:t>医生：你好，这个 __2__ 多长时间了？</w:t>
      </w:r>
    </w:p>
    <w:p>
      <w:r>
        <w:t>患者：今天是第四天。</w:t>
      </w:r>
    </w:p>
    <w:p>
      <w:r>
        <w:t>医生：还拉肚子了？</w:t>
      </w:r>
    </w:p>
    <w:p>
      <w:r>
        <w:t>患者：对。</w:t>
      </w:r>
    </w:p>
    <w:p>
      <w:r>
        <w:t>1.A.清淡B.伴有C.间质性肺炎D.联合</w:t>
        <w:tab/>
        <w:tab/>
        <w:t>正确答案：清淡</w:t>
      </w:r>
    </w:p>
    <w:p>
      <w:r>
        <w:t>2.A.症状B.并发症C.视力D.强烈</w:t>
        <w:tab/>
        <w:tab/>
        <w:t>正确答案：症状</w:t>
      </w:r>
    </w:p>
    <w:p>
      <w:r>
        <w:t>患者：肚子又胀气，老想 __1__ 还打不出来，怎么回事？（男，28岁）</w:t>
      </w:r>
    </w:p>
    <w:p>
      <w:r>
        <w:t>医生：这样的情况有多长时间了？</w:t>
      </w:r>
    </w:p>
    <w:p>
      <w:r>
        <w:t>患者：另外感觉总是往肚子里面咽气。</w:t>
      </w:r>
    </w:p>
    <w:p>
      <w:r>
        <w:t>患者：有一周左右了。</w:t>
      </w:r>
    </w:p>
    <w:p>
      <w:r>
        <w:t>医生：最近有受凉或者感冒吗？</w:t>
      </w:r>
    </w:p>
    <w:p>
      <w:r>
        <w:t>患者：没有。</w:t>
      </w:r>
    </w:p>
    <w:p>
      <w:r>
        <w:t>医生：你的情况考虑是胃炎引起的。</w:t>
      </w:r>
    </w:p>
    <w:p>
      <w:r>
        <w:t>患者：需要去医院做 __2__ 吗？</w:t>
      </w:r>
    </w:p>
    <w:p>
      <w:r>
        <w:t>医生：可以口服 __4__  __3__ ，暂时不需去医院。</w:t>
      </w:r>
    </w:p>
    <w:p>
      <w:r>
        <w:t>患者：服用什么药物？</w:t>
      </w:r>
    </w:p>
    <w:p>
      <w:r>
        <w:t>1.A.痢疾B.打嗝C.扩散D.疣</w:t>
        <w:tab/>
        <w:tab/>
        <w:t>正确答案：打嗝</w:t>
      </w:r>
    </w:p>
    <w:p>
      <w:r>
        <w:t>2.A.静脉曲张B.检查C.体液D.褥疮</w:t>
        <w:tab/>
        <w:tab/>
        <w:t>正确答案：检查</w:t>
      </w:r>
    </w:p>
    <w:p>
      <w:r>
        <w:t>3.A.骶骨B.治疗C.摔倒D.应用</w:t>
        <w:tab/>
        <w:tab/>
        <w:t>正确答案：治疗</w:t>
      </w:r>
    </w:p>
    <w:p>
      <w:r>
        <w:t>4.A.整形烧伤科B.普内科C.普内科D.药物</w:t>
        <w:tab/>
        <w:tab/>
        <w:t>正确答案：药物</w:t>
      </w:r>
    </w:p>
    <w:p>
      <w:r>
        <w:t>患者：中午吃了很多羊肉也喝了很多汤现在肚子拉稀怎么办？（男，21岁）</w:t>
      </w:r>
    </w:p>
    <w:p>
      <w:r>
        <w:t>医生：你好，拉了几次了？有没有 __1__ 、 __2__ 等情况？</w:t>
      </w:r>
    </w:p>
    <w:p>
      <w:r>
        <w:t>患者：才拉了一次，没有腹痛，拉之前有点点恶心 __3__ ，拉之后好点了。</w:t>
      </w:r>
    </w:p>
    <w:p>
      <w:r>
        <w:t>医生：吃的太 __4__ 啦你这是急性肠炎家里有没有蒙脱石散双歧杆菌或者整肠生肠炎宁之类的药。</w:t>
      </w:r>
    </w:p>
    <w:p>
      <w:r>
        <w:t>患者：喝点蒙脱石散就可以好吗？之前也是吃过羊肉汤 __5__ 好一阵子。</w:t>
      </w:r>
    </w:p>
    <w:p>
      <w:r>
        <w:t>患者：或者喝点双歧杆菌酸奶可以好吗。</w:t>
      </w:r>
    </w:p>
    <w:p>
      <w:r>
        <w:t>1.A.青春期B.腹痛C.板状腹D.尿急</w:t>
        <w:tab/>
        <w:tab/>
        <w:t>正确答案：腹痛</w:t>
      </w:r>
    </w:p>
    <w:p>
      <w:r>
        <w:t>2.A.恶心B.素食C.哮喘D.证件</w:t>
        <w:tab/>
        <w:tab/>
        <w:t>正确答案：恶心</w:t>
      </w:r>
    </w:p>
    <w:p>
      <w:r>
        <w:t>3.A.代替B.听诊器C.忽略D.症状</w:t>
        <w:tab/>
        <w:tab/>
        <w:t>正确答案：症状</w:t>
      </w:r>
    </w:p>
    <w:p>
      <w:r>
        <w:t>4.A.油腻B.喂养C.腕骨D.回声</w:t>
        <w:tab/>
        <w:tab/>
        <w:t>正确答案：油腻</w:t>
      </w:r>
    </w:p>
    <w:p>
      <w:r>
        <w:t>5.A.腹泻B.晒C.蔬菜D.随意</w:t>
        <w:tab/>
        <w:tab/>
        <w:t>正确答案：腹泻</w:t>
      </w:r>
    </w:p>
    <w:p>
      <w:r>
        <w:t>患者：肚子疼，肚脐以下的 __1__ 疼，吃完饭蘑菇炒烤肠，喝完水就开始疼，还 __2__ 轻微的想要 __3__ （女，22岁）</w:t>
      </w:r>
    </w:p>
    <w:p>
      <w:r>
        <w:t>医生：您好，这种情况多长时间了？</w:t>
      </w:r>
    </w:p>
    <w:p>
      <w:r>
        <w:t>患者：就今天下午。</w:t>
      </w:r>
    </w:p>
    <w:p>
      <w:r>
        <w:t>患者：中午吃完饭。</w:t>
      </w:r>
    </w:p>
    <w:p>
      <w:r>
        <w:t>医生： __4__ 正常吗？</w:t>
      </w:r>
    </w:p>
    <w:p>
      <w:r>
        <w:t>患者：吃完饭，上了一次厕所，大的。</w:t>
      </w:r>
    </w:p>
    <w:p>
      <w:r>
        <w:t>患者：没有 __5__  __6__ 。</w:t>
      </w:r>
    </w:p>
    <w:p>
      <w:r>
        <w:t>患者：一疼，我就想上厕所。</w:t>
      </w:r>
    </w:p>
    <w:p>
      <w:r>
        <w:t>患者：可是什么都上不出来。</w:t>
      </w:r>
    </w:p>
    <w:p>
      <w:r>
        <w:t>1.A.部位B.胰腺C.胰腺D.口腔</w:t>
        <w:tab/>
        <w:tab/>
        <w:t>正确答案：部位</w:t>
      </w:r>
    </w:p>
    <w:p>
      <w:r>
        <w:t>2.A.伴有B.失常C.臂D.睡眠</w:t>
        <w:tab/>
        <w:tab/>
        <w:t>正确答案：伴有</w:t>
      </w:r>
    </w:p>
    <w:p>
      <w:r>
        <w:t>3.A.依赖性B.呕吐C.内环境D.脐带</w:t>
        <w:tab/>
        <w:tab/>
        <w:t>正确答案：呕吐</w:t>
      </w:r>
    </w:p>
    <w:p>
      <w:r>
        <w:t>4.A.十二指肠B.大便C.稳定D.内部</w:t>
        <w:tab/>
        <w:tab/>
        <w:t>正确答案：大便</w:t>
      </w:r>
    </w:p>
    <w:p>
      <w:r>
        <w:t>5.A.分布B.便秘C.直径D.回肠</w:t>
        <w:tab/>
        <w:tab/>
        <w:t>正确答案：便秘</w:t>
      </w:r>
    </w:p>
    <w:p>
      <w:r>
        <w:t>6.A.没劲B.腹泻C.固定D.附件</w:t>
        <w:tab/>
        <w:tab/>
        <w:t>正确答案：腹泻</w:t>
      </w:r>
    </w:p>
    <w:p>
      <w:r>
        <w:t>患者： __1__ 服药之后止泻了，高烧不退怎么回事（女，50岁）</w:t>
      </w:r>
    </w:p>
    <w:p>
      <w:r>
        <w:t>医生：你好，请问除了 __2__ 还有其他 __3__ 吗？</w:t>
      </w:r>
    </w:p>
    <w:p>
      <w:r>
        <w:t>医生：证明 __4__ 还没有 __5__ ，止泻只是对症。</w:t>
      </w:r>
    </w:p>
    <w:p>
      <w:r>
        <w:t>患者：目前没有，就是 __6__ 疼。</w:t>
      </w:r>
    </w:p>
    <w:p>
      <w:r>
        <w:t>医生： __7__ 还没有控制。感染没控制。需要抗感染 __8__ 。</w:t>
      </w:r>
    </w:p>
    <w:p>
      <w:r>
        <w:t>患者：我是细菌性肠炎服了肠炎宁，还有消炎片，目前不泻了，就是发烧38，服了一个芬必得有三个小时了。</w:t>
      </w:r>
    </w:p>
    <w:p>
      <w:r>
        <w:t>1.A.程度B.熟练C.不孕D.腹泻</w:t>
        <w:tab/>
        <w:tab/>
        <w:t>正确答案：腹泻</w:t>
      </w:r>
    </w:p>
    <w:p>
      <w:r>
        <w:t>2.A.生理B.参与C.脾D.发热</w:t>
        <w:tab/>
        <w:tab/>
        <w:t>正确答案：发热</w:t>
      </w:r>
    </w:p>
    <w:p>
      <w:r>
        <w:t>3.A.B型超声（B超）B.症状C.边界D.自发性</w:t>
        <w:tab/>
        <w:tab/>
        <w:t>正确答案：症状</w:t>
      </w:r>
    </w:p>
    <w:p>
      <w:r>
        <w:t>4.A.感染B.疼痛科C.内分泌代谢科D.中医外科</w:t>
        <w:tab/>
        <w:tab/>
        <w:t>正确答案：感染</w:t>
      </w:r>
    </w:p>
    <w:p>
      <w:r>
        <w:t>5.A.控制B.浸润C.小便D.产生</w:t>
        <w:tab/>
        <w:tab/>
        <w:t>正确答案：控制</w:t>
      </w:r>
    </w:p>
    <w:p>
      <w:r>
        <w:t>6.A.四肢B.眼C.脊柱D.头颈部</w:t>
        <w:tab/>
        <w:tab/>
        <w:t>正确答案：四肢</w:t>
      </w:r>
    </w:p>
    <w:p>
      <w:r>
        <w:t>7.A.病因B.单位C.谨慎D.伴有</w:t>
        <w:tab/>
        <w:tab/>
        <w:t>正确答案：病因</w:t>
      </w:r>
    </w:p>
    <w:p>
      <w:r>
        <w:t>8.A.治疗B.颈椎C.传染D.会诊</w:t>
        <w:tab/>
        <w:tab/>
        <w:t>正确答案：治疗</w:t>
      </w:r>
    </w:p>
    <w:p>
      <w:r>
        <w:t>患者：肚子总是一鼓一鼓得但是不疼好多年了不知道是什么原因之前好像说是胃的原因（男，17岁）</w:t>
      </w:r>
    </w:p>
    <w:p>
      <w:r>
        <w:t>医生：你好。多久了。都发生在肚脐的什么方位?</w:t>
      </w:r>
    </w:p>
    <w:p>
      <w:r>
        <w:t>患者：应该有5.6年了在肚子下半部分。</w:t>
      </w:r>
    </w:p>
    <w:p>
      <w:r>
        <w:t>医生： __1__ 什么情况?还 __2__ 其他不适吗?</w:t>
      </w:r>
    </w:p>
    <w:p>
      <w:r>
        <w:t>患者：大便有时擦屁股纸上会有血会疼然后经常 __3__ 。</w:t>
      </w:r>
    </w:p>
    <w:p>
      <w:r>
        <w:t>医生：过去有痔疮吗?便后 __4__ 局部有不适感吗?</w:t>
      </w:r>
    </w:p>
    <w:p>
      <w:r>
        <w:t>患者：没有过。</w:t>
      </w:r>
    </w:p>
    <w:p>
      <w:r>
        <w:t>患者：我需要去医院做下 __5__ 吗。</w:t>
      </w:r>
    </w:p>
    <w:p>
      <w:r>
        <w:t>1.A.胎儿B.大便C.特殊D.临产</w:t>
        <w:tab/>
        <w:tab/>
        <w:t>正确答案：大便</w:t>
      </w:r>
    </w:p>
    <w:p>
      <w:r>
        <w:t>2.A.青光眼B.伴随C.近视D.</w:t>
        <w:tab/>
        <w:tab/>
        <w:t>正确答案：伴随</w:t>
      </w:r>
    </w:p>
    <w:p>
      <w:r>
        <w:t>3.A.脉搏B.禁食C.尽量D.打嗝</w:t>
        <w:tab/>
        <w:tab/>
        <w:t>正确答案：打嗝</w:t>
      </w:r>
    </w:p>
    <w:p>
      <w:r>
        <w:t>4.A.籍贯B.诊断C.肛门D.处女膜</w:t>
        <w:tab/>
        <w:tab/>
        <w:t>正确答案：肛门</w:t>
      </w:r>
    </w:p>
    <w:p>
      <w:r>
        <w:t>5.A.经产妇B.促胃肠动力药C.检查D.离子通道</w:t>
        <w:tab/>
        <w:tab/>
        <w:t>正确答案：检查</w:t>
      </w:r>
    </w:p>
    <w:p>
      <w:r>
        <w:t>患者：女朋友长期便秘，经常一个多星期不排便。以前说用桃花泡水喝有效果，她喝了一段时间就没作用了。现在她喝泻叶，用量很大，效果也不明显。请问有什么好办法么？（男，26岁）</w:t>
      </w:r>
    </w:p>
    <w:p>
      <w:r>
        <w:t>医生：她一周没有排便了吗？</w:t>
      </w:r>
    </w:p>
    <w:p>
      <w:r>
        <w:t>患者：一般快满一周不排便她就会想办法，比如通便茶，麻仁丸，或者其他通便产品，但是都有依赖性，一旦停了又会不排。</w:t>
      </w:r>
    </w:p>
    <w:p>
      <w:r>
        <w:t>医生：有没有痔疮得过？平常多吃些蔬菜水果，喝些蜂蜜水。还有告诉她不要熬夜，平时多喝点水，不要久坐，多运动。</w:t>
      </w:r>
    </w:p>
    <w:p>
      <w:r>
        <w:t>患者：没有得过痔疮。她非常爱吃蔬菜水果，每天喝蜂蜜水，并且饮水四五升以上。但是喝多少水都会渴。</w:t>
      </w:r>
    </w:p>
    <w:p>
      <w:r>
        <w:t>医生：水果香蕉很不错。对于他这种长期便秘的情况，可以买通便灵，让大便干燥，再结合饮食调理。</w:t>
      </w:r>
    </w:p>
    <w:p>
      <w:r>
        <w:t>患者：这个会产生依赖吗？她已经七八年了，试过一些药物，都会依赖。</w:t>
      </w:r>
    </w:p>
    <w:p>
      <w:r>
        <w:t>医生：依赖性不大，但是像他这种顽固性便秘需要特别注意饮食。</w:t>
      </w:r>
    </w:p>
    <w:p>
      <w:r>
        <w:t>医生：给她买通便灵试一下。平时注意饮食，还可以揉揉肚子，促进肠道蠕动。</w:t>
      </w:r>
    </w:p>
    <w:p>
      <w:r>
        <w:t>患者：这个药怎么吃呢？长期吃还是缓解后就停药？怎样才能防止以后便秘呢？</w:t>
      </w:r>
    </w:p>
    <w:p>
      <w:r>
        <w:t>1.A.白喉B.炭疽C.排便D.激素</w:t>
        <w:tab/>
        <w:tab/>
        <w:t>正确答案：排便</w:t>
      </w:r>
    </w:p>
    <w:p>
      <w:r>
        <w:t>2.A.肠系膜B.专家C.熬夜D.腕骨</w:t>
        <w:tab/>
        <w:tab/>
        <w:t>正确答案：熬夜</w:t>
      </w:r>
    </w:p>
    <w:p>
      <w:r>
        <w:t>3.A.口腔B.肠系膜C.疣D.大便</w:t>
        <w:tab/>
        <w:tab/>
        <w:t>正确答案：大便</w:t>
      </w:r>
    </w:p>
    <w:p>
      <w:r>
        <w:t>4.A.周期B.基因C.自由D.干燥</w:t>
        <w:tab/>
        <w:tab/>
        <w:t>正确答案：干燥</w:t>
      </w:r>
    </w:p>
    <w:p>
      <w:r>
        <w:t>患者：你好，大夫！四天前感冒的症状，发烧，第二天不发烧了，有点恶心，胃不舒服，拉肚子一天，吃不进饭。第三天基本没吃饭，没有饿的感觉，胃不舒服。今天中午才吃了点面食，下午开始胃疼，吃了奥美拉唑和斯达舒，浪菪片。疼痛没有缓解，而且还有口渴的感觉，嘴干。是怎么回事呢？怎么能缓解？（女，30）</w:t>
      </w:r>
    </w:p>
    <w:p>
      <w:r>
        <w:t>医生：打嗝儿反酸水么？腹胀么？</w:t>
      </w:r>
    </w:p>
    <w:p>
      <w:r>
        <w:t>患者：偶尔打嗝，不反酸水，有胀的感觉。</w:t>
      </w:r>
    </w:p>
    <w:p>
      <w:r>
        <w:t>患者：之前胀，不饿，基本三天没怎么吃东西。但是胃不疼，今天下午开始疼的。</w:t>
      </w:r>
    </w:p>
    <w:p>
      <w:r>
        <w:t>医生：吃辛辣刺激食物了么？平时饮食规律吗？还拉肚子吗。</w:t>
      </w:r>
    </w:p>
    <w:p>
      <w:r>
        <w:t>患者：不拉肚子了，就拉了一次，平时吃饭都规律，没吃什么辛辣的。</w:t>
      </w:r>
    </w:p>
    <w:p>
      <w:r>
        <w:t>患者：但是我自己感觉，以前每天晚上吃的都很多，基本都是8点多吃得饱饱的。每晚都撑。</w:t>
      </w:r>
    </w:p>
    <w:p>
      <w:r>
        <w:t>患者：不知道有没有影响。这次最开始像是胃肠感冒，但是现在的胃疼和那些都会有关系吗。</w:t>
      </w:r>
    </w:p>
    <w:p>
      <w:r>
        <w:t>1.A.软B.饥饿C.联合D.恶心</w:t>
        <w:tab/>
        <w:tab/>
        <w:t>正确答案：恶心</w:t>
      </w:r>
    </w:p>
    <w:p>
      <w:r>
        <w:t>2.A.针灸按摩科B.小儿耳鼻喉科C.心脏病学或心脏科D.疼痛</w:t>
        <w:tab/>
        <w:tab/>
        <w:t>正确答案：疼痛</w:t>
      </w:r>
    </w:p>
    <w:p>
      <w:r>
        <w:t>3.A.单克隆抗体B.过敏C.分析D.刺激</w:t>
        <w:tab/>
        <w:tab/>
        <w:t>正确答案：刺激</w:t>
      </w:r>
    </w:p>
    <w:p>
      <w:r>
        <w:t>4.A.模糊B.边缘C.食物D.幅度</w:t>
        <w:tab/>
        <w:tab/>
        <w:t>正确答案：食物</w:t>
      </w:r>
    </w:p>
    <w:p>
      <w:r>
        <w:t>患者：吃岩白菜红霉素羚羊清肺颗粒能吃奥美拉唑嘛（女，17岁）</w:t>
      </w:r>
    </w:p>
    <w:p>
      <w:r>
        <w:t>医生：你好，很高兴为你解答。</w:t>
      </w:r>
    </w:p>
    <w:p>
      <w:r>
        <w:t>医生：现在主要是怎么不舒服。</w:t>
      </w:r>
    </w:p>
    <w:p>
      <w:r>
        <w:t>患者：我现在是胃疼。</w:t>
      </w:r>
    </w:p>
    <w:p>
      <w:r>
        <w:t>患者：然后我前几天得肺炎了。</w:t>
      </w:r>
    </w:p>
    <w:p>
      <w:r>
        <w:t>患者：正在吃药。</w:t>
      </w:r>
    </w:p>
    <w:p>
      <w:r>
        <w:t>医生：胃胀 __1__  __2__ 吗。</w:t>
      </w:r>
    </w:p>
    <w:p>
      <w:r>
        <w:t>患者：就是疼。</w:t>
      </w:r>
    </w:p>
    <w:p>
      <w:r>
        <w:t>患者：别得都没有我之前去 __3__ 说是浅表性胃炎。</w:t>
      </w:r>
    </w:p>
    <w:p>
      <w:r>
        <w:t>1.A.按摩B.消炎C.反酸D.镇定</w:t>
        <w:tab/>
        <w:tab/>
        <w:t>正确答案：反酸</w:t>
      </w:r>
    </w:p>
    <w:p>
      <w:r>
        <w:t>2.A.防治B.恶心C.细菌D.偏</w:t>
        <w:tab/>
        <w:tab/>
        <w:t>正确答案：恶心</w:t>
      </w:r>
    </w:p>
    <w:p>
      <w:r>
        <w:t>3.A.检查B.显微外科C.脱位D.冠状动脉</w:t>
        <w:tab/>
        <w:tab/>
        <w:t>正确答案：检查</w:t>
      </w:r>
    </w:p>
    <w:p>
      <w:r>
        <w:t>患者：慢性胃炎，里有热气的感觉，有时会烧，容易肚子饿，经常不舒服（男，24岁）</w:t>
      </w:r>
    </w:p>
    <w:p>
      <w:r>
        <w:t>医生：这种情况有多长时间了？</w:t>
      </w:r>
    </w:p>
    <w:p>
      <w:r>
        <w:t>医生：做了 __1__  __2__ 吗？有用药吗。</w:t>
      </w:r>
    </w:p>
    <w:p>
      <w:r>
        <w:t>患者：上个月做了胃镜，慢性胃炎。</w:t>
      </w:r>
    </w:p>
    <w:p>
      <w:r>
        <w:t>患者：快一个月了吧。</w:t>
      </w:r>
    </w:p>
    <w:p>
      <w:r>
        <w:t>患者：有吃奥美拉唑，</w:t>
      </w:r>
    </w:p>
    <w:p>
      <w:r>
        <w:t>1.A.骨髓象B.胃镜C.淋巴细胞D.剖宫产</w:t>
        <w:tab/>
        <w:tab/>
        <w:t>正确答案：胃镜</w:t>
      </w:r>
    </w:p>
    <w:p>
      <w:r>
        <w:t>2.A.镇静药B.检查C.渗透D.紫癜</w:t>
        <w:tab/>
        <w:tab/>
        <w:t>正确答案：检查</w:t>
      </w:r>
    </w:p>
    <w:p>
      <w:r>
        <w:t>患者：医生您好，这是我的问题：不停的 __1__ 现在（男，53岁）</w:t>
      </w:r>
    </w:p>
    <w:p>
      <w:r>
        <w:t>医生：你好，这种情况多长时间？</w:t>
      </w:r>
    </w:p>
    <w:p>
      <w:r>
        <w:t>患者：个多星期了。</w:t>
      </w:r>
    </w:p>
    <w:p>
      <w:r>
        <w:t>患者：是我父亲。</w:t>
      </w:r>
    </w:p>
    <w:p>
      <w:r>
        <w:t>医生： __2__ 正常吗？</w:t>
      </w:r>
    </w:p>
    <w:p>
      <w:r>
        <w:t>患者：会不会是这个新型肺炎。</w:t>
      </w:r>
    </w:p>
    <w:p>
      <w:r>
        <w:t>1.A.冻伤B.打嗝C.人工D.尺骨</w:t>
        <w:tab/>
        <w:tab/>
        <w:t>正确答案：打嗝</w:t>
      </w:r>
    </w:p>
    <w:p>
      <w:r>
        <w:t>2.A.大便B.预先C.成熟D.大肠杆菌</w:t>
        <w:tab/>
        <w:tab/>
        <w:t>正确答案：大便</w:t>
      </w:r>
    </w:p>
    <w:p>
      <w:r>
        <w:t>患者：胃不舒服，感觉胃里面有时候像火在烧，昨天晚上到现在，吃东西没吃几口就感觉吞不下去吃不进去了，打个隔就舒服点（男，26岁）</w:t>
      </w:r>
    </w:p>
    <w:p>
      <w:r>
        <w:t>医生：你好，这里是 __1__ 内科，很高兴为你服务。有多久了？</w:t>
      </w:r>
    </w:p>
    <w:p>
      <w:r>
        <w:t>患者：昨天下午开始。</w:t>
      </w:r>
    </w:p>
    <w:p>
      <w:r>
        <w:t>患者：昨天中午没吃饭，下午肚子饿得痛就吃了几块面包。到了晚上吃饭就有这种 __2__ 。</w:t>
      </w:r>
    </w:p>
    <w:p>
      <w:r>
        <w:t>医生：你这是胃酸 __3__ 过多所致。</w:t>
      </w:r>
    </w:p>
    <w:p>
      <w:r>
        <w:t>患者：现在该怎么办。</w:t>
      </w:r>
    </w:p>
    <w:p>
      <w:r>
        <w:t>医生：可以吃药，你这是急性的。</w:t>
      </w:r>
    </w:p>
    <w:p>
      <w:r>
        <w:t>患者：什么药。</w:t>
      </w:r>
    </w:p>
    <w:p>
      <w:r>
        <w:t>1.A.预防保健科B.消化C.口腔科D.妇科</w:t>
        <w:tab/>
        <w:tab/>
        <w:t>正确答案：消化</w:t>
      </w:r>
    </w:p>
    <w:p>
      <w:r>
        <w:t>2.A.顺畅B.器官C.症状D.身高/长</w:t>
        <w:tab/>
        <w:tab/>
        <w:t>正确答案：症状</w:t>
      </w:r>
    </w:p>
    <w:p>
      <w:r>
        <w:t>3.A.肝胆外科B.妇泌尿科C.分泌D.预防保健科</w:t>
        <w:tab/>
        <w:tab/>
        <w:t>正确答案：分泌</w:t>
      </w:r>
    </w:p>
    <w:p>
      <w:r>
        <w:t>患者：最近一周左右，每天晚上都肚子难受，有些疼，然后， __1__ 想吐头晕，早上的时候头疼的厉害，然后白天没有事（女，19岁）</w:t>
      </w:r>
    </w:p>
    <w:p>
      <w:r>
        <w:t>医生：你好，你多大年龄了？</w:t>
      </w:r>
    </w:p>
    <w:p>
      <w:r>
        <w:t>患者：20</w:t>
      </w:r>
    </w:p>
    <w:p>
      <w:r>
        <w:t>医生：感冒了没？</w:t>
      </w:r>
    </w:p>
    <w:p>
      <w:r>
        <w:t>患者：医生，有些感冒。</w:t>
      </w:r>
    </w:p>
    <w:p>
      <w:r>
        <w:t>医生：肚子哪个 __2__ 疼？</w:t>
      </w:r>
    </w:p>
    <w:p>
      <w:r>
        <w:t>患者：肚脐上面。</w:t>
      </w:r>
    </w:p>
    <w:p>
      <w:r>
        <w:t>医生： __3__ 考虑胃肠型感冒！</w:t>
      </w:r>
    </w:p>
    <w:p>
      <w:r>
        <w:t>患者：那怎么办呢？</w:t>
      </w:r>
    </w:p>
    <w:p>
      <w:r>
        <w:t>1.A.阿司匹林B.核磁共振（MRI）C.恶心D.臀部</w:t>
        <w:tab/>
        <w:tab/>
        <w:t>正确答案：恶心</w:t>
      </w:r>
    </w:p>
    <w:p>
      <w:r>
        <w:t>2.A.膈肌B.食管C.部位D.男性股沟</w:t>
        <w:tab/>
        <w:tab/>
        <w:t>正确答案：部位</w:t>
      </w:r>
    </w:p>
    <w:p>
      <w:r>
        <w:t>3.A.胸口B.分布C.初步D.心脏</w:t>
        <w:tab/>
        <w:tab/>
        <w:t>正确答案：初步</w:t>
      </w:r>
    </w:p>
    <w:p>
      <w:r>
        <w:t>患者：早晨起来恶心胃不舒服症状持续半个月有便秘的情况刷牙牙齿出血（女，22岁）</w:t>
      </w:r>
    </w:p>
    <w:p>
      <w:r>
        <w:t>医生：您好！牙龈结石多吗？有没有牙龈萎缩？</w:t>
      </w:r>
    </w:p>
    <w:p>
      <w:r>
        <w:t>医生：请问您平时饮食规律吗？暴饮暴食吗？辛辣、冰冷、油腻、咖啡、酒、浓茶等刺激性食物吃的多吗？</w:t>
      </w:r>
    </w:p>
    <w:p>
      <w:r>
        <w:t>患者：没有牙结石平时定期洁牙。</w:t>
      </w:r>
    </w:p>
    <w:p>
      <w:r>
        <w:t>医生：牙刷可以换成软毛的，刷牙时用力下点。</w:t>
      </w:r>
    </w:p>
    <w:p>
      <w:r>
        <w:t>医生：应该没有什么大问题。平时几天一次大便？</w:t>
      </w:r>
    </w:p>
    <w:p>
      <w:r>
        <w:t>患者：这段时间便秘。</w:t>
      </w:r>
    </w:p>
    <w:p>
      <w:r>
        <w:t>患者：喝了酵素才会上厕所。</w:t>
      </w:r>
    </w:p>
    <w:p>
      <w:r>
        <w:t>1.A.便秘B.睡眠C.挂号D.腕骨</w:t>
        <w:tab/>
        <w:tab/>
        <w:t>正确答案：便秘</w:t>
      </w:r>
    </w:p>
    <w:p>
      <w:r>
        <w:t>2.A.牙龈B.血友病C.蛙腹D.尿崩症</w:t>
        <w:tab/>
        <w:tab/>
        <w:t>正确答案：牙龈</w:t>
      </w:r>
    </w:p>
    <w:p>
      <w:r>
        <w:t>3.A.查房B.艾滋病C.清醒D.结石</w:t>
        <w:tab/>
        <w:tab/>
        <w:t>正确答案：结石</w:t>
      </w:r>
    </w:p>
    <w:p>
      <w:r>
        <w:t>4.A.炭疽B.用途C.消化道D.萎缩</w:t>
        <w:tab/>
        <w:tab/>
        <w:t>正确答案：萎缩</w:t>
      </w:r>
    </w:p>
    <w:p>
      <w:r>
        <w:t>5.A.清醒B.以及C.食物D.脊髓</w:t>
        <w:tab/>
        <w:tab/>
        <w:t>正确答案：食物</w:t>
      </w:r>
    </w:p>
    <w:p>
      <w:r>
        <w:t>患者：今晚宿便的时候，滴出了一滴血。但是不痛，怎么回事？（男，22岁）</w:t>
      </w:r>
    </w:p>
    <w:p>
      <w:r>
        <w:t>患者：你好。</w:t>
      </w:r>
    </w:p>
    <w:p>
      <w:r>
        <w:t>医生：你好，是鲜红色的血吗？</w:t>
      </w:r>
    </w:p>
    <w:p>
      <w:r>
        <w:t>医生：最近有没便秘和辛辣刺激的食物。</w:t>
      </w:r>
    </w:p>
    <w:p>
      <w:r>
        <w:t>患者：没有便秘，睡眠不好，没什么胃口。</w:t>
      </w:r>
    </w:p>
    <w:p>
      <w:r>
        <w:t>患者：辛辣食物吃了。</w:t>
      </w:r>
    </w:p>
    <w:p>
      <w:r>
        <w:t>医生：你的年纪鲜血便，最常见的是痔疮。建议先用太宁栓，塞肛。睡前清洗后使用一粒。</w:t>
      </w:r>
    </w:p>
    <w:p>
      <w:r>
        <w:t>医生：饮食上不吃辛辣刺激和凉的东西。以好消化食物为主。保持大便通畅。</w:t>
      </w:r>
    </w:p>
    <w:p>
      <w:r>
        <w:t>患者：但是滴血都没有疼痛的感觉。没发现有痔疮的现象。</w:t>
      </w:r>
    </w:p>
    <w:p>
      <w:r>
        <w:t>1.A.颈椎B.指数C.便秘D.隔离</w:t>
        <w:tab/>
        <w:tab/>
        <w:t>正确答案：便秘</w:t>
      </w:r>
    </w:p>
    <w:p>
      <w:r>
        <w:t>2.A.记录B.排除C.食物D.尿毒症</w:t>
        <w:tab/>
        <w:tab/>
        <w:t>正确答案：食物</w:t>
      </w:r>
    </w:p>
    <w:p>
      <w:r>
        <w:t>3.A.胃口B.干燥C.消瘦D.加剧</w:t>
        <w:tab/>
        <w:tab/>
        <w:t>正确答案：胃口</w:t>
      </w:r>
    </w:p>
    <w:p>
      <w:r>
        <w:t>4.A.年纪B.单纯C.喘息D.过度</w:t>
        <w:tab/>
        <w:tab/>
        <w:t>正确答案：年纪</w:t>
      </w:r>
    </w:p>
    <w:p>
      <w:r>
        <w:t>患者：肠绞痛，一阵阵痛的有时候痛有时候不痛，最近 __1__ 不多好，总是想吃又不想吃的样子，最近戒烟有半个月了会不会跟戒烟有关？（男，25岁）</w:t>
      </w:r>
    </w:p>
    <w:p>
      <w:r>
        <w:t>医生：这种情况多长时间了？</w:t>
      </w:r>
    </w:p>
    <w:p>
      <w:r>
        <w:t>患者：不到一个星期。</w:t>
      </w:r>
    </w:p>
    <w:p>
      <w:r>
        <w:t>医生：有没有感冒最近。</w:t>
      </w:r>
    </w:p>
    <w:p>
      <w:r>
        <w:t>患者：没有感冒。</w:t>
      </w:r>
    </w:p>
    <w:p>
      <w:r>
        <w:t>医生：戒烟的好像胃口不好是有关，但一般不会肚子痛。 __2__ 能自行 __3__ 吗。</w:t>
      </w:r>
    </w:p>
    <w:p>
      <w:r>
        <w:t>患者：能。</w:t>
      </w:r>
    </w:p>
    <w:p>
      <w:r>
        <w:t>1.A.细胞B.步骤C.闭经D.胃口</w:t>
        <w:tab/>
        <w:tab/>
        <w:t>正确答案：胃口</w:t>
      </w:r>
    </w:p>
    <w:p>
      <w:r>
        <w:t>2.A.小儿皮肤科B.功能神经外科C.疼痛D.中医五官科</w:t>
        <w:tab/>
        <w:tab/>
        <w:t>正确答案：疼痛</w:t>
      </w:r>
    </w:p>
    <w:p>
      <w:r>
        <w:t>3.A.缓解B.性质C.口臭D.安慰</w:t>
        <w:tab/>
        <w:tab/>
        <w:t>正确答案：缓解</w:t>
      </w:r>
    </w:p>
    <w:p>
      <w:r>
        <w:t>患者：昨晚开始上 __1__ 不正常今天上了几次厕所刚刚成拉水了但是是黑棕色的（女，19岁）</w:t>
      </w:r>
    </w:p>
    <w:p>
      <w:r>
        <w:t>医生：你好，请问您吃什么东西了？有没有吃坏肚子。</w:t>
      </w:r>
    </w:p>
    <w:p>
      <w:r>
        <w:t>患者：感觉就是吃什么坏肚子了不知道啊昨天先是想上厕所在上班那马桶有点问题就憋着回来上厕所然后有种上不出来的感觉。后面今早起来一直感觉想拉肚子去了好几趟。</w:t>
      </w:r>
    </w:p>
    <w:p>
      <w:r>
        <w:t>患者：但是我第一次拉稀是黑色的怕是什么肠道出血。</w:t>
      </w:r>
    </w:p>
    <w:p>
      <w:r>
        <w:t>医生：原来有过这种情况吗？</w:t>
      </w:r>
    </w:p>
    <w:p>
      <w:r>
        <w:t>患者：我现在人在美国不好看病啊。</w:t>
      </w:r>
    </w:p>
    <w:p>
      <w:r>
        <w:t>医生：这。。。</w:t>
      </w:r>
    </w:p>
    <w:p>
      <w:r>
        <w:t>患者：我肠胃不是太好有时也会拉肚子。但是第一次看见拉水是黑棕色的。</w:t>
      </w:r>
    </w:p>
    <w:p>
      <w:r>
        <w:t>1.A.密切B.修复C.大便D.外表</w:t>
        <w:tab/>
        <w:tab/>
        <w:t>正确答案：大便</w:t>
      </w:r>
    </w:p>
    <w:p>
      <w:r>
        <w:t>患者：肚子痛，不拉肚子，有时候痛的厉害，有时候一点点痛，有时候痛的厉害的上个厕所又好了，还有点 __1__ 想吐的感觉（女，24岁）</w:t>
      </w:r>
    </w:p>
    <w:p>
      <w:r>
        <w:t>医生：你好，很高兴为你服务。</w:t>
      </w:r>
    </w:p>
    <w:p>
      <w:r>
        <w:t>医生：为了更好的提供服务，我需要 __2__ 您几个与病症 __3__ 的问题，感谢您 __4__ 。</w:t>
      </w:r>
    </w:p>
    <w:p>
      <w:r>
        <w:t>患者：嗯。</w:t>
      </w:r>
    </w:p>
    <w:p>
      <w:r>
        <w:t>医生：请问你肚子痛有多长时间了。</w:t>
      </w:r>
    </w:p>
    <w:p>
      <w:r>
        <w:t>患者：三四天了。</w:t>
      </w:r>
    </w:p>
    <w:p>
      <w:r>
        <w:t>1.A.糖尿病B.恶心C.前置D.费用</w:t>
        <w:tab/>
        <w:tab/>
        <w:t>正确答案：恶心</w:t>
      </w:r>
    </w:p>
    <w:p>
      <w:r>
        <w:t>2.A.肺气肿B.询问C.排除D.参与</w:t>
        <w:tab/>
        <w:tab/>
        <w:t>正确答案：询问</w:t>
      </w:r>
    </w:p>
    <w:p>
      <w:r>
        <w:t>3.A.隔离B.相关C.恐惧D.间质性肺炎</w:t>
        <w:tab/>
        <w:tab/>
        <w:t>正确答案：相关</w:t>
      </w:r>
    </w:p>
    <w:p>
      <w:r>
        <w:t>4.A.上肢B.配合C.尖锐湿疣D.尿液</w:t>
        <w:tab/>
        <w:tab/>
        <w:t>正确答案：配合</w:t>
      </w:r>
    </w:p>
    <w:p>
      <w:r>
        <w:t>患者：肚子胀，不 __1__ ，吃什么药？（女，12岁）</w:t>
      </w:r>
    </w:p>
    <w:p>
      <w:r>
        <w:t>医生：您好， __2__ 多久了？上腹还是下腹胀？ __3__ 几天一次。</w:t>
      </w:r>
    </w:p>
    <w:p>
      <w:r>
        <w:t>患者：好像是3天一次。</w:t>
      </w:r>
    </w:p>
    <w:p>
      <w:r>
        <w:t>医生：您好，症状多久了？上腹还是下腹胀？</w:t>
      </w:r>
    </w:p>
    <w:p>
      <w:r>
        <w:t>患者：大概有=年吧。</w:t>
      </w:r>
    </w:p>
    <w:p>
      <w:r>
        <w:t>医生：我的问题你认真看一下。都回答一下。</w:t>
      </w:r>
    </w:p>
    <w:p>
      <w:r>
        <w:t>医生：我不了解你具体的症状。就没办法判断病情。</w:t>
      </w:r>
    </w:p>
    <w:p>
      <w:r>
        <w:t>患者：应该是上腹。</w:t>
      </w:r>
    </w:p>
    <w:p>
      <w:r>
        <w:t>医生：是你本人不。肚脐以上是上腹。</w:t>
      </w:r>
    </w:p>
    <w:p>
      <w:r>
        <w:t>患者：是。</w:t>
      </w:r>
    </w:p>
    <w:p>
      <w:r>
        <w:t>1.A.消化B.内科(找到内科科的专家就诊)C.小儿皮肤科D.移植免疫科</w:t>
        <w:tab/>
        <w:tab/>
        <w:t>正确答案：消化</w:t>
      </w:r>
    </w:p>
    <w:p>
      <w:r>
        <w:t>2.A.症状B.疖C.促进D.发绀</w:t>
        <w:tab/>
        <w:tab/>
        <w:t>正确答案：症状</w:t>
      </w:r>
    </w:p>
    <w:p>
      <w:r>
        <w:t>3.A.大便B.着凉C.闭经D.全身</w:t>
        <w:tab/>
        <w:tab/>
        <w:t>正确答案：大便</w:t>
      </w:r>
    </w:p>
    <w:p>
      <w:r>
        <w:t>患者：17岁，肚子痛， __1__ 只有一点（男，16岁）</w:t>
      </w:r>
    </w:p>
    <w:p>
      <w:r>
        <w:t>医生：你好！这种情况多久了？</w:t>
      </w:r>
    </w:p>
    <w:p>
      <w:r>
        <w:t>患者：今天开始。</w:t>
      </w:r>
    </w:p>
    <w:p>
      <w:r>
        <w:t>医生：肚子哪里痛。？？</w:t>
      </w:r>
    </w:p>
    <w:p>
      <w:r>
        <w:t>患者：说不清，肚脐上面和旁边。</w:t>
      </w:r>
    </w:p>
    <w:p>
      <w:r>
        <w:t>医生： __2__ 有 __3__ 或者加重吗？ __4__ 吗？</w:t>
      </w:r>
    </w:p>
    <w:p>
      <w:r>
        <w:t>患者：中 __5__ 。</w:t>
      </w:r>
    </w:p>
    <w:p>
      <w:r>
        <w:t>医生：其他的么？呢。</w:t>
      </w:r>
    </w:p>
    <w:p>
      <w:r>
        <w:t>患者：排气，没加重，阵痛。</w:t>
      </w:r>
    </w:p>
    <w:p>
      <w:r>
        <w:t>1.A.形成B.大便C.家庭D.迅速</w:t>
        <w:tab/>
        <w:tab/>
        <w:t>正确答案：大便</w:t>
      </w:r>
    </w:p>
    <w:p>
      <w:r>
        <w:t>2.A.尽量B.症状C.复发D.紧急</w:t>
        <w:tab/>
        <w:tab/>
        <w:t>正确答案：症状</w:t>
      </w:r>
    </w:p>
    <w:p>
      <w:r>
        <w:t>3.A.费用B.缓解C.基因D.补体</w:t>
        <w:tab/>
        <w:tab/>
        <w:t>正确答案：缓解</w:t>
      </w:r>
    </w:p>
    <w:p>
      <w:r>
        <w:t>4.A.清音B.食欲不振C.排气D.环形红斑</w:t>
        <w:tab/>
        <w:tab/>
        <w:t>正确答案：排气</w:t>
      </w:r>
    </w:p>
    <w:p>
      <w:r>
        <w:t>5.A.腹部B.肺及肺系C.耳D.小腿</w:t>
        <w:tab/>
        <w:tab/>
        <w:t>正确答案：腹部</w:t>
      </w:r>
    </w:p>
    <w:p>
      <w:r>
        <w:t>患者：你好大夫，我最近一 __3__  __1__ 就会有 __2__ 。请问这是怎么回事呢？（女，42岁）</w:t>
      </w:r>
    </w:p>
    <w:p>
      <w:r>
        <w:t>医生：您好，请问血是鲜红色还是暗红色？</w:t>
      </w:r>
    </w:p>
    <w:p>
      <w:r>
        <w:t>患者：鲜红色的。</w:t>
      </w:r>
    </w:p>
    <w:p>
      <w:r>
        <w:t>医生：这个情况考虑是痔疮引起的出血。</w:t>
      </w:r>
    </w:p>
    <w:p>
      <w:r>
        <w:t>医生：请问大便时 __4__ 痛吗。</w:t>
      </w:r>
    </w:p>
    <w:p>
      <w:r>
        <w:t>患者：大便后肛门会有一点点痛。过大概半个小时或一个小时就好了。</w:t>
      </w:r>
    </w:p>
    <w:p>
      <w:r>
        <w:t>1.A.B型超声（B超）B.干燥C.频繁D.偏</w:t>
        <w:tab/>
        <w:tab/>
        <w:t>正确答案：干燥</w:t>
      </w:r>
    </w:p>
    <w:p>
      <w:r>
        <w:t>2.A.扁平苔藓B.便血C.形态D.输血</w:t>
        <w:tab/>
        <w:tab/>
        <w:t>正确答案：便血</w:t>
      </w:r>
    </w:p>
    <w:p>
      <w:r>
        <w:t>3.A.形成B.大便C.器官D.检验</w:t>
        <w:tab/>
        <w:tab/>
        <w:t>正确答案：大便</w:t>
      </w:r>
    </w:p>
    <w:p>
      <w:r>
        <w:t>4.A.消炎B.肛门C.主诉D.听诊</w:t>
        <w:tab/>
        <w:tab/>
        <w:t>正确答案：肛门</w:t>
      </w:r>
    </w:p>
    <w:p>
      <w:r>
        <w:t>患者：半夜胃 __1__ ， __2__  __3__ 有慢性胃窦炎，幽门螺杆菌200，发生过胃肠 __4__ ，中度贫血，血常规检查无炎症，医生开了6副调节脾胃的中药，现在半夜有点痛，喝热水和吃的点东西要好一点。（女，43岁）</w:t>
      </w:r>
    </w:p>
    <w:p>
      <w:r>
        <w:t>医生：你好，有没 __5__ 幽门螺杆菌 __6__ 。</w:t>
      </w:r>
    </w:p>
    <w:p>
      <w:r>
        <w:t>患者：阿莫西林，兰索拉咗，克拉霉素，三联药吃了2个月。</w:t>
      </w:r>
    </w:p>
    <w:p>
      <w:r>
        <w:t>医生：两个月？天呐。这个吃14天的疗程。难怪你胃疼。会 __7__ ？ __8__ ？</w:t>
      </w:r>
    </w:p>
    <w:p>
      <w:r>
        <w:t>患者：吃中药时候就停了，现在就是半夜有点痛，要吃东西才好点。</w:t>
      </w:r>
    </w:p>
    <w:p>
      <w:r>
        <w:t>1.A.免疫缺陷病B.隐痛C.再生障碍性贫血D.葡萄球菌</w:t>
        <w:tab/>
        <w:tab/>
        <w:t>正确答案：隐痛</w:t>
      </w:r>
    </w:p>
    <w:p>
      <w:r>
        <w:t>2.A.强直性脊柱炎B.心室C.骨筋膜室综合征D.胃镜</w:t>
        <w:tab/>
        <w:tab/>
        <w:t>正确答案：胃镜</w:t>
      </w:r>
    </w:p>
    <w:p>
      <w:r>
        <w:t>3.A.引产术B.锁骨C.等张溶液D.检查</w:t>
        <w:tab/>
        <w:tab/>
        <w:t>正确答案：检查</w:t>
      </w:r>
    </w:p>
    <w:p>
      <w:r>
        <w:t>4.A.低渗性缺水B.挛缩C.轴突D.痉挛</w:t>
        <w:tab/>
        <w:tab/>
        <w:t>正确答案：痉挛</w:t>
      </w:r>
    </w:p>
    <w:p>
      <w:r>
        <w:t>5.A.消化道B.根治C.指数D.聋哑</w:t>
        <w:tab/>
        <w:tab/>
        <w:t>正确答案：根治</w:t>
      </w:r>
    </w:p>
    <w:p>
      <w:r>
        <w:t>6.A.循环B.构成C.罕见D.治疗</w:t>
        <w:tab/>
        <w:tab/>
        <w:t>正确答案：治疗</w:t>
      </w:r>
    </w:p>
    <w:p>
      <w:r>
        <w:t>7.A.胸部B.反酸C.指导D.阿司匹林</w:t>
        <w:tab/>
        <w:tab/>
        <w:t>正确答案：反酸</w:t>
      </w:r>
    </w:p>
    <w:p>
      <w:r>
        <w:t>8.A.婴儿B.新生儿C.嗳气D.多发性</w:t>
        <w:tab/>
        <w:tab/>
        <w:t>正确答案：嗳气</w:t>
      </w:r>
    </w:p>
    <w:p>
      <w:r>
        <w:t>患者： __1__ 成黑色还老是放屁（男，39岁）</w:t>
      </w:r>
    </w:p>
    <w:p>
      <w:r>
        <w:t>医生：你好，这种情况多长时间了？</w:t>
      </w:r>
    </w:p>
    <w:p>
      <w:r>
        <w:t>患者：有半个月了。</w:t>
      </w:r>
    </w:p>
    <w:p>
      <w:r>
        <w:t>医生：大便一天几次？稀便吗？</w:t>
      </w:r>
    </w:p>
    <w:p>
      <w:r>
        <w:t>患者：有时4——5次有时一天一次都没有。</w:t>
      </w:r>
    </w:p>
    <w:p>
      <w:r>
        <w:t>医生： __2__ ，是胃肠道气体比较多，和受凉 __3__ 等都有关系。</w:t>
      </w:r>
    </w:p>
    <w:p>
      <w:r>
        <w:t>医生：最近半个月有没有吃什么 __4__ ？</w:t>
      </w:r>
    </w:p>
    <w:p>
      <w:r>
        <w:t>患者：没有。</w:t>
      </w:r>
    </w:p>
    <w:p>
      <w:r>
        <w:t>1.A.大便B.恒牙C.空肠D.听诊器</w:t>
        <w:tab/>
        <w:tab/>
        <w:t>正确答案：大便</w:t>
      </w:r>
    </w:p>
    <w:p>
      <w:r>
        <w:t>2.A.膜性肾病B.早孕C.障碍D.排气</w:t>
        <w:tab/>
        <w:tab/>
        <w:t>正确答案：排气</w:t>
      </w:r>
    </w:p>
    <w:p>
      <w:r>
        <w:t>3.A.背部B.功能C.巩膜D.饮食</w:t>
        <w:tab/>
        <w:tab/>
        <w:t>正确答案：饮食</w:t>
      </w:r>
    </w:p>
    <w:p>
      <w:r>
        <w:t>4.A.内分泌科B.布尼亚病毒科C.儿科学D.药物</w:t>
        <w:tab/>
        <w:tab/>
        <w:t>正确答案：药物</w:t>
      </w:r>
    </w:p>
    <w:p>
      <w:r>
        <w:t>患者：医生你好，慢性浅表性胃炎吃什么药最好，要好的快的。谢谢了。（男，40岁）</w:t>
      </w:r>
    </w:p>
    <w:p>
      <w:r>
        <w:t>医生：你好，请问病人有什么 __1__ ？ __2__ 烧心 __3__  __4__  __5__ 有没有？</w:t>
      </w:r>
    </w:p>
    <w:p>
      <w:r>
        <w:t>患者：就想呕吐，腹胀。</w:t>
      </w:r>
    </w:p>
    <w:p>
      <w:r>
        <w:t>医生： __6__ 和幽门螺旋杆菌 __7__ 做过吗？抽烟饮酒 __8__  __9__  __10__ 吗？</w:t>
      </w:r>
    </w:p>
    <w:p>
      <w:r>
        <w:t>患者：都坐过了，别的都没有，就是慢性浅表性胃炎。</w:t>
      </w:r>
    </w:p>
    <w:p>
      <w:r>
        <w:t>1.A.背部B.生长C.症状D.单位</w:t>
        <w:tab/>
        <w:tab/>
        <w:t>正确答案：症状</w:t>
      </w:r>
    </w:p>
    <w:p>
      <w:r>
        <w:t>2.A.监测B.间隔C.反酸D.腕骨</w:t>
        <w:tab/>
        <w:tab/>
        <w:t>正确答案：反酸</w:t>
      </w:r>
    </w:p>
    <w:p>
      <w:r>
        <w:t>3.A.缺陷B.恶心C.抗原D.忍受</w:t>
        <w:tab/>
        <w:tab/>
        <w:t>正确答案：恶心</w:t>
      </w:r>
    </w:p>
    <w:p>
      <w:r>
        <w:t>4.A.隐痛B.呕吐C.内源性凝血D.下腔静脉</w:t>
        <w:tab/>
        <w:tab/>
        <w:t>正确答案：呕吐</w:t>
      </w:r>
    </w:p>
    <w:p>
      <w:r>
        <w:t>5.A.康复B.以及C.腹痛D.范围</w:t>
        <w:tab/>
        <w:tab/>
        <w:t>正确答案：腹痛</w:t>
      </w:r>
    </w:p>
    <w:p>
      <w:r>
        <w:t>6.A.心态B.高钙血症C.低密度脂蛋白D.胃镜</w:t>
        <w:tab/>
        <w:tab/>
        <w:t>正确答案：胃镜</w:t>
      </w:r>
    </w:p>
    <w:p>
      <w:r>
        <w:t>7.A.抽搐B.检查C.必需氨基酸D.间脑</w:t>
        <w:tab/>
        <w:tab/>
        <w:t>正确答案：检查</w:t>
      </w:r>
    </w:p>
    <w:p>
      <w:r>
        <w:t>8.A.营养B.以及C.股骨D.苏醒</w:t>
        <w:tab/>
        <w:tab/>
        <w:t>正确答案：以及</w:t>
      </w:r>
    </w:p>
    <w:p>
      <w:r>
        <w:t>9.A.膝盖B.内脏C.饮食D.肝素</w:t>
        <w:tab/>
        <w:tab/>
        <w:t>正确答案：饮食</w:t>
      </w:r>
    </w:p>
    <w:p>
      <w:r>
        <w:t>10.A.转移B.实习C.规律D.疲劳</w:t>
        <w:tab/>
        <w:tab/>
        <w:t>正确答案：规律</w:t>
      </w:r>
    </w:p>
    <w:p>
      <w:r>
        <w:t>患者：如果是 __1__ 幽门螺旋杆菌需要用什么药？（男，38岁）</w:t>
      </w:r>
    </w:p>
    <w:p>
      <w:r>
        <w:t>医生：你好，需要用四种 __2__ 抗HP __3__ 治疗。</w:t>
      </w:r>
    </w:p>
    <w:p>
      <w:r>
        <w:t>患者：给详细说一下吧！</w:t>
      </w:r>
    </w:p>
    <w:p>
      <w:r>
        <w:t>医生：奥美拉唑 __4__ 。每天两次，每次一片。</w:t>
      </w:r>
    </w:p>
    <w:p>
      <w:r>
        <w:t>患者：效果好最重要。</w:t>
      </w:r>
    </w:p>
    <w:p>
      <w:r>
        <w:t>患者：耐信是不是比这个效果好。</w:t>
      </w:r>
    </w:p>
    <w:p>
      <w:r>
        <w:t>医生：还有一个，丽珠维三联，这是三种药的组合。耐信更好些。</w:t>
      </w:r>
    </w:p>
    <w:p>
      <w:r>
        <w:t>医生：你吃耐信和丽珠维三联，就可以。吃14天。</w:t>
      </w:r>
    </w:p>
    <w:p>
      <w:r>
        <w:t>医生：丽珠维三联，每天一盒。</w:t>
      </w:r>
    </w:p>
    <w:p>
      <w:r>
        <w:t>患者：好的！</w:t>
      </w:r>
    </w:p>
    <w:p>
      <w:r>
        <w:t>1.A.会诊B.缺陷C.治疗D.饮食</w:t>
        <w:tab/>
        <w:tab/>
        <w:t>正确答案：治疗</w:t>
      </w:r>
    </w:p>
    <w:p>
      <w:r>
        <w:t>2.A.药物B.烧伤科C.皮肤科D.儿科综合</w:t>
        <w:tab/>
        <w:tab/>
        <w:t>正确答案：药物</w:t>
      </w:r>
    </w:p>
    <w:p>
      <w:r>
        <w:t>3.A.细菌B.进展期C.持续D.巨大</w:t>
        <w:tab/>
        <w:tab/>
        <w:t>正确答案：细菌</w:t>
      </w:r>
    </w:p>
    <w:p>
      <w:r>
        <w:t>4.A.引发B.片C.脂肪D.缝合术</w:t>
        <w:tab/>
        <w:tab/>
        <w:t>正确答案：片</w:t>
      </w:r>
    </w:p>
    <w:p>
      <w:r>
        <w:t>患者：胃不舒服，偶尔拧劲疼，拉肚子，怎么 __1__ （女，46岁）</w:t>
      </w:r>
    </w:p>
    <w:p>
      <w:r>
        <w:t>医生：你好，这种情况多长时间了？</w:t>
      </w:r>
    </w:p>
    <w:p>
      <w:r>
        <w:t>患者：就今天。</w:t>
      </w:r>
    </w:p>
    <w:p>
      <w:r>
        <w:t>医生： __2__ 之前有没有吃什么东西。拉稀便吗。</w:t>
      </w:r>
    </w:p>
    <w:p>
      <w:r>
        <w:t>患者：早上正常吃饭了。</w:t>
      </w:r>
    </w:p>
    <w:p>
      <w:r>
        <w:t>患者：对。</w:t>
      </w:r>
    </w:p>
    <w:p>
      <w:r>
        <w:t>医生：有几次了。有没有 __3__ 。</w:t>
      </w:r>
    </w:p>
    <w:p>
      <w:r>
        <w:t>患者：三次，没有发热。</w:t>
      </w:r>
    </w:p>
    <w:p>
      <w:r>
        <w:t>1.A.承受B.膝盖C.治疗D.回肠</w:t>
        <w:tab/>
        <w:tab/>
        <w:t>正确答案：治疗</w:t>
      </w:r>
    </w:p>
    <w:p>
      <w:r>
        <w:t>2.A.中医男科B.疼痛C.中医骨科D.心内科</w:t>
        <w:tab/>
        <w:tab/>
        <w:t>正确答案：疼痛</w:t>
      </w:r>
    </w:p>
    <w:p>
      <w:r>
        <w:t>3.A.内部B.发热C.板状腹D.迟缓</w:t>
        <w:tab/>
        <w:tab/>
        <w:t>正确答案：发热</w:t>
      </w:r>
    </w:p>
    <w:p>
      <w:r>
        <w:t>患者：从昨晚开始感觉肚子不舒服，本来胃不太好的，不过这几天也有好好吃饭的，然后昨晚 __1__ 加班了不知道有没有影响，早上吃了一个鸡蛋的蛋白，和一杯豆浆。然后就是喝开水，昨晚感觉肚子有点胀气，开始肚子一直反反复复的痛，一阵一阵的，有时会疼的站不起来，期间也出现了 __2__ 想吐的 __3__ ，这是为什么？还有什么办法可以好呢？（女，21岁）</w:t>
      </w:r>
    </w:p>
    <w:p>
      <w:r>
        <w:t>医生：你好，肚子疼主要在哪个 __4__ ，以肚脐为标志。</w:t>
      </w:r>
    </w:p>
    <w:p>
      <w:r>
        <w:t>患者：应该是肚脐那边或附近。</w:t>
      </w:r>
    </w:p>
    <w:p>
      <w:r>
        <w:t>医生：现在主要咋不舒服？ __5__ 咋样？</w:t>
      </w:r>
    </w:p>
    <w:p>
      <w:r>
        <w:t>患者：现在就是肚子不舒服，然后痛掉都没力气说话，现在不痛了，一阵一阵的。</w:t>
      </w:r>
    </w:p>
    <w:p>
      <w:r>
        <w:t>患者：痛到现在为止没有拉大便。</w:t>
      </w:r>
    </w:p>
    <w:p>
      <w:r>
        <w:t>医生：有没有 __6__ ？</w:t>
      </w:r>
    </w:p>
    <w:p>
      <w:r>
        <w:t>患者：有一点，刚才胃突然痛了起来。</w:t>
      </w:r>
    </w:p>
    <w:p>
      <w:r>
        <w:t>患者：刚才胃痛了几秒就停了。</w:t>
      </w:r>
    </w:p>
    <w:p>
      <w:r>
        <w:t>1.A.颤抖B.母乳C.熬夜D.事故</w:t>
        <w:tab/>
        <w:tab/>
        <w:t>正确答案：熬夜</w:t>
      </w:r>
    </w:p>
    <w:p>
      <w:r>
        <w:t>2.A.下降B.额叶C.恶心D.类似</w:t>
        <w:tab/>
        <w:tab/>
        <w:t>正确答案：恶心</w:t>
      </w:r>
    </w:p>
    <w:p>
      <w:r>
        <w:t>3.A.体积B.损坏C.现象D.恢复</w:t>
        <w:tab/>
        <w:tab/>
        <w:t>正确答案：现象</w:t>
      </w:r>
    </w:p>
    <w:p>
      <w:r>
        <w:t>4.A.吞咽B.集中C.伴随D.位置</w:t>
        <w:tab/>
        <w:tab/>
        <w:t>正确答案：位置</w:t>
      </w:r>
    </w:p>
    <w:p>
      <w:r>
        <w:t>5.A.僵硬B.导泻C.卒中D.大便</w:t>
        <w:tab/>
        <w:tab/>
        <w:t>正确答案：大便</w:t>
      </w:r>
    </w:p>
    <w:p>
      <w:r>
        <w:t>6.A.巨大B.缺乏C.喉部D.发热</w:t>
        <w:tab/>
        <w:tab/>
        <w:t>正确答案：发热</w:t>
      </w:r>
    </w:p>
    <w:p>
      <w:r>
        <w:t>患者： __1__ ， __2__ 。拉血，无 __3__ ，血色鲜红。（女，42岁）</w:t>
      </w:r>
    </w:p>
    <w:p>
      <w:r>
        <w:t>医生：你好，这种情况出现多久了？</w:t>
      </w:r>
    </w:p>
    <w:p>
      <w:r>
        <w:t>患者：情况有些时间了。</w:t>
      </w:r>
    </w:p>
    <w:p>
      <w:r>
        <w:t>患者：一年有这么两三次。</w:t>
      </w:r>
    </w:p>
    <w:p>
      <w:r>
        <w:t>医生：有没有其他不舒服？例如 __4__ ， __5__  __6__ ？</w:t>
      </w:r>
    </w:p>
    <w:p>
      <w:r>
        <w:t>患者：没有。</w:t>
      </w:r>
    </w:p>
    <w:p>
      <w:r>
        <w:t>医生：建议你去医院肛肠科，检查一下，是否有痔疮或者 __7__ 。</w:t>
      </w:r>
    </w:p>
    <w:p>
      <w:r>
        <w:t>医生：如果都没有，就需要做肠镜了。</w:t>
      </w:r>
    </w:p>
    <w:p>
      <w:r>
        <w:t>患者：好的，谢谢您了。</w:t>
      </w:r>
    </w:p>
    <w:p>
      <w:r>
        <w:t>1.A.应用B.记录C.阿司匹林D.大便</w:t>
        <w:tab/>
        <w:tab/>
        <w:t>正确答案：大便</w:t>
      </w:r>
    </w:p>
    <w:p>
      <w:r>
        <w:t>2.A.精子B.乏力C.插D.顺畅</w:t>
        <w:tab/>
        <w:tab/>
        <w:t>正确答案：顺畅</w:t>
      </w:r>
    </w:p>
    <w:p>
      <w:r>
        <w:t>3.A.中医呼吸科B.整形美容科C.牙科D.疼痛</w:t>
        <w:tab/>
        <w:tab/>
        <w:t>正确答案：疼痛</w:t>
      </w:r>
    </w:p>
    <w:p>
      <w:r>
        <w:t>4.A.不孕B.着凉C.喂养D.腹痛</w:t>
        <w:tab/>
        <w:tab/>
        <w:t>正确答案：腹痛</w:t>
      </w:r>
    </w:p>
    <w:p>
      <w:r>
        <w:t>5.A.宠物B.高原病C.恶心D.扁平苔藓</w:t>
        <w:tab/>
        <w:tab/>
        <w:t>正确答案：恶心</w:t>
      </w:r>
    </w:p>
    <w:p>
      <w:r>
        <w:t>6.A.丹毒B.感染源C.呕吐D.促红细胞生成素</w:t>
        <w:tab/>
        <w:tab/>
        <w:t>正确答案：呕吐</w:t>
      </w:r>
    </w:p>
    <w:p>
      <w:r>
        <w:t>7.A.淀粉酶B.肿胀C.肛裂D.低密度脂蛋白</w:t>
        <w:tab/>
        <w:tab/>
        <w:t>正确答案：肛裂</w:t>
      </w:r>
    </w:p>
    <w:p>
      <w:r>
        <w:t>患者：今天早上拉的正常 __1__ ，下午拉的混合褐色血便，之前没吃猪肝、桑甚等东西，没有 __2__  __3__ ，无 __4__ ，两年前也拉过同样的血便，但比现在严重多了大出血，曾住院治疗，做了cT、B超、 __5__ 、肠镜， __6__ 等 __7__ 都没有问题，只查出了有内、外混合 __8__ ，当时医生说没 __9__ 动手木，请问我这次拉血便是怎么一回事？（女，46岁）</w:t>
      </w:r>
    </w:p>
    <w:p>
      <w:r>
        <w:t>医生：你好，这种情况多久了？</w:t>
      </w:r>
    </w:p>
    <w:p>
      <w:r>
        <w:t>医生：首先，您先您要知道是不是血便。</w:t>
      </w:r>
    </w:p>
    <w:p>
      <w:r>
        <w:t>医生：肉眼看的不一定准的。</w:t>
      </w:r>
    </w:p>
    <w:p>
      <w:r>
        <w:t>患者：医生你好，我今天下午三点钟拉的血便医生你好，我今天下六点多的时候肚子有一点觉，又拉了一次，请问现在医生你好，我今天下午三点钟的样子拉了一次血便，当时无异常情况，也不腹痛，现在点钟又开始拉了，肚子有点像拉西的感觉，现在拉的好像全是血，请问是怎么回事？</w:t>
      </w:r>
    </w:p>
    <w:p>
      <w:r>
        <w:t>医生：有没有头晕？心慌的感觉？</w:t>
      </w:r>
    </w:p>
    <w:p>
      <w:r>
        <w:t>患者：没有。</w:t>
      </w:r>
    </w:p>
    <w:p>
      <w:r>
        <w:t>1.A.鼓室B.相关C.大便D.干燥</w:t>
        <w:tab/>
        <w:tab/>
        <w:t>正确答案：大便</w:t>
      </w:r>
    </w:p>
    <w:p>
      <w:r>
        <w:t>2.A.报告B.异常C.疟疾D.急性上呼吸道感染（上感）</w:t>
        <w:tab/>
        <w:tab/>
        <w:t>正确答案：异常</w:t>
      </w:r>
    </w:p>
    <w:p>
      <w:r>
        <w:t>3.A.应用B.症状C.视力D.食管</w:t>
        <w:tab/>
        <w:tab/>
        <w:t>正确答案：症状</w:t>
      </w:r>
    </w:p>
    <w:p>
      <w:r>
        <w:t>4.A.冻僵B.腹痛C.造成D.损坏</w:t>
        <w:tab/>
        <w:tab/>
        <w:t>正确答案：腹痛</w:t>
      </w:r>
    </w:p>
    <w:p>
      <w:r>
        <w:t>5.A.皮质B.胃镜C.高压氧D.胆红素</w:t>
        <w:tab/>
        <w:tab/>
        <w:t>正确答案：胃镜</w:t>
      </w:r>
    </w:p>
    <w:p>
      <w:r>
        <w:t>6.A.猩红热B.血小板C.清创D.嵌顿</w:t>
        <w:tab/>
        <w:tab/>
        <w:t>正确答案：血小板</w:t>
      </w:r>
    </w:p>
    <w:p>
      <w:r>
        <w:t>7.A.宿主B.检查C.类风湿因子D.腹股沟斜疝</w:t>
        <w:tab/>
        <w:tab/>
        <w:t>正确答案：检查</w:t>
      </w:r>
    </w:p>
    <w:p>
      <w:r>
        <w:t>8.A.隐性感染B.老视C.猩红热D.痔</w:t>
        <w:tab/>
        <w:tab/>
        <w:t>正确答案：痔</w:t>
      </w:r>
    </w:p>
    <w:p>
      <w:r>
        <w:t>9.A.排斥B.挽救C.改善D.必要</w:t>
        <w:tab/>
        <w:tab/>
        <w:t>正确答案：必要</w:t>
      </w:r>
    </w:p>
    <w:p>
      <w:r>
        <w:t>患者：一直 __1__ ， __2__ 三天了，各种方法都试过，但是只能停一会，过一会又开始了，起床第一件事就是打嗝，打嗝还不是一次一个两个，打一个嗝得 __3__ 五六次（男，19岁）</w:t>
      </w:r>
    </w:p>
    <w:p>
      <w:r>
        <w:t>医生：你好，欢迎来春雨医生进行健康咨询。你这种叫呃逆。</w:t>
      </w:r>
    </w:p>
    <w:p>
      <w:r>
        <w:t>患者：该怎么解决呢。</w:t>
      </w:r>
    </w:p>
    <w:p>
      <w:r>
        <w:t>患者：太难受了。</w:t>
      </w:r>
    </w:p>
    <w:p>
      <w:r>
        <w:t>医生：如果 __4__ 不能抑制，最好去医院看医生， __5__ 有的 __6__ 之后可以考虑肌注 __7__  __8__ 。</w:t>
      </w:r>
    </w:p>
    <w:p>
      <w:r>
        <w:t>患者：我前段时间吃了一段时间的甲硝唑，可能是这个引起的吗。</w:t>
      </w:r>
    </w:p>
    <w:p>
      <w:r>
        <w:t>患者：是怎么引起的呢。</w:t>
      </w:r>
    </w:p>
    <w:p>
      <w:r>
        <w:t>1.A.臭B.掌握C.打嗝D.位于</w:t>
        <w:tab/>
        <w:tab/>
        <w:t>正确答案：打嗝</w:t>
      </w:r>
    </w:p>
    <w:p>
      <w:r>
        <w:t>2.A.集中B.家庭C.连续D.发绀</w:t>
        <w:tab/>
        <w:tab/>
        <w:t>正确答案：连续</w:t>
      </w:r>
    </w:p>
    <w:p>
      <w:r>
        <w:t>3.A.二尖瓣关闭不全B.抽搐C.围术期D.胆道蛔虫</w:t>
        <w:tab/>
        <w:tab/>
        <w:t>正确答案：抽搐</w:t>
      </w:r>
    </w:p>
    <w:p>
      <w:r>
        <w:t>4.A.关节B.频繁C.面部D.湿润</w:t>
        <w:tab/>
        <w:tab/>
        <w:t>正确答案：频繁</w:t>
      </w:r>
    </w:p>
    <w:p>
      <w:r>
        <w:t>5.A.导致B.排除C.排斥D.烧伤</w:t>
        <w:tab/>
        <w:tab/>
        <w:t>正确答案：排除</w:t>
      </w:r>
    </w:p>
    <w:p>
      <w:r>
        <w:t>6.A.血象B.疾病C.优生优育D.关节镜</w:t>
        <w:tab/>
        <w:tab/>
        <w:t>正确答案：疾病</w:t>
      </w:r>
    </w:p>
    <w:p>
      <w:r>
        <w:t>7.A.中医儿科B.中医老年病科C.药物D.生殖医学科</w:t>
        <w:tab/>
        <w:tab/>
        <w:t>正确答案：药物</w:t>
      </w:r>
    </w:p>
    <w:p>
      <w:r>
        <w:t>8.A.过期妊娠B.紧急C.治疗D.升高</w:t>
        <w:tab/>
        <w:tab/>
        <w:t>正确答案：治疗</w:t>
      </w:r>
    </w:p>
    <w:p>
      <w:r>
        <w:t>患者：我也不知道是怎么回事，这些天老是拉肚子，医生。（女，50岁）</w:t>
      </w:r>
    </w:p>
    <w:p>
      <w:r>
        <w:t>医生：你好，大便是水状还是怎样？有没有吃什么不干净的东西。</w:t>
      </w:r>
    </w:p>
    <w:p>
      <w:r>
        <w:t>患者：没有，拉稀的。</w:t>
      </w:r>
    </w:p>
    <w:p>
      <w:r>
        <w:t>医生：那可能是肠炎，可以吃诺氟沙星和复方嗜酸乳杆菌。</w:t>
      </w:r>
    </w:p>
    <w:p>
      <w:r>
        <w:t>患者：昨天，拉了有6次，今天是拉了2次了，医生。</w:t>
      </w:r>
    </w:p>
    <w:p>
      <w:r>
        <w:t>医生： __1__ 注意不要吃 __2__  __3__ 的。</w:t>
      </w:r>
    </w:p>
    <w:p>
      <w:r>
        <w:t>患者：怎么会这样啊。</w:t>
      </w:r>
    </w:p>
    <w:p>
      <w:r>
        <w:t>患者：没有。</w:t>
      </w:r>
    </w:p>
    <w:p>
      <w:r>
        <w:t>1.A.饮食B.承受C.产生D.视力</w:t>
        <w:tab/>
        <w:tab/>
        <w:t>正确答案：饮食</w:t>
      </w:r>
    </w:p>
    <w:p>
      <w:r>
        <w:t>2.A.挂号B.油腻C.昏迷D.辛辣</w:t>
        <w:tab/>
        <w:tab/>
        <w:t>正确答案：辛辣</w:t>
      </w:r>
    </w:p>
    <w:p>
      <w:r>
        <w:t>3.A.刺激B.黏膜C.沉默D.尿毒症</w:t>
        <w:tab/>
        <w:tab/>
        <w:t>正确答案：刺激</w:t>
      </w:r>
    </w:p>
    <w:p>
      <w:r>
        <w:t>患者：屁多怎么办我最近又在吃有益菌但是不管用而且不只是这个 __1__ 也会有有的时候肚子会一直再叫就是有气体在翻滚的感觉女16（女，15岁）</w:t>
      </w:r>
    </w:p>
    <w:p>
      <w:r>
        <w:t>医生：你好！这种情况有多久了？</w:t>
      </w:r>
    </w:p>
    <w:p>
      <w:r>
        <w:t>医生：查查碳13看看是不是幽门螺杆菌 __2__ 。</w:t>
      </w:r>
    </w:p>
    <w:p>
      <w:r>
        <w:t>患者：体质偏瘦和 __3__ 。</w:t>
      </w:r>
    </w:p>
    <w:p>
      <w:r>
        <w:t>患者：有一年以上了。</w:t>
      </w:r>
    </w:p>
    <w:p>
      <w:r>
        <w:t>1.A.现病史B.心脏C.打嗝D.寒战</w:t>
        <w:tab/>
        <w:tab/>
        <w:t>正确答案：打嗝</w:t>
      </w:r>
    </w:p>
    <w:p>
      <w:r>
        <w:t>2.A.中医风湿免疫内科B.精神外科C.感染D.布尼亚病毒科</w:t>
        <w:tab/>
        <w:tab/>
        <w:t>正确答案：感染</w:t>
      </w:r>
    </w:p>
    <w:p>
      <w:r>
        <w:t>3.A.形成B.调整C.反酸D.平片</w:t>
        <w:tab/>
        <w:tab/>
        <w:t>正确答案：反酸</w:t>
      </w:r>
    </w:p>
    <w:p>
      <w:r>
        <w:t>患者：经常 __1__ 想吐，腹胀怎么回事？没有 __2__ （女，21岁）</w:t>
      </w:r>
    </w:p>
    <w:p>
      <w:r>
        <w:t>医生：你好，这种情况多久了？</w:t>
      </w:r>
    </w:p>
    <w:p>
      <w:r>
        <w:t>患者：大概一个月吧。</w:t>
      </w:r>
    </w:p>
    <w:p>
      <w:r>
        <w:t>医生：平时常吃 __3__ 、冰冻 __4__ 和 __5__ 吗。</w:t>
      </w:r>
    </w:p>
    <w:p>
      <w:r>
        <w:t>患者：都很少。</w:t>
      </w:r>
    </w:p>
    <w:p>
      <w:r>
        <w:t>医生：做过什么 __6__ 没有？</w:t>
      </w:r>
    </w:p>
    <w:p>
      <w:r>
        <w:t>患者：不怎么吃辣，不吃冷冻很少喝冷饮。</w:t>
      </w:r>
    </w:p>
    <w:p>
      <w:r>
        <w:t>患者：还没有。</w:t>
      </w:r>
    </w:p>
    <w:p>
      <w:r>
        <w:t>患者：尤其是吃完晚饭后经常腹胀得厉害，很难受。</w:t>
      </w:r>
    </w:p>
    <w:p>
      <w:r>
        <w:t>1.A.迟缓B.胆汁C.恶心D.规律</w:t>
        <w:tab/>
        <w:tab/>
        <w:t>正确答案：恶心</w:t>
      </w:r>
    </w:p>
    <w:p>
      <w:r>
        <w:t>2.A.怀孕B.状况C.扩张D.规律</w:t>
        <w:tab/>
        <w:tab/>
        <w:t>正确答案：怀孕</w:t>
      </w:r>
    </w:p>
    <w:p>
      <w:r>
        <w:t>3.A.头围B.衰弱C.辛辣D.尿路梗阻</w:t>
        <w:tab/>
        <w:tab/>
        <w:t>正确答案：辛辣</w:t>
      </w:r>
    </w:p>
    <w:p>
      <w:r>
        <w:t>4.A.昏迷B.小便C.压迫D.食物</w:t>
        <w:tab/>
        <w:tab/>
        <w:t>正确答案：食物</w:t>
      </w:r>
    </w:p>
    <w:p>
      <w:r>
        <w:t>5.A.垂体B.扭伤C.熬夜D.生长</w:t>
        <w:tab/>
        <w:tab/>
        <w:t>正确答案：熬夜</w:t>
      </w:r>
    </w:p>
    <w:p>
      <w:r>
        <w:t>6.A.腰椎B.缺血C.检查D.丹毒</w:t>
        <w:tab/>
        <w:tab/>
        <w:t>正确答案：检查</w:t>
      </w:r>
    </w:p>
    <w:p>
      <w:r>
        <w:t>患者：发低烧，35度多一点，不停吐，感觉有急性肠胃炎的 __1__ （女，27岁）</w:t>
      </w:r>
    </w:p>
    <w:p>
      <w:r>
        <w:t>医生：你好，很高兴为你解答。35度没有发烧呀？</w:t>
      </w:r>
    </w:p>
    <w:p>
      <w:r>
        <w:t>患者：您好。</w:t>
      </w:r>
    </w:p>
    <w:p>
      <w:r>
        <w:t>患者：没发烧？</w:t>
      </w:r>
    </w:p>
    <w:p>
      <w:r>
        <w:t>患者：不 __2__ 低烧嘛。</w:t>
      </w:r>
    </w:p>
    <w:p>
      <w:r>
        <w:t>1.A.广泛B.症状C.干活儿D.肾</w:t>
        <w:tab/>
        <w:tab/>
        <w:t>正确答案：症状</w:t>
      </w:r>
    </w:p>
    <w:p>
      <w:r>
        <w:t>2.A.属于B.臂C.脊髓灰质炎D.反射</w:t>
        <w:tab/>
        <w:tab/>
        <w:t>正确答案：属于</w:t>
      </w:r>
    </w:p>
    <w:p>
      <w:r>
        <w:t>患者：肚子胀气经常放屁 __1__ （男，28岁）</w:t>
      </w:r>
    </w:p>
    <w:p>
      <w:r>
        <w:t>医生：您好，这种情况有多久了？</w:t>
      </w:r>
    </w:p>
    <w:p>
      <w:r>
        <w:t>医生： __2__ 一天几次大馋猪。打错字了不好意思。大便一天几次？</w:t>
      </w:r>
    </w:p>
    <w:p>
      <w:r>
        <w:t>患者：记不太清楚了，好像有很长时间了。</w:t>
      </w:r>
    </w:p>
    <w:p>
      <w:r>
        <w:t>医生：嗯做过什么 __3__ 吗。</w:t>
      </w:r>
    </w:p>
    <w:p>
      <w:r>
        <w:t>患者： __4__ 没有 __5__ 。</w:t>
      </w:r>
    </w:p>
    <w:p>
      <w:r>
        <w:t>医生：不成型吗。</w:t>
      </w:r>
    </w:p>
    <w:p>
      <w:r>
        <w:t>患者：没有去检查过。</w:t>
      </w:r>
    </w:p>
    <w:p>
      <w:r>
        <w:t>1.A.单位B.位于C.空洞D.腹泻</w:t>
        <w:tab/>
        <w:tab/>
        <w:t>正确答案：腹泻</w:t>
      </w:r>
    </w:p>
    <w:p>
      <w:r>
        <w:t>2.A.腕骨B.小便C.大便D.后果</w:t>
        <w:tab/>
        <w:tab/>
        <w:t>正确答案：大便</w:t>
      </w:r>
    </w:p>
    <w:p>
      <w:r>
        <w:t>3.A.石膏B.高压氧C.检查D.总蛋白</w:t>
        <w:tab/>
        <w:tab/>
        <w:t>正确答案：检查</w:t>
      </w:r>
    </w:p>
    <w:p>
      <w:r>
        <w:t>4.A.连续B.显示C.辛辣D.排便</w:t>
        <w:tab/>
        <w:tab/>
        <w:t>正确答案：排便</w:t>
      </w:r>
    </w:p>
    <w:p>
      <w:r>
        <w:t>5.A.复发B.持续C.受体D.规律</w:t>
        <w:tab/>
        <w:tab/>
        <w:t>正确答案：规律</w:t>
      </w:r>
    </w:p>
    <w:p>
      <w:r>
        <w:t>患者：昨天晚上吃了宫保鸡丁和烤肉，烤肉油大，之后喝了冰镇酸梅汤，是边吃边喝的。今天早上起来发现拉肚子，第一次是糊状，之后就全是稀水样。早上到现在一共拉了四次，还 __1__ 轻微 __2__ 。请问医生该怎么办？（女，19岁）</w:t>
      </w:r>
    </w:p>
    <w:p>
      <w:r>
        <w:t>医生：你好！还有其他不舒服吗？</w:t>
      </w:r>
    </w:p>
    <w:p>
      <w:r>
        <w:t>患者：还有是拉肚子前肚子会咕咕叫。</w:t>
      </w:r>
    </w:p>
    <w:p>
      <w:r>
        <w:t>医生： __3__  __4__ 又吗。</w:t>
      </w:r>
    </w:p>
    <w:p>
      <w:r>
        <w:t>患者： __5__ 感觉带点消化不良的味道。</w:t>
      </w:r>
    </w:p>
    <w:p>
      <w:r>
        <w:t>医生： __6__ 吗。</w:t>
      </w:r>
    </w:p>
    <w:p>
      <w:r>
        <w:t>患者：稍微有点反胃但不呕吐。</w:t>
      </w:r>
    </w:p>
    <w:p>
      <w:r>
        <w:t>患者：不发热。</w:t>
      </w:r>
    </w:p>
    <w:p>
      <w:r>
        <w:t>1.A.伴有B.尿路感染C.个人史D.疟疾</w:t>
        <w:tab/>
        <w:tab/>
        <w:t>正确答案：伴有</w:t>
      </w:r>
    </w:p>
    <w:p>
      <w:r>
        <w:t>2.A.腹痛B.残疾C.反射D.气色</w:t>
        <w:tab/>
        <w:tab/>
        <w:t>正确答案：腹痛</w:t>
      </w:r>
    </w:p>
    <w:p>
      <w:r>
        <w:t>3.A.恶心B.适应症C.忽视D.随意</w:t>
        <w:tab/>
        <w:tab/>
        <w:t>正确答案：恶心</w:t>
      </w:r>
    </w:p>
    <w:p>
      <w:r>
        <w:t>4.A.影像学检查B.呕吐C.临终关怀D.枕叶</w:t>
        <w:tab/>
        <w:tab/>
        <w:t>正确答案：呕吐</w:t>
      </w:r>
    </w:p>
    <w:p>
      <w:r>
        <w:t>5.A.打嗝B.尾骨C.垂体D.身高/长</w:t>
        <w:tab/>
        <w:tab/>
        <w:t>正确答案：打嗝</w:t>
      </w:r>
    </w:p>
    <w:p>
      <w:r>
        <w:t>6.A.发热B.手足口病C.闻D.性质</w:t>
        <w:tab/>
        <w:tab/>
        <w:t>正确答案：发热</w:t>
      </w:r>
    </w:p>
    <w:p>
      <w:r>
        <w:t>患者：右肚腹有时有点痛一天上厕所二三次有时吃东西后肚子有点不舒服是怎么了（男，29岁）</w:t>
      </w:r>
    </w:p>
    <w:p>
      <w:r>
        <w:t>医生：您好， __1__ 多久了？ __2__ 后 __3__  __4__ 吗。</w:t>
      </w:r>
    </w:p>
    <w:p>
      <w:r>
        <w:t>患者：上厕所二三次应该有半年了肚子右边有时点痛才半个月左右只是有时有点痛而已。</w:t>
      </w:r>
    </w:p>
    <w:p>
      <w:r>
        <w:t>患者：跟有没排便没什么关系。</w:t>
      </w:r>
    </w:p>
    <w:p>
      <w:r>
        <w:t>医生：我建议做个 __5__ 彩超看看，因为有下腹不除外慢行阑尾炎或者盲肠炎。</w:t>
      </w:r>
    </w:p>
    <w:p>
      <w:r>
        <w:t>患者：彩超可以查清楚吗。</w:t>
      </w:r>
    </w:p>
    <w:p>
      <w:r>
        <w:t>患者：不用肠镜吧。</w:t>
      </w:r>
    </w:p>
    <w:p>
      <w:r>
        <w:t>1.A.足部B.症状C.检查D.晕厥</w:t>
        <w:tab/>
        <w:tab/>
        <w:t>正确答案：症状</w:t>
      </w:r>
    </w:p>
    <w:p>
      <w:r>
        <w:t>2.A.清除B.消失C.排便D.以免</w:t>
        <w:tab/>
        <w:tab/>
        <w:t>正确答案：排便</w:t>
      </w:r>
    </w:p>
    <w:p>
      <w:r>
        <w:t>3.A.乳房B.家庭C.腹痛D.好转</w:t>
        <w:tab/>
        <w:tab/>
        <w:t>正确答案：腹痛</w:t>
      </w:r>
    </w:p>
    <w:p>
      <w:r>
        <w:t>4.A.缓解B.反而C.目光D.舒适</w:t>
        <w:tab/>
        <w:tab/>
        <w:t>正确答案：缓解</w:t>
      </w:r>
    </w:p>
    <w:p>
      <w:r>
        <w:t>5.A.腹部B.血液C.气管D.头</w:t>
        <w:tab/>
        <w:tab/>
        <w:t>正确答案：腹部</w:t>
      </w:r>
    </w:p>
    <w:p>
      <w:r>
        <w:t>患者：医生您好，肚子胀胀的，有点绞着疼， __1__ 也感觉酸酸的，是什么问题（女，27岁）</w:t>
      </w:r>
    </w:p>
    <w:p>
      <w:r>
        <w:t>医生：您好，这样不舒服的 __2__ 有多久了。</w:t>
      </w:r>
    </w:p>
    <w:p>
      <w:r>
        <w:t>患者：今天才开始的，疼是下午感觉到的。肚子胀胀的昨天就有。</w:t>
      </w:r>
    </w:p>
    <w:p>
      <w:r>
        <w:t>医生：最近一次月经是什么时候。</w:t>
      </w:r>
    </w:p>
    <w:p>
      <w:r>
        <w:t>患者：这个月20号结束的。</w:t>
      </w:r>
    </w:p>
    <w:p>
      <w:r>
        <w:t>患者：11月20</w:t>
      </w:r>
    </w:p>
    <w:p>
      <w:r>
        <w:t>医生：以前有过 __3__ 的症状吗。</w:t>
      </w:r>
    </w:p>
    <w:p>
      <w:r>
        <w:t>患者：没有呢。</w:t>
      </w:r>
    </w:p>
    <w:p>
      <w:r>
        <w:t>医生：您妇科以前有问题吗。</w:t>
      </w:r>
    </w:p>
    <w:p>
      <w:r>
        <w:t>患者：那天我去医院 __4__ 了的。因为月经刚结束跟老公同房了， __5__ 血没有干净，医生说没啥事，吃了两天消炎药阿莫西林！其他也没有。</w:t>
      </w:r>
    </w:p>
    <w:p>
      <w:r>
        <w:t>1.A.血液血管B.臀部C.食道D.腰</w:t>
        <w:tab/>
        <w:tab/>
        <w:t>正确答案：腰</w:t>
      </w:r>
    </w:p>
    <w:p>
      <w:r>
        <w:t>2.A.体征B.空腹C.处方D.症状</w:t>
        <w:tab/>
        <w:tab/>
        <w:t>正确答案：症状</w:t>
      </w:r>
    </w:p>
    <w:p>
      <w:r>
        <w:t>3.A.股四头肌B.臀部C.掌握D.类似</w:t>
        <w:tab/>
        <w:tab/>
        <w:t>正确答案：类似</w:t>
      </w:r>
    </w:p>
    <w:p>
      <w:r>
        <w:t>4.A.心包B.肾上腺C.心音D.检查</w:t>
        <w:tab/>
        <w:tab/>
        <w:t>正确答案：检查</w:t>
      </w:r>
    </w:p>
    <w:p>
      <w:r>
        <w:t>5.A.个人史B.血型C.导致D.观察</w:t>
        <w:tab/>
        <w:tab/>
        <w:t>正确答案：导致</w:t>
      </w:r>
    </w:p>
    <w:p>
      <w:r>
        <w:t>患者：你好，请问 __1__ 有血是怎么回事啊（男，22）</w:t>
      </w:r>
    </w:p>
    <w:p>
      <w:r>
        <w:t>医生：大便中带少许鲜血吗？ __2__ 痛吗？有没有其他不舒服？</w:t>
      </w:r>
    </w:p>
    <w:p>
      <w:r>
        <w:t>患者：没有。</w:t>
      </w:r>
    </w:p>
    <w:p>
      <w:r>
        <w:t>患者：而且经常这样。</w:t>
      </w:r>
    </w:p>
    <w:p>
      <w:r>
        <w:t>患者：是不是肠胃不好？</w:t>
      </w:r>
    </w:p>
    <w:p>
      <w:r>
        <w:t>医生： __3__ 最常见的就是痔疮。</w:t>
      </w:r>
    </w:p>
    <w:p>
      <w:r>
        <w:t>患者：痔疮是什么意思呢？</w:t>
      </w:r>
    </w:p>
    <w:p>
      <w:r>
        <w:t>1.A.大便B.缩短C.冻僵D.癫痫</w:t>
        <w:tab/>
        <w:tab/>
        <w:t>正确答案：大便</w:t>
      </w:r>
    </w:p>
    <w:p>
      <w:r>
        <w:t>2.A.肛门B.喉部C.尿路梗阻D.含服</w:t>
        <w:tab/>
        <w:tab/>
        <w:t>正确答案：肛门</w:t>
      </w:r>
    </w:p>
    <w:p>
      <w:r>
        <w:t>3.A.便血B.数值C.受体D.辅助</w:t>
        <w:tab/>
        <w:tab/>
        <w:t>正确答案：便血</w:t>
      </w:r>
    </w:p>
    <w:p>
      <w:r>
        <w:t>患者：最近胃老跟火烧一样， __1__ 不 __2__ ！用手摁的话有点酸疼怎么回事？（男，28岁）</w:t>
      </w:r>
    </w:p>
    <w:p>
      <w:r>
        <w:t>医生：你好， __3__ 水吗？胃疼跟吃饭有关系吗？</w:t>
      </w:r>
    </w:p>
    <w:p>
      <w:r>
        <w:t>患者：不返。</w:t>
      </w:r>
    </w:p>
    <w:p>
      <w:r>
        <w:t>医生：以前有什么消化系统 __4__ 么？比如溃疡，胃炎。</w:t>
      </w:r>
    </w:p>
    <w:p>
      <w:r>
        <w:t>患者：没有啊。</w:t>
      </w:r>
    </w:p>
    <w:p>
      <w:r>
        <w:t>患者：最近个把月才出现的。</w:t>
      </w:r>
    </w:p>
    <w:p>
      <w:r>
        <w:t>1.A.吞咽B.饮食C.回声D.回声</w:t>
        <w:tab/>
        <w:tab/>
        <w:t>正确答案：饮食</w:t>
      </w:r>
    </w:p>
    <w:p>
      <w:r>
        <w:t>2.A.酶B.个别C.规律D.冻僵</w:t>
        <w:tab/>
        <w:tab/>
        <w:t>正确答案：规律</w:t>
      </w:r>
    </w:p>
    <w:p>
      <w:r>
        <w:t>3.A.咀嚼B.臂C.反酸D.失去</w:t>
        <w:tab/>
        <w:tab/>
        <w:t>正确答案：反酸</w:t>
      </w:r>
    </w:p>
    <w:p>
      <w:r>
        <w:t>4.A.渗出液B.延髓C.疾病D.血象</w:t>
        <w:tab/>
        <w:tab/>
        <w:t>正确答案：疾病</w:t>
      </w:r>
    </w:p>
    <w:p>
      <w:r>
        <w:t>患者：医生你好！现在是胃和 __1__ 中间两边骨痛，三个月前剖腹产后免疫力 __2__ ，术后胸前也易出汗，月子期间有一次拉肚子和重感冒，之后一直很虚弱，两个月时月径回潮也像重感冒样， __3__  __4__ 胃也痛无力，就在5天前天去做了下刮痧 __5__ ，全身舒服多了，当晚睡的香没做梦，平时梦多经常做梦，下楼也有力了，现在就是胃和 __6__ 比之前稍痛些，请问是怎么了（女，37岁）</w:t>
      </w:r>
    </w:p>
    <w:p>
      <w:r>
        <w:t>医生：你好，有没有烧心 __7__ 胃胀气？</w:t>
      </w:r>
    </w:p>
    <w:p>
      <w:r>
        <w:t>患者：有。</w:t>
      </w:r>
    </w:p>
    <w:p>
      <w:r>
        <w:t>医生：嗯考虑有点胃炎和胃 __8__ 反流。</w:t>
      </w:r>
    </w:p>
    <w:p>
      <w:r>
        <w:t>患者：嗯，肚子用力按硬硬的，不知是肠子还是筋脉。</w:t>
      </w:r>
    </w:p>
    <w:p>
      <w:r>
        <w:t>1.A.睾丸B.乳房C.乳房D.周围神经系统</w:t>
        <w:tab/>
        <w:tab/>
        <w:t>正确答案：乳房</w:t>
      </w:r>
    </w:p>
    <w:p>
      <w:r>
        <w:t>2.A.青霉素B.麻醉C.下降D.排除</w:t>
        <w:tab/>
        <w:tab/>
        <w:t>正确答案：下降</w:t>
      </w:r>
    </w:p>
    <w:p>
      <w:r>
        <w:t>3.A.全身B.下肢骨C.生殖部位D.口腔</w:t>
        <w:tab/>
        <w:tab/>
        <w:t>正确答案：全身</w:t>
      </w:r>
    </w:p>
    <w:p>
      <w:r>
        <w:t>4.A.酸痛B.肌电图C.碳水化合物D.孕激素</w:t>
        <w:tab/>
        <w:tab/>
        <w:t>正确答案：酸痛</w:t>
      </w:r>
    </w:p>
    <w:p>
      <w:r>
        <w:t>5.A.按摩B.艾滋病科C.公共卫生与预防科D.脊柱微创外科</w:t>
        <w:tab/>
        <w:tab/>
        <w:t>正确答案：按摩</w:t>
      </w:r>
    </w:p>
    <w:p>
      <w:r>
        <w:t>6.A.胸口B.禁食C.扩散D.冲服</w:t>
        <w:tab/>
        <w:tab/>
        <w:t>正确答案：胸口</w:t>
      </w:r>
    </w:p>
    <w:p>
      <w:r>
        <w:t>7.A.反酸B.病毒C.后遗症D.随时</w:t>
        <w:tab/>
        <w:tab/>
        <w:t>正确答案：反酸</w:t>
      </w:r>
    </w:p>
    <w:p>
      <w:r>
        <w:t>8.A.食管B.上肢骨C.头颈部D.全身</w:t>
        <w:tab/>
        <w:tab/>
        <w:t>正确答案：食管</w:t>
      </w:r>
    </w:p>
    <w:p>
      <w:r>
        <w:t>患者：以前经常 __1__ 现在半年来一直 __2__ 不成型这两天突然拉肚子（女，20岁）</w:t>
      </w:r>
    </w:p>
    <w:p>
      <w:r>
        <w:t>医生：你知道为什么拉肚子吗？是不是因为吃的东西冷凉了？</w:t>
      </w:r>
    </w:p>
    <w:p>
      <w:r>
        <w:t>患者：这几天有吃麻辣烫和螺蛳粉辣的东西还喝冰的饮料。</w:t>
      </w:r>
    </w:p>
    <w:p>
      <w:r>
        <w:t>患者：可那是前几天的事了这两天才拉的肚子会是这个原因么？</w:t>
      </w:r>
    </w:p>
    <w:p>
      <w:r>
        <w:t>医生：那你这两天吃饭是不是不正常了？</w:t>
      </w:r>
    </w:p>
    <w:p>
      <w:r>
        <w:t>患者：也没有什么不正常。</w:t>
      </w:r>
    </w:p>
    <w:p>
      <w:r>
        <w:t>医生：拉肚子是水样便吗？那的时候肚子是不是心疼了？</w:t>
      </w:r>
    </w:p>
    <w:p>
      <w:r>
        <w:t>患者：是水样便的。</w:t>
      </w:r>
    </w:p>
    <w:p>
      <w:r>
        <w:t>1.A.防止B.便秘C.排斥D.情绪</w:t>
        <w:tab/>
        <w:tab/>
        <w:t>正确答案：便秘</w:t>
      </w:r>
    </w:p>
    <w:p>
      <w:r>
        <w:t>2.A.纠正B.大便C.查房D.臂</w:t>
        <w:tab/>
        <w:tab/>
        <w:t>正确答案：大便</w:t>
      </w:r>
    </w:p>
    <w:p>
      <w:r>
        <w:t>患者：大夫您好，我之前咨询过您，我肚子总是胀气，放气后就好。 __1__ 长期细软。但是这几天，气往上返，有点 __2__ ，气出来就好受些。吃饭时觉得 __3__ 堵，东西下不去的感觉。但是能正常吃下去。请问需要做 __4__ 吗（女，37岁）</w:t>
      </w:r>
    </w:p>
    <w:p>
      <w:r>
        <w:t>医生：你好，有 __5__ 烧心吗，有多久了。</w:t>
      </w:r>
    </w:p>
    <w:p>
      <w:r>
        <w:t>患者：没有烧心也不反酸。</w:t>
      </w:r>
    </w:p>
    <w:p>
      <w:r>
        <w:t>患者：6月份胀气，时好时坏。这两天气往上返，嗓子有点堵了。</w:t>
      </w:r>
    </w:p>
    <w:p>
      <w:r>
        <w:t>医生：吃饭噎吗。</w:t>
      </w:r>
    </w:p>
    <w:p>
      <w:r>
        <w:t>患者：有点，感觉下不去。</w:t>
      </w:r>
    </w:p>
    <w:p>
      <w:r>
        <w:t>医生：以前做过 __6__ 吗。</w:t>
      </w:r>
    </w:p>
    <w:p>
      <w:r>
        <w:t>患者：但不是很严重，就是感觉有气顶着。下咽没有问题。</w:t>
      </w:r>
    </w:p>
    <w:p>
      <w:r>
        <w:t>患者：没做过。</w:t>
      </w:r>
    </w:p>
    <w:p>
      <w:r>
        <w:t>1.A.大便B.睡眠C.痒D.主诉</w:t>
        <w:tab/>
        <w:tab/>
        <w:t>正确答案：大便</w:t>
      </w:r>
    </w:p>
    <w:p>
      <w:r>
        <w:t>2.A.恶心B.歪C.产生D.尿路梗阻</w:t>
        <w:tab/>
        <w:tab/>
        <w:t>正确答案：恶心</w:t>
      </w:r>
    </w:p>
    <w:p>
      <w:r>
        <w:t>3.A.嗓子B.皮炎C.自主D.内囊</w:t>
        <w:tab/>
        <w:tab/>
        <w:t>正确答案：嗓子</w:t>
      </w:r>
    </w:p>
    <w:p>
      <w:r>
        <w:t>4.A.检查B.杂音C.脐带D.葡萄球菌</w:t>
        <w:tab/>
        <w:tab/>
        <w:t>正确答案：检查</w:t>
      </w:r>
    </w:p>
    <w:p>
      <w:r>
        <w:t>5.A.反酸B.蚊虫叮咬C.探望D.必要</w:t>
        <w:tab/>
        <w:tab/>
        <w:t>正确答案：反酸</w:t>
      </w:r>
    </w:p>
    <w:p>
      <w:r>
        <w:t>6.A.骨痂B.围产期C.胃镜D.髂骨</w:t>
        <w:tab/>
        <w:tab/>
        <w:t>正确答案：胃镜</w:t>
      </w:r>
    </w:p>
    <w:p>
      <w:r>
        <w:t>患者：初九时拉肚子，之后有了 __1__ ，然而不久，每天早上，中午，晚上，深夜都想拉肚子，而且拉的有点稀，还会放很多屁。有时候拉肚子前由于不方便上厕所，还会出现肚子疼的情况。十分苦恼，我自己猜测是春节时冷饮喝多了，但没想到现在都快一个月了还没好。是不是肠胃炎，该吃什么药好（男，19岁）</w:t>
      </w:r>
    </w:p>
    <w:p>
      <w:r>
        <w:t>医生：这种情况有多久了啊？</w:t>
      </w:r>
    </w:p>
    <w:p>
      <w:r>
        <w:t>患者：一个月了吧春节时候。</w:t>
      </w:r>
    </w:p>
    <w:p>
      <w:r>
        <w:t>医生：一天 __2__ 几次。</w:t>
      </w:r>
    </w:p>
    <w:p>
      <w:r>
        <w:t>患者：3到4</w:t>
      </w:r>
    </w:p>
    <w:p>
      <w:r>
        <w:t>医生：大便都是什么颜色、 __3__ ？稀吗？吃过什么药？</w:t>
      </w:r>
    </w:p>
    <w:p>
      <w:r>
        <w:t>患者：以前一般一天一次黄色气味 __4__ 有点稀准确点说比较粘稠不是汤水吃过止痢宁片硫酸庆大霉素缓稀片。</w:t>
      </w:r>
    </w:p>
    <w:p>
      <w:r>
        <w:t>医生：吃后有没有 __5__ 。</w:t>
      </w:r>
    </w:p>
    <w:p>
      <w:r>
        <w:t>患者：春节那几天还是有点用。</w:t>
      </w:r>
    </w:p>
    <w:p>
      <w:r>
        <w:t>患者：春节那天一天上了十几次厕所。</w:t>
      </w:r>
    </w:p>
    <w:p>
      <w:r>
        <w:t>1.A.视力B.冲服C.好转D.鼓膜</w:t>
        <w:tab/>
        <w:tab/>
        <w:t>正确答案：好转</w:t>
      </w:r>
    </w:p>
    <w:p>
      <w:r>
        <w:t>2.A.大便B.反应C.B型超声（B超）D.歪</w:t>
        <w:tab/>
        <w:tab/>
        <w:t>正确答案：大便</w:t>
      </w:r>
    </w:p>
    <w:p>
      <w:r>
        <w:t>3.A.分布B.适应症C.气味D.个别</w:t>
        <w:tab/>
        <w:tab/>
        <w:t>正确答案：气味</w:t>
      </w:r>
    </w:p>
    <w:p>
      <w:r>
        <w:t>4.A.处方B.臭C.家属D.昏迷</w:t>
        <w:tab/>
        <w:tab/>
        <w:t>正确答案：臭</w:t>
      </w:r>
    </w:p>
    <w:p>
      <w:r>
        <w:t>5.A.刺激B.缓解C.性质D.浮肿</w:t>
        <w:tab/>
        <w:tab/>
        <w:t>正确答案：缓解</w:t>
      </w:r>
    </w:p>
    <w:p>
      <w:r>
        <w:t>患者：医生您好!我家姑娘，17岁经常肠鸣，放屁，用药怎么调理， __1__ 能调理吗？，谢谢（女，18岁）</w:t>
      </w:r>
    </w:p>
    <w:p>
      <w:r>
        <w:t>医生：您好，请问 __2__ 情况怎么样？</w:t>
      </w:r>
    </w:p>
    <w:p>
      <w:r>
        <w:t>患者：大便成型。</w:t>
      </w:r>
    </w:p>
    <w:p>
      <w:r>
        <w:t>医生：可能是胃肠功能 __3__ ，消化不良引起的。</w:t>
      </w:r>
    </w:p>
    <w:p>
      <w:r>
        <w:t>医生：可以吃点益生菌和促胃肠动力药。</w:t>
      </w:r>
    </w:p>
    <w:p>
      <w:r>
        <w:t>患者：肚疼。</w:t>
      </w:r>
    </w:p>
    <w:p>
      <w:r>
        <w:t>1.A.冻僵B.荤C.救护车D.食物</w:t>
        <w:tab/>
        <w:tab/>
        <w:t>正确答案：食物</w:t>
      </w:r>
    </w:p>
    <w:p>
      <w:r>
        <w:t>2.A.引发B.大便C.妊娠D.多发性</w:t>
        <w:tab/>
        <w:tab/>
        <w:t>正确答案：大便</w:t>
      </w:r>
    </w:p>
    <w:p>
      <w:r>
        <w:t>3.A.端坐呼吸B.紊乱C.眼睑D.必需氨基酸</w:t>
        <w:tab/>
        <w:tab/>
        <w:t>正确答案：紊乱</w:t>
      </w:r>
    </w:p>
    <w:p>
      <w:r>
        <w:t>患者：您好,我前天晚上吃完烧烤后回到宿舍出现急性腹泻并伴有腹部疼痛，在吃烧烤前有腹胀及轻微间歇腹部疼痛，那晚我腹泻五次，我去医院打了吊针，血检没有大问题，吊针后止了泻，但今天早上还是有一次腹泻，这两天腹部还时不时刺痛，期间我吃肠炎宁，但没有明显效果（男，24岁）</w:t>
      </w:r>
    </w:p>
    <w:p>
      <w:r>
        <w:t>医生：你好，输了几天液，还吃什么药了。</w:t>
      </w:r>
    </w:p>
    <w:p>
      <w:r>
        <w:t>医生：和你一起吃的有没有什么不舒服。</w:t>
      </w:r>
    </w:p>
    <w:p>
      <w:r>
        <w:t>患者：输了一次液，都是消炎类的，和我一起的都没有腹泻症状，谢谢。</w:t>
      </w:r>
    </w:p>
    <w:p>
      <w:r>
        <w:t>医生：哦，有点事，请稍等一下。</w:t>
      </w:r>
    </w:p>
    <w:p>
      <w:r>
        <w:t>患者：好的，您先忙。</w:t>
      </w:r>
    </w:p>
    <w:p>
      <w:r>
        <w:t>医生：后面吃什么药了吗，大便化验了吗。有没有发烧。</w:t>
      </w:r>
    </w:p>
    <w:p>
      <w:r>
        <w:t>患者：只吃了肠炎宁，没有发烧，大便没有化验，谢谢。</w:t>
      </w:r>
    </w:p>
    <w:p>
      <w:r>
        <w:t>医生：哦，首先你得症状是有好转的，另外你输消炎药有效，应该继续口服治疗，建议口服诺氟沙星胶囊，再吃一个止泻的蒙脱石散。多喝水，注意休息。</w:t>
      </w:r>
    </w:p>
    <w:p>
      <w:r>
        <w:t>患者：好的，谢谢。</w:t>
      </w:r>
    </w:p>
    <w:p>
      <w:r>
        <w:t>1.A.上肢骨B.腹部C.骨骼D.输精管</w:t>
        <w:tab/>
        <w:tab/>
        <w:t>正确答案：腹部</w:t>
      </w:r>
    </w:p>
    <w:p>
      <w:r>
        <w:t>2.A.登记B.明显C.白质D.检验</w:t>
        <w:tab/>
        <w:tab/>
        <w:t>正确答案：明显</w:t>
      </w:r>
    </w:p>
    <w:p>
      <w:r>
        <w:t>患者：医生，我 __1__ 想吐还 __2__ ，感觉很渴，这是怎么回事（女，21岁）</w:t>
      </w:r>
    </w:p>
    <w:p>
      <w:r>
        <w:t>医生：请问这种情况有多久了？</w:t>
      </w:r>
    </w:p>
    <w:p>
      <w:r>
        <w:t>患者：从今天下午开始。</w:t>
      </w:r>
    </w:p>
    <w:p>
      <w:r>
        <w:t>患者：到现在。</w:t>
      </w:r>
    </w:p>
    <w:p>
      <w:r>
        <w:t>医生：这个是急性肠胃炎了。</w:t>
      </w:r>
    </w:p>
    <w:p>
      <w:r>
        <w:t>患者：没有 __3__ ，更严重了。</w:t>
      </w:r>
    </w:p>
    <w:p>
      <w:r>
        <w:t>医生：你有没有吃不干净的 __4__ 呢？</w:t>
      </w:r>
    </w:p>
    <w:p>
      <w:r>
        <w:t>患者：没有啊，只喝了饮料吃了雪糕。</w:t>
      </w:r>
    </w:p>
    <w:p>
      <w:r>
        <w:t>患者：只有可能是这两种食物 __5__ 不舒服。</w:t>
      </w:r>
    </w:p>
    <w:p>
      <w:r>
        <w:t>1.A.功能B.沟通C.体征D.恶心</w:t>
        <w:tab/>
        <w:tab/>
        <w:t>正确答案：恶心</w:t>
      </w:r>
    </w:p>
    <w:p>
      <w:r>
        <w:t>2.A.细菌B.饮食C.缓解D.腹泻</w:t>
        <w:tab/>
        <w:tab/>
        <w:t>正确答案：腹泻</w:t>
      </w:r>
    </w:p>
    <w:p>
      <w:r>
        <w:t>3.A.控制B.手续C.白血病D.缓解</w:t>
        <w:tab/>
        <w:tab/>
        <w:t>正确答案：缓解</w:t>
      </w:r>
    </w:p>
    <w:p>
      <w:r>
        <w:t>4.A.失去B.区域C.初步D.食物</w:t>
        <w:tab/>
        <w:tab/>
        <w:t>正确答案：食物</w:t>
      </w:r>
    </w:p>
    <w:p>
      <w:r>
        <w:t>5.A.喉部B.输血C.结节D.导致</w:t>
        <w:tab/>
        <w:tab/>
        <w:t>正确答案：导致</w:t>
      </w:r>
    </w:p>
    <w:p>
      <w:r>
        <w:t>患者：你好我从早上就开始小腹帐。在肚脐下点。为什么啊（女，26岁）</w:t>
      </w:r>
    </w:p>
    <w:p>
      <w:r>
        <w:t>医生：你好，以前有过腹胀么？</w:t>
      </w:r>
    </w:p>
    <w:p>
      <w:r>
        <w:t>患者：有过。</w:t>
      </w:r>
    </w:p>
    <w:p>
      <w:r>
        <w:t>医生：有 __1__ 的 __2__ 么？ __3__ 怎么样，早上到现在放屁了没有。</w:t>
      </w:r>
    </w:p>
    <w:p>
      <w:r>
        <w:t>患者：大便正常早上解的。屁没。</w:t>
      </w:r>
    </w:p>
    <w:p>
      <w:r>
        <w:t>医生：肚子疼么，按上去会不会疼。</w:t>
      </w:r>
    </w:p>
    <w:p>
      <w:r>
        <w:t>患者：就是从早上到现实小腹帐了难受在肚脐下点些。</w:t>
      </w:r>
    </w:p>
    <w:p>
      <w:r>
        <w:t>患者：是的，按下时有点难受，但一直按就不了。但手一松又帐。</w:t>
      </w:r>
    </w:p>
    <w:p>
      <w:r>
        <w:t>医生：肚子有没有 __4__ 或者昨天吃什么了。</w:t>
      </w:r>
    </w:p>
    <w:p>
      <w:r>
        <w:t>患者：没有，吃什么？要么是着凉了啊！有点小感冒。</w:t>
      </w:r>
    </w:p>
    <w:p>
      <w:r>
        <w:t>1.A.腹痛B.场所C.异常D.破裂</w:t>
        <w:tab/>
        <w:tab/>
        <w:t>正确答案：腹痛</w:t>
      </w:r>
    </w:p>
    <w:p>
      <w:r>
        <w:t>2.A.麻醉B.抗原C.表现D.急诊</w:t>
        <w:tab/>
        <w:tab/>
        <w:t>正确答案：表现</w:t>
      </w:r>
    </w:p>
    <w:p>
      <w:r>
        <w:t>3.A.受体B.眼球C.扩张D.大便</w:t>
        <w:tab/>
        <w:tab/>
        <w:t>正确答案：大便</w:t>
      </w:r>
    </w:p>
    <w:p>
      <w:r>
        <w:t>4.A.黏膜B.尽快C.癌症D.着凉</w:t>
        <w:tab/>
        <w:tab/>
        <w:t>正确答案：着凉</w:t>
      </w:r>
    </w:p>
    <w:p>
      <w:r>
        <w:t>患者：二月初一的时候喝完酒以后，第二天起床回老家吃中午饭，途中坐车的时候有点晕车，下车就吐了，然后到晚上没有吃饭，第二天觉得身体不适，量了一下体温，37.2，然后听亲戚说可能是胃黏膜出了问题，然后就喝了一些胃药，到晚上温度就下来了，第二天中午吃完饭温度就又37.2，到晚上了就又正常了，然后都是这样，中午温度高点，其他时间都没事，今天还是这样，今天早上36.5，然后中午吃完饭，就又37.3，请问医生这个是胃的原因吗（男，20岁）</w:t>
      </w:r>
    </w:p>
    <w:p>
      <w:r>
        <w:t>医生：你好，一般胃炎，胃溃疡不会出现发烧。</w:t>
      </w:r>
    </w:p>
    <w:p>
      <w:r>
        <w:t>医生：现在除了发烧还有什么不舒服吗。</w:t>
      </w:r>
    </w:p>
    <w:p>
      <w:r>
        <w:t>患者：那这个是怎么回事呢医生。</w:t>
      </w:r>
    </w:p>
    <w:p>
      <w:r>
        <w:t>患者：其他没有什么不适，就中午体温高一点。</w:t>
      </w:r>
    </w:p>
    <w:p>
      <w:r>
        <w:t>患者：到下午3点多就又没事了。</w:t>
      </w:r>
    </w:p>
    <w:p>
      <w:r>
        <w:t>医生：你一吃胃药就不发烧吗。吃的什么胃药？</w:t>
      </w:r>
    </w:p>
    <w:p>
      <w:r>
        <w:t>患者：有吗丁啉，庆大片，还有奥美拉唑，应该是这个。</w:t>
      </w:r>
    </w:p>
    <w:p>
      <w:r>
        <w:t>医生：嗯嗯。有没有鼻塞，流涕，咳嗽 __1__ 等感冒的 __2__ 。</w:t>
      </w:r>
    </w:p>
    <w:p>
      <w:r>
        <w:t>患者：暂时就有点鼻子不太通气没有其他情况。</w:t>
      </w:r>
    </w:p>
    <w:p>
      <w:r>
        <w:t>1.A.宫颈糜烂B.紫癜C.冠状动脉D.咳痰</w:t>
        <w:tab/>
        <w:tab/>
        <w:t>正确答案：咳痰</w:t>
      </w:r>
    </w:p>
    <w:p>
      <w:r>
        <w:t>2.A.以免B.卒中C.症状D.偏</w:t>
        <w:tab/>
        <w:tab/>
        <w:t>正确答案：症状</w:t>
      </w:r>
    </w:p>
    <w:p>
      <w:r>
        <w:t>患者：昨天吃了发霉的豆腐皮，今晚出现 __1__ ， __2__ ，怎么办！要紧吗?（女，33岁）</w:t>
      </w:r>
    </w:p>
    <w:p>
      <w:r>
        <w:t>医生：你好！有没有拉肚子吗？</w:t>
      </w:r>
    </w:p>
    <w:p>
      <w:r>
        <w:t>医生：头晕.呕吐的 __3__ 有没有？眼睛会发黑吗？</w:t>
      </w:r>
    </w:p>
    <w:p>
      <w:r>
        <w:t>医生：如果能吐出来拉出来，考虑是急性细菌性肠炎引起的。</w:t>
      </w:r>
    </w:p>
    <w:p>
      <w:r>
        <w:t>患者：我和孩子三个都有这种 __4__ ，我婆婆70几岁没事，怎么回事？</w:t>
      </w:r>
    </w:p>
    <w:p>
      <w:r>
        <w:t>医生：吃的多少有关系。如果 __5__ 症状 __6__ ，建议去医院做个 __7__ 常规 __8__ 下。</w:t>
      </w:r>
    </w:p>
    <w:p>
      <w:r>
        <w:t>患者：我现在有点头晕，眼睛好像是有点发黑，孩子吐了，好像好点了，我都吐了4次了。</w:t>
      </w:r>
    </w:p>
    <w:p>
      <w:r>
        <w:t>患者：没有腹泻，只是吐。</w:t>
      </w:r>
    </w:p>
    <w:p>
      <w:r>
        <w:t>医生：嗯嗯 __9__ 还好不好？</w:t>
      </w:r>
    </w:p>
    <w:p>
      <w:r>
        <w:t>患者：还好，就我感觉想睡，睡不着，但是不想睁开眼睛。</w:t>
      </w:r>
    </w:p>
    <w:p>
      <w:r>
        <w:t>1.A.气胸B.紊乱C.呕吐D.彩色多普勒血流显像（彩超）</w:t>
        <w:tab/>
        <w:tab/>
        <w:t>正确答案：呕吐</w:t>
      </w:r>
    </w:p>
    <w:p>
      <w:r>
        <w:t>2.A.腹痛B.白血病C.斑D.尖锐湿疣</w:t>
        <w:tab/>
        <w:tab/>
        <w:t>正确答案：腹痛</w:t>
      </w:r>
    </w:p>
    <w:p>
      <w:r>
        <w:t>3.A.雌酮B.导泻C.症状D.安慰</w:t>
        <w:tab/>
        <w:tab/>
        <w:t>正确答案：症状</w:t>
      </w:r>
    </w:p>
    <w:p>
      <w:r>
        <w:t>4.A.流感B.热量C.晒D.现象</w:t>
        <w:tab/>
        <w:tab/>
        <w:t>正确答案：现象</w:t>
      </w:r>
    </w:p>
    <w:p>
      <w:r>
        <w:t>5.A.干预B.腹泻C.诊断D.单核细胞</w:t>
        <w:tab/>
        <w:tab/>
        <w:t>正确答案：腹泻</w:t>
      </w:r>
    </w:p>
    <w:p>
      <w:r>
        <w:t>6.A.腕骨B.明显C.输血D.尿量</w:t>
        <w:tab/>
        <w:tab/>
        <w:t>正确答案：明显</w:t>
      </w:r>
    </w:p>
    <w:p>
      <w:r>
        <w:t>7.A.臂B.堵塞C.生理D.大便</w:t>
        <w:tab/>
        <w:tab/>
        <w:t>正确答案：大便</w:t>
      </w:r>
    </w:p>
    <w:p>
      <w:r>
        <w:t>8.A.限期手术B.月经初潮C.指检D.检查</w:t>
        <w:tab/>
        <w:tab/>
        <w:t>正确答案：检查</w:t>
      </w:r>
    </w:p>
    <w:p>
      <w:r>
        <w:t>9.A.咽喉B.骨髓C.咽喉D.精神</w:t>
        <w:tab/>
        <w:tab/>
        <w:t>正确答案：精神</w:t>
      </w:r>
    </w:p>
    <w:p>
      <w:r>
        <w:t>患者：左上腹刺痛，但不是持续性的，请问是怎么回事？（女，30岁）</w:t>
      </w:r>
    </w:p>
    <w:p>
      <w:r>
        <w:t>患者：左上腹刺痛。</w:t>
      </w:r>
    </w:p>
    <w:p>
      <w:r>
        <w:t>医生：您好，根据您的描述，像是胃部的 __1__ 。</w:t>
      </w:r>
    </w:p>
    <w:p>
      <w:r>
        <w:t>医生：不知道您是吃了饭后疼痛，还是饿了疼痛？</w:t>
      </w:r>
    </w:p>
    <w:p>
      <w:r>
        <w:t>患者：基本上是吃饱了疼，但是这次好像早上起来刺痛，</w:t>
      </w:r>
    </w:p>
    <w:p>
      <w:r>
        <w:t>医生：建议您去做一个 __2__ ，需要 __3__ 消化性溃疡可能？</w:t>
      </w:r>
    </w:p>
    <w:p>
      <w:r>
        <w:t>患者：哦哦，你的意思是胃溃疡吗？</w:t>
      </w:r>
    </w:p>
    <w:p>
      <w:r>
        <w:t>1.A.宋九科B.血透中心C.小儿耳鼻喉科D.疼痛</w:t>
        <w:tab/>
        <w:tab/>
        <w:t>正确答案：疼痛</w:t>
      </w:r>
    </w:p>
    <w:p>
      <w:r>
        <w:t>2.A.胃镜B.黄斑C.电复律D.肘关节</w:t>
        <w:tab/>
        <w:tab/>
        <w:t>正确答案：胃镜</w:t>
      </w:r>
    </w:p>
    <w:p>
      <w:r>
        <w:t>3.A.遵循B.忍受C.尺骨D.排除</w:t>
        <w:tab/>
        <w:tab/>
        <w:t>正确答案：排除</w:t>
      </w:r>
    </w:p>
    <w:p>
      <w:r>
        <w:t>患者：右下腹 __1__ ， __2__ ，血常规有点高和这些 __3__ 有没有关系。</w:t>
      </w:r>
    </w:p>
    <w:p>
      <w:r>
        <w:t>医生：是右下腹疼还是右上腹？血常规 __4__ 什么情况？现在有什么 __5__ ？</w:t>
      </w:r>
    </w:p>
    <w:p>
      <w:r>
        <w:t>患者：血常规有点高****--****之间。</w:t>
      </w:r>
    </w:p>
    <w:p>
      <w:r>
        <w:t>患者：这两天右下腹疼痛。</w:t>
      </w:r>
    </w:p>
    <w:p>
      <w:r>
        <w:t>医生：你是不是多发了一个提问。</w:t>
      </w:r>
    </w:p>
    <w:p>
      <w:r>
        <w:t>患者：嗯，</w:t>
      </w:r>
    </w:p>
    <w:p>
      <w:r>
        <w:t>1.A.白内障科B.疼痛C.小儿神经科D.戒毒科</w:t>
        <w:tab/>
        <w:tab/>
        <w:t>正确答案：疼痛</w:t>
      </w:r>
    </w:p>
    <w:p>
      <w:r>
        <w:t>2.A.绞窄性B.弱视C.肛裂D.自身免疫病</w:t>
        <w:tab/>
        <w:tab/>
        <w:t>正确答案：肛裂</w:t>
      </w:r>
    </w:p>
    <w:p>
      <w:r>
        <w:t>3.A.指检B.呕吐C.疾病D.绝经</w:t>
        <w:tab/>
        <w:tab/>
        <w:t>正确答案：疾病</w:t>
      </w:r>
    </w:p>
    <w:p>
      <w:r>
        <w:t>4.A.传播B.电击C.化验D.动脉</w:t>
        <w:tab/>
        <w:tab/>
        <w:t>正确答案：化验</w:t>
      </w:r>
    </w:p>
    <w:p>
      <w:r>
        <w:t>5.A.疤B.面积C.腹泻D.症状</w:t>
        <w:tab/>
        <w:tab/>
        <w:t>正确答案：症状</w:t>
      </w:r>
    </w:p>
    <w:p>
      <w:r>
        <w:t>患者：我有 __1__ 反流性胃炎，20天前有一次拉肚子很严重，一天拉了十多次，之后肚子就一直不太好，经常不舒服，然后大概一星期之前我吃了一顿 __2__ ，就又拉肚子了，之后就一直肚子难受，肠鸣，不停的响，总有便意，每天大概 __3__ 三四次，还很多屁，有时候会拉稀，肚子会疼。今天早上起来肚子又疼，拉稀了，这种情况已经一个多星期了，请问是什么问题，严重吗。（女，21岁）</w:t>
      </w:r>
    </w:p>
    <w:p>
      <w:r>
        <w:t>医生：你好，有没有做过什么 __4__ 呢？</w:t>
      </w:r>
    </w:p>
    <w:p>
      <w:r>
        <w:t>患者：二十天前拉肚子很厉害的时候去医院抽过血验过大便医生说没啥事。</w:t>
      </w:r>
    </w:p>
    <w:p>
      <w:r>
        <w:t>医生：时间太久了，可能需要 __5__ 一下哦。海鲜 __6__ 吗？</w:t>
      </w:r>
    </w:p>
    <w:p>
      <w:r>
        <w:t>患者：不过敏啊，我是海边长大的， __7__ 都吃很多海鲜也没有过这种情况。</w:t>
      </w:r>
    </w:p>
    <w:p>
      <w:r>
        <w:t>1.A.负压吸引术B.尿石症C.胆汁D.雾化</w:t>
        <w:tab/>
        <w:tab/>
        <w:t>正确答案：胆汁</w:t>
      </w:r>
    </w:p>
    <w:p>
      <w:r>
        <w:t>2.A.阴性B.病史C.海鲜D.苍白</w:t>
        <w:tab/>
        <w:tab/>
        <w:t>正确答案：海鲜</w:t>
      </w:r>
    </w:p>
    <w:p>
      <w:r>
        <w:t>3.A.病原B.属于C.淋病D.大便</w:t>
        <w:tab/>
        <w:tab/>
        <w:t>正确答案：大便</w:t>
      </w:r>
    </w:p>
    <w:p>
      <w:r>
        <w:t>4.A.反跳痛B.脑脊液C.关节腔D.检查</w:t>
        <w:tab/>
        <w:tab/>
        <w:t>正确答案：检查</w:t>
      </w:r>
    </w:p>
    <w:p>
      <w:r>
        <w:t>5.A.静脉B.苯丙酮尿症C.脂肪D.复查</w:t>
        <w:tab/>
        <w:tab/>
        <w:t>正确答案：复查</w:t>
      </w:r>
    </w:p>
    <w:p>
      <w:r>
        <w:t>6.A.儿内科B.新生儿科C.过敏D.耳鼻喉科</w:t>
        <w:tab/>
        <w:tab/>
        <w:t>正确答案：过敏</w:t>
      </w:r>
    </w:p>
    <w:p>
      <w:r>
        <w:t>7.A.痢疾B.挂号C.平常D.晕厥</w:t>
        <w:tab/>
        <w:tab/>
        <w:t>正确答案：平常</w:t>
      </w:r>
    </w:p>
    <w:p>
      <w:r>
        <w:t>患者：怀疑得了胃炎，坐着没太大感觉，走路时候特别难受。还不是疼，为什么（女，1个月）</w:t>
      </w:r>
    </w:p>
    <w:p>
      <w:r>
        <w:t>医生：怎么难受。胃胀还是胃痛， __1__ 怎么样。</w:t>
      </w:r>
    </w:p>
    <w:p>
      <w:r>
        <w:t>患者：不是胃胀也不是胃痛。</w:t>
      </w:r>
    </w:p>
    <w:p>
      <w:r>
        <w:t>患者：形容不出来。</w:t>
      </w:r>
    </w:p>
    <w:p>
      <w:r>
        <w:t>患者：说疼也不太疼。就是难受。</w:t>
      </w:r>
    </w:p>
    <w:p>
      <w:r>
        <w:t>1.A.大便B.迟缓C.四肢D.膝盖</w:t>
        <w:tab/>
        <w:tab/>
        <w:t>正确答案：大便</w:t>
      </w:r>
    </w:p>
    <w:p>
      <w:r>
        <w:t>患者：5号早上3点开始胃痉挛，到上午10点拉肚子7-8次，吐过两次，有点发烧，吃了奥美拉唑肠溶胶囊，6号 __1__ 一些，胃疼频率没那么 __2__ 了，7号早上仍然疼，揪心的那种，应该吃什么药呢（女，25岁）</w:t>
      </w:r>
    </w:p>
    <w:p>
      <w:r>
        <w:t>医生：您好。以前出现过这种情况吗？</w:t>
      </w:r>
    </w:p>
    <w:p>
      <w:r>
        <w:t>患者：以前出现过一次，，好多年前了但只是胃痉挛。</w:t>
      </w:r>
    </w:p>
    <w:p>
      <w:r>
        <w:t>医生：现在拉肚子好了吗？</w:t>
      </w:r>
    </w:p>
    <w:p>
      <w:r>
        <w:t>患者：拉肚子好了，也不吐了，不发烧了。</w:t>
      </w:r>
    </w:p>
    <w:p>
      <w:r>
        <w:t>患者：只是胃会揪着疼。</w:t>
      </w:r>
    </w:p>
    <w:p>
      <w:r>
        <w:t>1.A.缓解B.白内障C.生命体征D.嗳气</w:t>
        <w:tab/>
        <w:tab/>
        <w:t>正确答案：缓解</w:t>
      </w:r>
    </w:p>
    <w:p>
      <w:r>
        <w:t>2.A.失常B.随意C.频繁D.状况</w:t>
        <w:tab/>
        <w:tab/>
        <w:t>正确答案：频繁</w:t>
      </w:r>
    </w:p>
    <w:p>
      <w:r>
        <w:t>患者：一紧张就肚子痛很急迫的想去洗手间，却又很难便出来。（女，19岁）</w:t>
      </w:r>
    </w:p>
    <w:p>
      <w:r>
        <w:t>医生：您好！是每次一紧张就有这种感觉吗？紧张 __1__ 了，是不是就不痛了？平时 __2__ 困难吗？</w:t>
      </w:r>
    </w:p>
    <w:p>
      <w:r>
        <w:t>患者：很长时间了，每次上学都会难受。必须马上去厕所不然没法缓解。</w:t>
      </w:r>
    </w:p>
    <w:p>
      <w:r>
        <w:t>患者：假期在外面玩也这样，必须马上找厕所。快开学了不想上课的时候去洗手间，有没有快速解决方法。</w:t>
      </w:r>
    </w:p>
    <w:p>
      <w:r>
        <w:t>医生：你是19岁，是吧？这种情况像肠易激综合症。</w:t>
      </w:r>
    </w:p>
    <w:p>
      <w:r>
        <w:t>患者：这怎么治啊。</w:t>
      </w:r>
    </w:p>
    <w:p>
      <w:r>
        <w:t>1.A.吃力B.途径C.缓解D.失常</w:t>
        <w:tab/>
        <w:tab/>
        <w:t>正确答案：缓解</w:t>
      </w:r>
    </w:p>
    <w:p>
      <w:r>
        <w:t>2.A.误差B.排便C.牙齿D.刺激</w:t>
        <w:tab/>
        <w:tab/>
        <w:t>正确答案：排便</w:t>
      </w:r>
    </w:p>
    <w:p>
      <w:r>
        <w:t>患者：达喜和盐酸西多环素片能一起吃吗，说是会降低四环素类 __7__ 的 __1__ （女，24岁）</w:t>
      </w:r>
    </w:p>
    <w:p>
      <w:r>
        <w:t>医生：你好有没有 __2__  __3__ 烧心 __4__ 淤青。</w:t>
      </w:r>
    </w:p>
    <w:p>
      <w:r>
        <w:t>患者：还没吃，就是想问下会不会降低药效，因为还吃罗红霉素肠溶片，胃 __5__ 比较大，想吃达喜 __6__ 下，但是怕降低药效。</w:t>
      </w:r>
    </w:p>
    <w:p>
      <w:r>
        <w:t>医生：这个药物确实会降低药物不良反应和药效果。</w:t>
      </w:r>
    </w:p>
    <w:p>
      <w:r>
        <w:t>医生：因为达喜是胃黏膜保护剂。</w:t>
      </w:r>
    </w:p>
    <w:p>
      <w:r>
        <w:t>患者：想问下医生，就是有没有其他的可以缓解胃反应的但是不降低药效的药呀。</w:t>
      </w:r>
    </w:p>
    <w:p>
      <w:r>
        <w:t>1.A.脑膜瘤B.吸收C.基础代谢率D.嘶哑</w:t>
        <w:tab/>
        <w:tab/>
        <w:t>正确答案：吸收</w:t>
      </w:r>
    </w:p>
    <w:p>
      <w:r>
        <w:t>2.A.步骤B.康复C.冻伤D.反酸</w:t>
        <w:tab/>
        <w:tab/>
        <w:t>正确答案：反酸</w:t>
      </w:r>
    </w:p>
    <w:p>
      <w:r>
        <w:t>3.A.显示B.脖子C.解剖D.打嗝</w:t>
        <w:tab/>
        <w:tab/>
        <w:t>正确答案：打嗝</w:t>
      </w:r>
    </w:p>
    <w:p>
      <w:r>
        <w:t>4.A.闻B.破裂C.异常D.肠系膜</w:t>
        <w:tab/>
        <w:tab/>
        <w:t>正确答案：异常</w:t>
      </w:r>
    </w:p>
    <w:p>
      <w:r>
        <w:t>5.A.肝胆胰外科B.耳鼻喉科或皮肤科C.反应D.呼吸内科</w:t>
        <w:tab/>
        <w:tab/>
        <w:t>正确答案：反应</w:t>
      </w:r>
    </w:p>
    <w:p>
      <w:r>
        <w:t>6.A.荨麻疹B.系统C.救护车D.缓解</w:t>
        <w:tab/>
        <w:tab/>
        <w:t>正确答案：缓解</w:t>
      </w:r>
    </w:p>
    <w:p>
      <w:r>
        <w:t>7.A.耳鼻喉B.骨科学C.艾滋病科D.药物</w:t>
        <w:tab/>
        <w:tab/>
        <w:t>正确答案：药物</w:t>
      </w:r>
    </w:p>
    <w:p>
      <w:r>
        <w:t>患者：23岁喉咙下部有异物感，噎着噎着，但不疼，有一周两周了，最开始很轻微，这三天感觉比较明显。刚去看了耳鼻咽喉科，医生用那个小镜子照了一下，说是有点充血但不会导致难受的异物感，因为夜间急诊没做详细的检查。平常胃不太好，容易胃酸，也爱吃辣的凉的，这两天也容易打嗝。明天想去做详细的检查，想问应该挂什么科。并且，这个最有可能是什么的问题。（女，23岁）</w:t>
      </w:r>
    </w:p>
    <w:p>
      <w:r>
        <w:t>医生：你好，很高兴为你解答。</w:t>
      </w:r>
    </w:p>
    <w:p>
      <w:r>
        <w:t>医生：这个应该挂消化内科。</w:t>
      </w:r>
    </w:p>
    <w:p>
      <w:r>
        <w:t>患者：我想问一下这最可能是什么问题。</w:t>
      </w:r>
    </w:p>
    <w:p>
      <w:r>
        <w:t>医生：最有可能的是胃炎引起的反流性食道炎的症状。</w:t>
      </w:r>
    </w:p>
    <w:p>
      <w:r>
        <w:t>患者：会考虑更严重的食道问题吗，我现在就是觉得噎，异物感有点重。</w:t>
      </w:r>
    </w:p>
    <w:p>
      <w:r>
        <w:t>医生：应该没有更严重的什么问题。</w:t>
      </w:r>
    </w:p>
    <w:p>
      <w:r>
        <w:t>医生：这个用奥美拉唑，吗丁啉治疗效果好。</w:t>
      </w:r>
    </w:p>
    <w:p>
      <w:r>
        <w:t>医生：这个病是三分治，七分养，平时要多注意饮食，酸的、辣的、甜的、凉的食物少吃。忌酒。不暴饮暴食，不熬夜。</w:t>
      </w:r>
    </w:p>
    <w:p>
      <w:r>
        <w:t>患者：这个病严重吗，我需要去医院拍胃镜检查吗。</w:t>
      </w:r>
    </w:p>
    <w:p>
      <w:r>
        <w:t>1.A.补救B.伸C.上肢D.明显</w:t>
        <w:tab/>
        <w:tab/>
        <w:t>正确答案：明显</w:t>
      </w:r>
    </w:p>
    <w:p>
      <w:r>
        <w:t>2.A.下肢B.扭伤C.承担D.导致</w:t>
        <w:tab/>
        <w:tab/>
        <w:t>正确答案：导致</w:t>
      </w:r>
    </w:p>
    <w:p>
      <w:r>
        <w:t>3.A.急诊B.预防接种科C.小儿肾内科D.性病额</w:t>
        <w:tab/>
        <w:tab/>
        <w:t>正确答案：急诊</w:t>
      </w:r>
    </w:p>
    <w:p>
      <w:r>
        <w:t>4.A.消化B.性病科C.移植免疫科D.小儿呼吸科</w:t>
        <w:tab/>
        <w:tab/>
        <w:t>正确答案：消化</w:t>
      </w:r>
    </w:p>
    <w:p>
      <w:r>
        <w:t>患者：我先生今天有点 __1__ ，拉了三次，每次量都很少，但是是稀便，别的无不适，最近都在家，没有湖北旅行史，附近也没有 __2__  __3__ ，（男，37岁）</w:t>
      </w:r>
    </w:p>
    <w:p>
      <w:r>
        <w:t>医生：这种情况有多长时间了？</w:t>
      </w:r>
    </w:p>
    <w:p>
      <w:r>
        <w:t>患者：就今天。</w:t>
      </w:r>
    </w:p>
    <w:p>
      <w:r>
        <w:t>医生：吃了什么不干净的东西吗？</w:t>
      </w:r>
    </w:p>
    <w:p>
      <w:r>
        <w:t>患者：也没有，大家都一样吃，我们都没事，他就是多吃了些樱桃，是年前买的，应该不会不新鲜。</w:t>
      </w:r>
    </w:p>
    <w:p>
      <w:r>
        <w:t>医生：肚子疼吗？有无 __4__  __5__ 。</w:t>
      </w:r>
    </w:p>
    <w:p>
      <w:r>
        <w:t>患者：不疼，没有恶心呕吐，他以前也有过这种腹泻的情况，拉完就没事了，肚子也不痛。</w:t>
      </w:r>
    </w:p>
    <w:p>
      <w:r>
        <w:t>1.A.缓解B.发作C.缝合术D.腹泻</w:t>
        <w:tab/>
        <w:tab/>
        <w:t>正确答案：腹泻</w:t>
      </w:r>
    </w:p>
    <w:p>
      <w:r>
        <w:t>2.A.确诊B.聋哑C.视力D.模糊</w:t>
        <w:tab/>
        <w:tab/>
        <w:t>正确答案：确诊</w:t>
      </w:r>
    </w:p>
    <w:p>
      <w:r>
        <w:t>3.A.病例B.尖锐湿疣C.配偶D.干咳</w:t>
        <w:tab/>
        <w:tab/>
        <w:t>正确答案：病例</w:t>
      </w:r>
    </w:p>
    <w:p>
      <w:r>
        <w:t>4.A.手足口病B.血压C.咯血D.恶心</w:t>
        <w:tab/>
        <w:tab/>
        <w:t>正确答案：恶心</w:t>
      </w:r>
    </w:p>
    <w:p>
      <w:r>
        <w:t>5.A.肢端肥大症B.椎管C.末次月经D.呕吐</w:t>
        <w:tab/>
        <w:tab/>
        <w:t>正确答案：呕吐</w:t>
      </w:r>
    </w:p>
    <w:p>
      <w:r>
        <w:t>患者：你好，我的右腹部（肋骨中间稍偏右）隐痛，肚子咕咕的响。几年前做过胃镜，说是胃炎。吃了一段时间的药，病情好转，现在又复发了。当初医生开了四种药:果胶铋什么的，现在我吃什么药可以彻底治好我的病呢，拜托了医生！（男，48岁）</w:t>
      </w:r>
    </w:p>
    <w:p>
      <w:r>
        <w:t>医生：请问最近饮食规律吗？</w:t>
      </w:r>
    </w:p>
    <w:p>
      <w:r>
        <w:t>患者：疼痛出现几个月了，时轻有时重，感觉晚上明显一些，除此没有便秘，呕吐等。吃饭不算太规律，做生意的，有生意了就迟些，没生意就早一些。</w:t>
      </w:r>
    </w:p>
    <w:p>
      <w:r>
        <w:t>医生：哦哦，应该是胃炎犯了，给你开点药吃吧。</w:t>
      </w:r>
    </w:p>
    <w:p>
      <w:r>
        <w:t>医生：吗丁啉三餐前半小时雷贝拉唑早饭前半小时，睡前自己。睡前再加一粒。</w:t>
      </w:r>
    </w:p>
    <w:p>
      <w:r>
        <w:t>患者：吗丁啉一日三次，累呗啦做一日两次么。</w:t>
      </w:r>
    </w:p>
    <w:p>
      <w:r>
        <w:t>患者：这两种药分别服用几片？需要连续使用多长时间呢？</w:t>
      </w:r>
    </w:p>
    <w:p>
      <w:r>
        <w:t>1.A.实验室检查B.隐痛C.嵌顿D.黑色素瘤</w:t>
        <w:tab/>
        <w:tab/>
        <w:t>正确答案：隐痛</w:t>
      </w:r>
    </w:p>
    <w:p>
      <w:r>
        <w:t>2.A.肋B.确定C.饮食D.主诉</w:t>
        <w:tab/>
        <w:tab/>
        <w:t>正确答案：饮食</w:t>
      </w:r>
    </w:p>
    <w:p>
      <w:r>
        <w:t>3.A.规律B.尿频C.基因D.黏膜</w:t>
        <w:tab/>
        <w:tab/>
        <w:t>正确答案：规律</w:t>
      </w:r>
    </w:p>
    <w:p>
      <w:r>
        <w:t>4.A.明显B.巩膜C.炭疽D.脚趾</w:t>
        <w:tab/>
        <w:tab/>
        <w:t>正确答案：明显</w:t>
      </w:r>
    </w:p>
    <w:p>
      <w:r>
        <w:t>5.A.便秘B.幅度C.萎缩D.探望</w:t>
        <w:tab/>
        <w:tab/>
        <w:t>正确答案：便秘</w:t>
      </w:r>
    </w:p>
    <w:p>
      <w:r>
        <w:t>6.A.促胃肠动力药B.脓痰C.胸腔D.呕吐</w:t>
        <w:tab/>
        <w:tab/>
        <w:t>正确答案：呕吐</w:t>
      </w:r>
    </w:p>
    <w:p>
      <w:r>
        <w:t>患者：19岁女孩在2015年上高三时经常腹胀，胃疼， __1__ ，身体 __2__ 20多斤，做钡餐查出胃炎，胃下垂， __3__ 淤滞症，幽门螺旋杆菌 __4__ 。三联疗法 __5__ 两次，但幽门螺旋杆菌仍是阳性，吃了半年多的中药。孩子上了大学后，可能是压力减轻，胃疼减轻，但吃了饭很快就饿，偶尔饭后腹涨，由于幽门螺旋杆菌的存在，很担心，想咨询一下大夫：孩子有没有 __6__ 做一下 __7__ ？下一步该如何治疗？谢谢！（女，18岁）</w:t>
      </w:r>
    </w:p>
    <w:p>
      <w:r>
        <w:t>医生：新年好，我想问下患者直系亲属中有人患有胃肠道 __8__ 吗。</w:t>
      </w:r>
    </w:p>
    <w:p>
      <w:r>
        <w:t>医生：另外，她的身高 __9__ 分别是多少。</w:t>
      </w:r>
    </w:p>
    <w:p>
      <w:r>
        <w:t>患者：没有。</w:t>
      </w:r>
    </w:p>
    <w:p>
      <w:r>
        <w:t>患者：现在身高171公分，体重110斤，高一时体重130斤，高三时体重94斤，上了大学后体重增加了。</w:t>
      </w:r>
    </w:p>
    <w:p>
      <w:r>
        <w:t>患者：孩子舌头肥大且有齿痕。</w:t>
      </w:r>
    </w:p>
    <w:p>
      <w:r>
        <w:t>患者：已经杀菌两次了， __10__ 一点都没降。</w:t>
      </w:r>
    </w:p>
    <w:p>
      <w:r>
        <w:t>患者：有必要做胃镜吗？孩子很担心。</w:t>
      </w:r>
    </w:p>
    <w:p>
      <w:r>
        <w:t>1.A.淋巴细胞B.老视C.促性腺激素D.呕吐</w:t>
        <w:tab/>
        <w:tab/>
        <w:t>正确答案：呕吐</w:t>
      </w:r>
    </w:p>
    <w:p>
      <w:r>
        <w:t>2.A.海鲜B.消瘦C.多发性D.以免</w:t>
        <w:tab/>
        <w:tab/>
        <w:t>正确答案：消瘦</w:t>
      </w:r>
    </w:p>
    <w:p>
      <w:r>
        <w:t>3.A.急剧B.干咳C.单核细胞D.十二指肠</w:t>
        <w:tab/>
        <w:tab/>
        <w:t>正确答案：十二指肠</w:t>
      </w:r>
    </w:p>
    <w:p>
      <w:r>
        <w:t>4.A.步骤B.百日咳C.疖D.阳性</w:t>
        <w:tab/>
        <w:tab/>
        <w:t>正确答案：阳性</w:t>
      </w:r>
    </w:p>
    <w:p>
      <w:r>
        <w:t>5.A.治疗B.体征C.包括D.消瘦</w:t>
        <w:tab/>
        <w:tab/>
        <w:t>正确答案：治疗</w:t>
      </w:r>
    </w:p>
    <w:p>
      <w:r>
        <w:t>6.A.必要B.瘫痪C.持续D.疼痛</w:t>
        <w:tab/>
        <w:tab/>
        <w:t>正确答案：必要</w:t>
      </w:r>
    </w:p>
    <w:p>
      <w:r>
        <w:t>7.A.胃镜B.限期手术C.热型D.葡萄胎</w:t>
        <w:tab/>
        <w:tab/>
        <w:t>正确答案：胃镜</w:t>
      </w:r>
    </w:p>
    <w:p>
      <w:r>
        <w:t>8.A.肿瘤B.肿瘤外科C.针灸科D.肛肠外科</w:t>
        <w:tab/>
        <w:tab/>
        <w:t>正确答案：肿瘤</w:t>
      </w:r>
    </w:p>
    <w:p>
      <w:r>
        <w:t>9.A.体重B.素食C.伤害D.数值</w:t>
        <w:tab/>
        <w:tab/>
        <w:t>正确答案：体重</w:t>
      </w:r>
    </w:p>
    <w:p>
      <w:r>
        <w:t>10.A.衰老B.霍乱C.系统D.数值</w:t>
        <w:tab/>
        <w:tab/>
        <w:t>正确答案：数值</w:t>
      </w:r>
    </w:p>
    <w:p>
      <w:r>
        <w:t>患者： __1__ 一直啦水有胀气 __2__ 难受吃止泻药 __3__ 吃消炎药没效果今天吃整肠生也没效果而且今天还有恶臭 __4__ 快一周了（男，22岁）</w:t>
      </w:r>
    </w:p>
    <w:p>
      <w:r>
        <w:t>医生：在吗，有没有什么 __5__ 吗。有没有 __6__ 腹胀。</w:t>
      </w:r>
    </w:p>
    <w:p>
      <w:r>
        <w:t>医生： __7__ 一天几次，稀便还是正常的。现在还是浠水便吗。一直没有 __8__ 吗。</w:t>
      </w:r>
    </w:p>
    <w:p>
      <w:r>
        <w:t>患者：拉稀夹杂着水然后就是小粒粒那种。</w:t>
      </w:r>
    </w:p>
    <w:p>
      <w:r>
        <w:t>患者：没有缓解。</w:t>
      </w:r>
    </w:p>
    <w:p>
      <w:r>
        <w:t>1.A.腹泻B.喂养C.自觉D.标本</w:t>
        <w:tab/>
        <w:tab/>
        <w:t>正确答案：腹泻</w:t>
      </w:r>
    </w:p>
    <w:p>
      <w:r>
        <w:t>2.A.腹部B.上腹C.耳D.小腿</w:t>
        <w:tab/>
        <w:tab/>
        <w:t>正确答案：腹部</w:t>
      </w:r>
    </w:p>
    <w:p>
      <w:r>
        <w:t>3.A.复发B.冻伤C.耽误D.周期</w:t>
        <w:tab/>
        <w:tab/>
        <w:t>正确答案：复发</w:t>
      </w:r>
    </w:p>
    <w:p>
      <w:r>
        <w:t>4.A.持续B.拆C.踝关节D.稳定</w:t>
        <w:tab/>
        <w:tab/>
        <w:t>正确答案：持续</w:t>
      </w:r>
    </w:p>
    <w:p>
      <w:r>
        <w:t>5.A.诱因B.回归热C.休克D.杵状指/趾</w:t>
        <w:tab/>
        <w:tab/>
        <w:t>正确答案：诱因</w:t>
      </w:r>
    </w:p>
    <w:p>
      <w:r>
        <w:t>6.A.病例B.腹痛C.多发性D.产道</w:t>
        <w:tab/>
        <w:tab/>
        <w:t>正确答案：腹痛</w:t>
      </w:r>
    </w:p>
    <w:p>
      <w:r>
        <w:t>7.A.侧面B.大便C.白质D.听力</w:t>
        <w:tab/>
        <w:tab/>
        <w:t>正确答案：大便</w:t>
      </w:r>
    </w:p>
    <w:p>
      <w:r>
        <w:t>8.A.缓解B.镇定C.分布D.湿润</w:t>
        <w:tab/>
        <w:tab/>
        <w:t>正确答案：缓解</w:t>
      </w:r>
    </w:p>
    <w:p>
      <w:r>
        <w:t>患者：c14 __1__  __2__ 已经在吃药了， __3__ 阿莫西林，泮托拉唑钠肠溶胶囊，胶体果胶铋干混悬剂，克拉霉素分散片。已经吃了5天了，但是看了量，克拉霉素只能坚持2天半，医生说要吃14天。还有阿莫西林也不够。都需要购置到14天德量么（男，27岁）</w:t>
      </w:r>
    </w:p>
    <w:p>
      <w:r>
        <w:t>医生：您好， __4__ 幽门螺杆菌感染的四联疗法需要 __5__ 服用两周的。</w:t>
      </w:r>
    </w:p>
    <w:p>
      <w:r>
        <w:t>患者：嗯嗯，但是配的药不够，我这边需要补齐这些量么?</w:t>
      </w:r>
    </w:p>
    <w:p>
      <w:r>
        <w:t>医生： __6__ 两周完毕后，再过两周 __7__ 还有没有幽门螺杆菌感染。需要再买一些药。</w:t>
      </w:r>
    </w:p>
    <w:p>
      <w:r>
        <w:t>患者：好的。</w:t>
      </w:r>
    </w:p>
    <w:p>
      <w:r>
        <w:t>患者：谢谢。</w:t>
      </w:r>
    </w:p>
    <w:p>
      <w:r>
        <w:t>1.A.感染B.心脑血管科C.整形烧伤科D.神经科</w:t>
        <w:tab/>
        <w:tab/>
        <w:t>正确答案：感染</w:t>
      </w:r>
    </w:p>
    <w:p>
      <w:r>
        <w:t>2.A.阳性B.忍受C.反应D.趴</w:t>
        <w:tab/>
        <w:tab/>
        <w:t>正确答案：阳性</w:t>
      </w:r>
    </w:p>
    <w:p>
      <w:r>
        <w:t>3.A.滴B.阿司匹林C.尿毒症D.包括</w:t>
        <w:tab/>
        <w:tab/>
        <w:t>正确答案：包括</w:t>
      </w:r>
    </w:p>
    <w:p>
      <w:r>
        <w:t>4.A.膝盖B.年纪C.消失D.根治</w:t>
        <w:tab/>
        <w:tab/>
        <w:t>正确答案：根治</w:t>
      </w:r>
    </w:p>
    <w:p>
      <w:r>
        <w:t>5.A.引发B.积水C.寒战D.连续</w:t>
        <w:tab/>
        <w:tab/>
        <w:t>正确答案：连续</w:t>
      </w:r>
    </w:p>
    <w:p>
      <w:r>
        <w:t>6.A.治疗B.好转C.电击D.胆汁</w:t>
        <w:tab/>
        <w:tab/>
        <w:t>正确答案：治疗</w:t>
      </w:r>
    </w:p>
    <w:p>
      <w:r>
        <w:t>7.A.复查B.终身C.体格D.过期妊娠</w:t>
        <w:tab/>
        <w:tab/>
        <w:t>正确答案：复查</w:t>
      </w:r>
    </w:p>
    <w:p>
      <w:r>
        <w:t>患者：吃完饭后喉咙经常不舒服想吐过一阵子又好了是怎么回事（女，29岁）</w:t>
      </w:r>
    </w:p>
    <w:p>
      <w:r>
        <w:t>医生：你这个情况多久了呢？</w:t>
      </w:r>
    </w:p>
    <w:p>
      <w:r>
        <w:t>患者：偶尔 __1__ 几年了吧。</w:t>
      </w:r>
    </w:p>
    <w:p>
      <w:r>
        <w:t>医生：你有 __2__ 过吗？</w:t>
      </w:r>
    </w:p>
    <w:p>
      <w:r>
        <w:t>患者：没有。</w:t>
      </w:r>
    </w:p>
    <w:p>
      <w:r>
        <w:t>医生：你这个情况几年都出现，有消化系统问题，你一般什么时候出现比较严重。</w:t>
      </w:r>
    </w:p>
    <w:p>
      <w:r>
        <w:t>患者：早餐完比较多中午晚上稍微好点吃什么东西好像也有关系。</w:t>
      </w:r>
    </w:p>
    <w:p>
      <w:r>
        <w:t>1.A.膈B.压迫C.发作D.食管</w:t>
        <w:tab/>
        <w:tab/>
        <w:t>正确答案：发作</w:t>
      </w:r>
    </w:p>
    <w:p>
      <w:r>
        <w:t>2.A.检查B.肿块C.机会性致病菌D.痈</w:t>
        <w:tab/>
        <w:tab/>
        <w:t>正确答案：检查</w:t>
      </w:r>
    </w:p>
    <w:p>
      <w:r>
        <w:t>患者：吃饱饭总是 __1__ 怎么回事（女，17岁）</w:t>
      </w:r>
    </w:p>
    <w:p>
      <w:r>
        <w:t>医生：多长时间了？有腹胀 __2__ 吗。</w:t>
      </w:r>
    </w:p>
    <w:p>
      <w:r>
        <w:t>患者：一两个月。</w:t>
      </w:r>
    </w:p>
    <w:p>
      <w:r>
        <w:t>患者：没有。</w:t>
      </w:r>
    </w:p>
    <w:p>
      <w:r>
        <w:t>患者：有时候吃着吃着就恶心想吐。</w:t>
      </w:r>
    </w:p>
    <w:p>
      <w:r>
        <w:t>医生：平日吃零食吗。</w:t>
      </w:r>
    </w:p>
    <w:p>
      <w:r>
        <w:t>患者：偶尔吃。</w:t>
      </w:r>
    </w:p>
    <w:p>
      <w:r>
        <w:t>患者：不太多。</w:t>
      </w:r>
    </w:p>
    <w:p>
      <w:r>
        <w:t>1.A.预期B.劝C.甲沟炎D.恶心</w:t>
        <w:tab/>
        <w:tab/>
        <w:t>正确答案：恶心</w:t>
      </w:r>
    </w:p>
    <w:p>
      <w:r>
        <w:t>2.A.含服B.维持C.狭窄D.症状</w:t>
        <w:tab/>
        <w:tab/>
        <w:t>正确答案：症状</w:t>
      </w:r>
    </w:p>
    <w:p>
      <w:r>
        <w:t>患者：吃了烧烤，左上腹疼了一天，吃什么药好（女，23岁）</w:t>
      </w:r>
    </w:p>
    <w:p>
      <w:r>
        <w:t>医生：您好，很高兴为您解答问题。</w:t>
      </w:r>
    </w:p>
    <w:p>
      <w:r>
        <w:t>患者：您好。</w:t>
      </w:r>
    </w:p>
    <w:p>
      <w:r>
        <w:t>医生：拉肚子吗？</w:t>
      </w:r>
    </w:p>
    <w:p>
      <w:r>
        <w:t>患者：不拉。</w:t>
      </w:r>
    </w:p>
    <w:p>
      <w:r>
        <w:t>医生： __1__  __2__ 吗？</w:t>
      </w:r>
    </w:p>
    <w:p>
      <w:r>
        <w:t>患者：有一点恶心。</w:t>
      </w:r>
    </w:p>
    <w:p>
      <w:r>
        <w:t>患者：吐了一点点酸水。</w:t>
      </w:r>
    </w:p>
    <w:p>
      <w:r>
        <w:t>患者：左上腹一直揪着疼。</w:t>
      </w:r>
    </w:p>
    <w:p>
      <w:r>
        <w:t>1.A.根治B.恶心C.刺激D.疼痛</w:t>
        <w:tab/>
        <w:tab/>
        <w:t>正确答案：恶心</w:t>
      </w:r>
    </w:p>
    <w:p>
      <w:r>
        <w:t>2.A.牵涉痛B.呕吐C.引产术D.雾化</w:t>
        <w:tab/>
        <w:tab/>
        <w:t>正确答案：呕吐</w:t>
      </w:r>
    </w:p>
    <w:p>
      <w:r>
        <w:t>患者： __1__ 出血，四五天了，但是不疼，也不 __2__ 还有点拉稀（女，24岁）</w:t>
      </w:r>
    </w:p>
    <w:p>
      <w:r>
        <w:t>医生：血和大便混在一起还是在大便 __3__ ？</w:t>
      </w:r>
    </w:p>
    <w:p>
      <w:r>
        <w:t>患者：就是卫生纸上有血，看不太清混没混。</w:t>
      </w:r>
    </w:p>
    <w:p>
      <w:r>
        <w:t>医生：鲜红色的？ __4__ 有肉 __5__ 吗？</w:t>
      </w:r>
    </w:p>
    <w:p>
      <w:r>
        <w:t>患者：鲜红色。</w:t>
      </w:r>
    </w:p>
    <w:p>
      <w:r>
        <w:t>1.A.受伤B.大便C.结石D.伸</w:t>
        <w:tab/>
        <w:tab/>
        <w:t>正确答案：大便</w:t>
      </w:r>
    </w:p>
    <w:p>
      <w:r>
        <w:t>2.A.便秘B.内部C.征求D.目光</w:t>
        <w:tab/>
        <w:tab/>
        <w:t>正确答案：便秘</w:t>
      </w:r>
    </w:p>
    <w:p>
      <w:r>
        <w:t>3.A.表面B.全面C.探头D.吞咽</w:t>
        <w:tab/>
        <w:tab/>
        <w:t>正确答案：表面</w:t>
      </w:r>
    </w:p>
    <w:p>
      <w:r>
        <w:t>4.A.肛门B.忽略C.附件D.晒</w:t>
        <w:tab/>
        <w:tab/>
        <w:t>正确答案：肛门</w:t>
      </w:r>
    </w:p>
    <w:p>
      <w:r>
        <w:t>5.A.不足B.疙瘩C.属于D.堆积</w:t>
        <w:tab/>
        <w:tab/>
        <w:t>正确答案：疙瘩</w:t>
      </w:r>
    </w:p>
    <w:p>
      <w:r>
        <w:t>患者：今天早上吃完早饭（豆浆和卷饼），感觉不太舒服，胀气，打嗝打不出来，站直身子就很难受，蜷着身子好一点。中午没有胃口，感觉早饭都没有消化，还想吐，反胃还是早饭的味道。吐了一下就缓解了一会。中午喝了点粥，睡了一觉，起来之后肚子还是挺疼的，而且有点发烫。但还没发烧。而且今天一直打嗝，反胃那种嗝（女，18岁）</w:t>
      </w:r>
    </w:p>
    <w:p>
      <w:r>
        <w:t>医生：您好，具体哪个位置疼？</w:t>
      </w:r>
    </w:p>
    <w:p>
      <w:r>
        <w:t>患者：肚脐上5、6厘米处。</w:t>
      </w:r>
    </w:p>
    <w:p>
      <w:r>
        <w:t>医生：发烧多少度。</w:t>
      </w:r>
    </w:p>
    <w:p>
      <w:r>
        <w:t>患者：37.2</w:t>
      </w:r>
    </w:p>
    <w:p>
      <w:r>
        <w:t>医生：您好，胰腺炎不能排除。建议马上医院就诊。明确诊断。避免耽误病情。</w:t>
      </w:r>
    </w:p>
    <w:p>
      <w:r>
        <w:t>患者：好的，谢谢。会不会是急性肠胃炎。</w:t>
      </w:r>
    </w:p>
    <w:p>
      <w:r>
        <w:t>1.A.以免B.鼻咽癌C.胃口D.接种</w:t>
        <w:tab/>
        <w:tab/>
        <w:t>正确答案：胃口</w:t>
      </w:r>
    </w:p>
    <w:p>
      <w:r>
        <w:t>2.A.整形科B.骨科C.消化D.伤科</w:t>
        <w:tab/>
        <w:tab/>
        <w:t>正确答案：消化</w:t>
      </w:r>
    </w:p>
    <w:p>
      <w:r>
        <w:t>3.A.缓解B.视力C.自理D.结膜</w:t>
        <w:tab/>
        <w:tab/>
        <w:t>正确答案：缓解</w:t>
      </w:r>
    </w:p>
    <w:p>
      <w:r>
        <w:t>4.A.咽部B.肺气肿C.位置D.疙瘩</w:t>
        <w:tab/>
        <w:tab/>
        <w:t>正确答案：位置</w:t>
      </w:r>
    </w:p>
    <w:p>
      <w:r>
        <w:t>患者：我肚子总有气。肚子爱放屁怎么办（男，29岁）</w:t>
      </w:r>
    </w:p>
    <w:p>
      <w:r>
        <w:t>医生：你好， __1__ 有多久了？</w:t>
      </w:r>
    </w:p>
    <w:p>
      <w:r>
        <w:t>患者：症状有二年了。有时候好有时候严重。</w:t>
      </w:r>
    </w:p>
    <w:p>
      <w:r>
        <w:t>患者：你好。</w:t>
      </w:r>
    </w:p>
    <w:p>
      <w:r>
        <w:t>医生：通常人一天会放6~15个屁，排出约500~1500ml的气体。之所以会有这么大的差距，主要是同人吃的 __2__ 有关，如果多吃了易产气的食物如土豆、洋葱等就会多放屁，爱吃鱼肉的人，更容易放臭，吃东西快的人，放的屁比普通人多。</w:t>
      </w:r>
    </w:p>
    <w:p>
      <w:r>
        <w:t>患者：我这个肯定不是正常情况。我以前不这样的。</w:t>
      </w:r>
    </w:p>
    <w:p>
      <w:r>
        <w:t>患者： __3__ 有时候很难闻。</w:t>
      </w:r>
    </w:p>
    <w:p>
      <w:r>
        <w:t>患者：我去医院 __4__ 过 __5__ 。肠镜。大夫说是胃炎 __6__ 的。</w:t>
      </w:r>
    </w:p>
    <w:p>
      <w:r>
        <w:t>1.A.间隔B.听诊C.搭配D.症状</w:t>
        <w:tab/>
        <w:tab/>
        <w:t>正确答案：症状</w:t>
      </w:r>
    </w:p>
    <w:p>
      <w:r>
        <w:t>2.A.胸口B.配偶C.食物D.手掌</w:t>
        <w:tab/>
        <w:tab/>
        <w:t>正确答案：食物</w:t>
      </w:r>
    </w:p>
    <w:p>
      <w:r>
        <w:t>3.A.大便B.成熟C.精神D.电击</w:t>
        <w:tab/>
        <w:tab/>
        <w:t>正确答案：大便</w:t>
      </w:r>
    </w:p>
    <w:p>
      <w:r>
        <w:t>4.A.半月板B.检查C.缺铁性贫血D.粘连</w:t>
        <w:tab/>
        <w:tab/>
        <w:t>正确答案：检查</w:t>
      </w:r>
    </w:p>
    <w:p>
      <w:r>
        <w:t>5.A.引产术B.先天性C.脑震荡D.胃镜</w:t>
        <w:tab/>
        <w:tab/>
        <w:t>正确答案：胃镜</w:t>
      </w:r>
    </w:p>
    <w:p>
      <w:r>
        <w:t>6.A.导致B.心脏C.敷D.处理</w:t>
        <w:tab/>
        <w:tab/>
        <w:t>正确答案：导致</w:t>
      </w:r>
    </w:p>
    <w:p>
      <w:r>
        <w:t>患者：你好医生请问我这 __1__ 两三天了是什么原因啊（男，29岁）</w:t>
      </w:r>
    </w:p>
    <w:p>
      <w:r>
        <w:t>医生：你好，像这样有多久了？以前出现过这种情况吗。你 __2__ 了你吗。吃 __3__  __4__ 了吗。吃什么药了吗。</w:t>
      </w:r>
    </w:p>
    <w:p>
      <w:r>
        <w:t>患者：以前没有好像前几天喝酒一瓶冷的饮料然后过一会就开始打嗝了。</w:t>
      </w:r>
    </w:p>
    <w:p>
      <w:r>
        <w:t>患者：目前还没吃药。</w:t>
      </w:r>
    </w:p>
    <w:p>
      <w:r>
        <w:t>医生：哦。那你可以热敷一下 __5__ 。可以吃利 __6__ 丸。</w:t>
      </w:r>
    </w:p>
    <w:p>
      <w:r>
        <w:t>患者：请问吃吗丁啉可以嘛。</w:t>
      </w:r>
    </w:p>
    <w:p>
      <w:r>
        <w:t>1.A.打嗝B.包括C.伸D.体格</w:t>
        <w:tab/>
        <w:tab/>
        <w:t>正确答案：打嗝</w:t>
      </w:r>
    </w:p>
    <w:p>
      <w:r>
        <w:t>2.A.记录B.胸口C.纱布D.着凉</w:t>
        <w:tab/>
        <w:tab/>
        <w:t>正确答案：着凉</w:t>
      </w:r>
    </w:p>
    <w:p>
      <w:r>
        <w:t>3.A.阿司匹林B.沟通C.阴道D.特殊</w:t>
        <w:tab/>
        <w:tab/>
        <w:t>正确答案：特殊</w:t>
      </w:r>
    </w:p>
    <w:p>
      <w:r>
        <w:t>4.A.循环B.疲劳C.指标D.食物</w:t>
        <w:tab/>
        <w:tab/>
        <w:t>正确答案：食物</w:t>
      </w:r>
    </w:p>
    <w:p>
      <w:r>
        <w:t>5.A.血液血管B.腹部C.小腿D.膝部</w:t>
        <w:tab/>
        <w:tab/>
        <w:t>正确答案：腹部</w:t>
      </w:r>
    </w:p>
    <w:p>
      <w:r>
        <w:t>6.A.全身B.膈C.胸部D.肠</w:t>
        <w:tab/>
        <w:tab/>
        <w:t>正确答案：膈</w:t>
      </w:r>
    </w:p>
    <w:p>
      <w:r>
        <w:t>患者：最近几天，每天一早都感觉想拉肚子，特别急，但是拉了粑粑都是一粒粒的，而且粑粑 __1__ 还有像白带似的白黏液。本人经常拉一粒粒粑粑但是很少每粒粑粑都有黏液的，这是怎么回事呢。（女，28岁）</w:t>
      </w:r>
    </w:p>
    <w:p>
      <w:r>
        <w:t>医生：你好，这个情况考虑可能存在炎症。</w:t>
      </w:r>
    </w:p>
    <w:p>
      <w:r>
        <w:t>医生：最好做一个 __2__ 常规 __3__ 。</w:t>
      </w:r>
    </w:p>
    <w:p>
      <w:r>
        <w:t>患者：一般得吃什么药呢。</w:t>
      </w:r>
    </w:p>
    <w:p>
      <w:r>
        <w:t>患者：头孢先锋类 __4__ ，阿奇霉素吃了拉肚子。</w:t>
      </w:r>
    </w:p>
    <w:p>
      <w:r>
        <w:t>患者：哦哦，好的。</w:t>
      </w:r>
    </w:p>
    <w:p>
      <w:r>
        <w:t>1.A.采集B.灵活C.表面D.结节</w:t>
        <w:tab/>
        <w:tab/>
        <w:t>正确答案：表面</w:t>
      </w:r>
    </w:p>
    <w:p>
      <w:r>
        <w:t>2.A.白血病B.大便C.面部D.疣</w:t>
        <w:tab/>
        <w:tab/>
        <w:t>正确答案：大便</w:t>
      </w:r>
    </w:p>
    <w:p>
      <w:r>
        <w:t>3.A.瘀点B.检查C.肱三头肌D.低密度脂蛋白</w:t>
        <w:tab/>
        <w:tab/>
        <w:t>正确答案：检查</w:t>
      </w:r>
    </w:p>
    <w:p>
      <w:r>
        <w:t>4.A.内科-内分泌科B.过敏C.妇产科D.麻醉科</w:t>
        <w:tab/>
        <w:tab/>
        <w:t>正确答案：过敏</w:t>
      </w:r>
    </w:p>
    <w:p>
      <w:r>
        <w:t>患者：饭后胃胀，嗝气，感觉好像胃胀气， __1__ 结论是慢性非萎缩性胃炎。谢谢大夫，我应该怎样 __2__ 。（男，48岁）</w:t>
      </w:r>
    </w:p>
    <w:p>
      <w:r>
        <w:t>医生：你好，很高兴为你解答。</w:t>
      </w:r>
    </w:p>
    <w:p>
      <w:r>
        <w:t>医生：你这些情况出现多长时间了。</w:t>
      </w:r>
    </w:p>
    <w:p>
      <w:r>
        <w:t>患者：近一年了。</w:t>
      </w:r>
    </w:p>
    <w:p>
      <w:r>
        <w:t>医生：平时 __3__  __4__ 吗，酸甜辣生冷 __5__ 经常吃吗，好生气着急吗，吸烟喝酒吗？</w:t>
      </w:r>
    </w:p>
    <w:p>
      <w:r>
        <w:t>患者：半年来，饮食注意了，不吃刺激 __6__ 的，不喝酒了。</w:t>
      </w:r>
    </w:p>
    <w:p>
      <w:r>
        <w:t>医生：平时吃饭快吗，体育锻炼多吗。</w:t>
      </w:r>
    </w:p>
    <w:p>
      <w:r>
        <w:t>患者：平时吃饭快。</w:t>
      </w:r>
    </w:p>
    <w:p>
      <w:r>
        <w:t>患者：有时吃饭前嗝气。</w:t>
      </w:r>
    </w:p>
    <w:p>
      <w:r>
        <w:t>患者：喝水也嗝气。</w:t>
      </w:r>
    </w:p>
    <w:p>
      <w:r>
        <w:t>1.A.中暑B.胃镜C.产力D.食欲不振</w:t>
        <w:tab/>
        <w:tab/>
        <w:t>正确答案：胃镜</w:t>
      </w:r>
    </w:p>
    <w:p>
      <w:r>
        <w:t>2.A.恢复B.治疗C.病案室D.内耳</w:t>
        <w:tab/>
        <w:tab/>
        <w:t>正确答案：治疗</w:t>
      </w:r>
    </w:p>
    <w:p>
      <w:r>
        <w:t>3.A.饮食B.敏感C.生理D.十二指肠</w:t>
        <w:tab/>
        <w:tab/>
        <w:t>正确答案：饮食</w:t>
      </w:r>
    </w:p>
    <w:p>
      <w:r>
        <w:t>4.A.规律B.保持C.血脂D.额叶</w:t>
        <w:tab/>
        <w:tab/>
        <w:t>正确答案：规律</w:t>
      </w:r>
    </w:p>
    <w:p>
      <w:r>
        <w:t>5.A.刺激B.堆积C.尿频D.吞咽</w:t>
        <w:tab/>
        <w:tab/>
        <w:t>正确答案：刺激</w:t>
      </w:r>
    </w:p>
    <w:p>
      <w:r>
        <w:t>6.A.急诊B.初乳C.辛辣D.抗生素</w:t>
        <w:tab/>
        <w:tab/>
        <w:t>正确答案：辛辣</w:t>
      </w:r>
    </w:p>
    <w:p>
      <w:r>
        <w:t>患者：医生你好！我肠胃一直不是太好，经常胃不舒服，容易 __1__ ，晚上睡觉早上醒来需要不停的咽口水，上次到医院 __2__ 过，过了一段时间又可是胃酸，口中粘液太多，该吃些什么药呢！ __3__ 做掉了，息肉可能是长期胃酸炎症引起的，（男，26岁）</w:t>
      </w:r>
    </w:p>
    <w:p>
      <w:r>
        <w:t>医生：你好，自从上次 __4__  __5__ 之后， __6__ 上注意了吗。</w:t>
      </w:r>
    </w:p>
    <w:p>
      <w:r>
        <w:t>患者：我不怎么吃辣。</w:t>
      </w:r>
    </w:p>
    <w:p>
      <w:r>
        <w:t>医生： __7__ 吃饭了吗？还喝酒、抽烟吗？</w:t>
      </w:r>
    </w:p>
    <w:p>
      <w:r>
        <w:t>患者：最近在吃雷贝，就是有点喜欢 __8__ ，雷贝需要和什么 __9__  __10__ 着吃吗？</w:t>
      </w:r>
    </w:p>
    <w:p>
      <w:r>
        <w:t>1.A.结膜B.骨关节炎C.个别D.反酸</w:t>
        <w:tab/>
        <w:tab/>
        <w:t>正确答案：反酸</w:t>
      </w:r>
    </w:p>
    <w:p>
      <w:r>
        <w:t>2.A.内毒素B.根除C.功能D.治疗</w:t>
        <w:tab/>
        <w:tab/>
        <w:t>正确答案：治疗</w:t>
      </w:r>
    </w:p>
    <w:p>
      <w:r>
        <w:t>3.A.宫缩B.末次月经C.早孕D.息肉</w:t>
        <w:tab/>
        <w:tab/>
        <w:t>正确答案：息肉</w:t>
      </w:r>
    </w:p>
    <w:p>
      <w:r>
        <w:t>4.A.薄B.应用C.面容D.症状</w:t>
        <w:tab/>
        <w:tab/>
        <w:t>正确答案：症状</w:t>
      </w:r>
    </w:p>
    <w:p>
      <w:r>
        <w:t>5.A.好转B.根除C.治疗D.接触</w:t>
        <w:tab/>
        <w:tab/>
        <w:t>正确答案：好转</w:t>
      </w:r>
    </w:p>
    <w:p>
      <w:r>
        <w:t>6.A.饮食B.胆固醇C.劝D.青春期</w:t>
        <w:tab/>
        <w:tab/>
        <w:t>正确答案：饮食</w:t>
      </w:r>
    </w:p>
    <w:p>
      <w:r>
        <w:t>7.A.规律B.膝盖C.间质性肺炎D.淋病</w:t>
        <w:tab/>
        <w:tab/>
        <w:t>正确答案：规律</w:t>
      </w:r>
    </w:p>
    <w:p>
      <w:r>
        <w:t>8.A.功能B.症状C.熬夜D.结合</w:t>
        <w:tab/>
        <w:tab/>
        <w:t>正确答案：熬夜</w:t>
      </w:r>
    </w:p>
    <w:p>
      <w:r>
        <w:t>9.A.整容美容科B.脑外科C.药物D.口腔颌面外科</w:t>
        <w:tab/>
        <w:tab/>
        <w:t>正确答案：药物</w:t>
      </w:r>
    </w:p>
    <w:p>
      <w:r>
        <w:t>10.A.前列腺B.颗C.配合D.传染</w:t>
        <w:tab/>
        <w:tab/>
        <w:t>正确答案：配合</w:t>
      </w:r>
    </w:p>
    <w:p>
      <w:r>
        <w:t>患者：最近几天，2.17号开始的，可能是过年这几天暴食暴饮，吃的太好的缘故，2.17与2.18 __1__ 拉肚子，2月19号稍微好一点，但还是有轻微的 __2__ ，20号晚上，吃了一顿火锅，后几个小时不停的放屁，晚上11点多去厕所大解，发现 __3__ 带血，很新鲜的那种鲜红色，大便呈两种 __4__ ，一种是黄色，另一种是黑红色，交织在一起 __5__ 稀泥状态（ __6__ 水状态与固态之间），就是最近三四天出现的，这种是什么问题要吃什么 __7__ ？谢谢！（男，30岁）</w:t>
      </w:r>
    </w:p>
    <w:p>
      <w:r>
        <w:t>医生：你好，请稍等，我帮你 __8__ 一下病情。</w:t>
      </w:r>
    </w:p>
    <w:p>
      <w:r>
        <w:t>医生：平时有没有胃部不适 __9__ ？</w:t>
      </w:r>
    </w:p>
    <w:p>
      <w:r>
        <w:t>患者：没有。</w:t>
      </w:r>
    </w:p>
    <w:p>
      <w:r>
        <w:t>患者：肠胃方面一直没有问题。</w:t>
      </w:r>
    </w:p>
    <w:p>
      <w:r>
        <w:t>医生：大便每天拉几次？</w:t>
      </w:r>
    </w:p>
    <w:p>
      <w:r>
        <w:t>患者：17号和18号一天有五六次。</w:t>
      </w:r>
    </w:p>
    <w:p>
      <w:r>
        <w:t>1.A.体重B.初步C.频繁D.甲沟炎</w:t>
        <w:tab/>
        <w:tab/>
        <w:t>正确答案：频繁</w:t>
      </w:r>
    </w:p>
    <w:p>
      <w:r>
        <w:t>2.A.颈部B.腹泻C.脾D.成人</w:t>
        <w:tab/>
        <w:tab/>
        <w:t>正确答案：腹泻</w:t>
      </w:r>
    </w:p>
    <w:p>
      <w:r>
        <w:t>3.A.挽救B.大便C.素食D.骨关节炎</w:t>
        <w:tab/>
        <w:tab/>
        <w:t>正确答案：大便</w:t>
      </w:r>
    </w:p>
    <w:p>
      <w:r>
        <w:t>4.A.嘴唇B.相关C.急诊D.状态</w:t>
        <w:tab/>
        <w:tab/>
        <w:t>正确答案：状态</w:t>
      </w:r>
    </w:p>
    <w:p>
      <w:r>
        <w:t>5.A.破坏B.自主C.查房D.偏</w:t>
        <w:tab/>
        <w:tab/>
        <w:t>正确答案：偏</w:t>
      </w:r>
    </w:p>
    <w:p>
      <w:r>
        <w:t>6.A.外伤科B.泌尿外科或整形外科C.炮弹病毒科D.介入</w:t>
        <w:tab/>
        <w:tab/>
        <w:t>正确答案：介入</w:t>
      </w:r>
    </w:p>
    <w:p>
      <w:r>
        <w:t>7.A.按摩科B.药物C.烧伤整形科D.眼科或肿瘤科</w:t>
        <w:tab/>
        <w:tab/>
        <w:t>正确答案：药物</w:t>
      </w:r>
    </w:p>
    <w:p>
      <w:r>
        <w:t>8.A.胸廓B.分析C.尸体D.无菌术</w:t>
        <w:tab/>
        <w:tab/>
        <w:t>正确答案：分析</w:t>
      </w:r>
    </w:p>
    <w:p>
      <w:r>
        <w:t>9.A.骨骼肌B.症状C.定期D.气味</w:t>
        <w:tab/>
        <w:tab/>
        <w:t>正确答案：症状</w:t>
      </w:r>
    </w:p>
    <w:p>
      <w:r>
        <w:t>患者： __1__ 。 __2__ 是不吃还饿的肚子咕咕叫，吃一点点就撑到想吐，平时办公室工作较多。（女，23岁）</w:t>
      </w:r>
    </w:p>
    <w:p>
      <w:r>
        <w:t>医生：你好症状有多长时间了？ __3__ 正常吗？有其它不适吗？</w:t>
      </w:r>
    </w:p>
    <w:p>
      <w:r>
        <w:t>患者：其他没有什么 __4__ 症状。去年年底有段时间肺炎，咳嗽不止，现在好了。</w:t>
      </w:r>
    </w:p>
    <w:p>
      <w:r>
        <w:t>患者：您看有什么好的办法能 __5__ 食欲。</w:t>
      </w:r>
    </w:p>
    <w:p>
      <w:r>
        <w:t>患者：因为不想再吃什么中药进行调理了。</w:t>
      </w:r>
    </w:p>
    <w:p>
      <w:r>
        <w:t>患者：能有其他办法吗。</w:t>
      </w:r>
    </w:p>
    <w:p>
      <w:r>
        <w:t>1.A.心包B.食欲不振C.血库D.潜伏</w:t>
        <w:tab/>
        <w:tab/>
        <w:t>正确答案：食欲不振</w:t>
      </w:r>
    </w:p>
    <w:p>
      <w:r>
        <w:t>2.A.明确B.劝C.青春期D.症状</w:t>
        <w:tab/>
        <w:tab/>
        <w:t>正确答案：症状</w:t>
      </w:r>
    </w:p>
    <w:p>
      <w:r>
        <w:t>3.A.清淡B.怀孕C.分娩D.大便</w:t>
        <w:tab/>
        <w:tab/>
        <w:t>正确答案：大便</w:t>
      </w:r>
    </w:p>
    <w:p>
      <w:r>
        <w:t>4.A.特殊B.个人史C.缺乏D.家庭</w:t>
        <w:tab/>
        <w:tab/>
        <w:t>正确答案：特殊</w:t>
      </w:r>
    </w:p>
    <w:p>
      <w:r>
        <w:t>5.A.改善B.副作用C.搭配D.程度</w:t>
        <w:tab/>
        <w:tab/>
        <w:t>正确答案：改善</w:t>
      </w:r>
    </w:p>
    <w:p>
      <w:r>
        <w:t>患者：1.最近肠胃比较胀气，最开始是肚脐眼周围感觉按压🈶️气体，而且微痛。2.昨晚睡觉 __1__ 了，今天起来整个 __2__ 感觉都好胀。3.平时肠胃一直不太好，容易 __3__ ，拉肚子。（女，27岁）</w:t>
      </w:r>
    </w:p>
    <w:p>
      <w:r>
        <w:t>医生：这个情况多是受凉引起胃肠 __6__ 失调 __4__ ，可以吃些双歧杆菌和莫沙必利 __5__ ，建议局部热敷治疗下。</w:t>
      </w:r>
    </w:p>
    <w:p>
      <w:r>
        <w:t>患者：好的。我早上喝了藿香正气液，还吃了胃仙u</w:t>
      </w:r>
    </w:p>
    <w:p>
      <w:r>
        <w:t>患者：不知道行不行。</w:t>
      </w:r>
    </w:p>
    <w:p>
      <w:r>
        <w:t>患者：医生您说这个药是处方药吗？今天还能吃吗。</w:t>
      </w:r>
    </w:p>
    <w:p>
      <w:r>
        <w:t>患者：我按着我的腹部有疼痛感。</w:t>
      </w:r>
    </w:p>
    <w:p>
      <w:r>
        <w:t>医生：吃了的话可以先加双岐杆菌调节肠道功能。</w:t>
      </w:r>
    </w:p>
    <w:p>
      <w:r>
        <w:t>患者：这个在普通药店能买到吗。</w:t>
      </w:r>
    </w:p>
    <w:p>
      <w:r>
        <w:t>1.A.巨大B.着凉C.预先D.药物</w:t>
        <w:tab/>
        <w:tab/>
        <w:t>正确答案：着凉</w:t>
      </w:r>
    </w:p>
    <w:p>
      <w:r>
        <w:t>2.A.食管B.腹部C.骨骼D.食管</w:t>
        <w:tab/>
        <w:tab/>
        <w:t>正确答案：腹部</w:t>
      </w:r>
    </w:p>
    <w:p>
      <w:r>
        <w:t>3.A.迟缓B.便秘C.典型D.标本</w:t>
        <w:tab/>
        <w:tab/>
        <w:t>正确答案：便秘</w:t>
      </w:r>
    </w:p>
    <w:p>
      <w:r>
        <w:t>4.A.插B.丧失C.延期D.表现</w:t>
        <w:tab/>
        <w:tab/>
        <w:t>正确答案：表现</w:t>
      </w:r>
    </w:p>
    <w:p>
      <w:r>
        <w:t>5.A.固定B.形成C.耵聍D.治疗</w:t>
        <w:tab/>
        <w:tab/>
        <w:t>正确答案：治疗</w:t>
      </w:r>
    </w:p>
    <w:p>
      <w:r>
        <w:t>6.A.疼痛科B.中医儿科C.肛肠科D.功能</w:t>
        <w:tab/>
        <w:tab/>
        <w:t>正确答案：功能</w:t>
      </w:r>
    </w:p>
    <w:p>
      <w:r>
        <w:t>患者：医生您好，胃部 __1__  __2__ 想吐！怎么办？（男，36岁）</w:t>
      </w:r>
    </w:p>
    <w:p>
      <w:r>
        <w:t>医生：你好，很荣幸与你互动。</w:t>
      </w:r>
    </w:p>
    <w:p>
      <w:r>
        <w:t>医生：请问您一下，这个情况多久了？</w:t>
      </w:r>
    </w:p>
    <w:p>
      <w:r>
        <w:t>患者：刚刚昨晚吃了点山楂柚子和酸奶！</w:t>
      </w:r>
    </w:p>
    <w:p>
      <w:r>
        <w:t>医生：有没有发烧，反酸， __3__ 等情况？大小便正常吗？ __4__ 多久一次？？有没有黑便量多少？每天多少次黑便？有没有 __5__ 情况？</w:t>
      </w:r>
    </w:p>
    <w:p>
      <w:r>
        <w:t>患者：反酸想吐胃肠有灼烧感大便 __6__ 一天一次没有黑便？</w:t>
      </w:r>
    </w:p>
    <w:p>
      <w:r>
        <w:t>1.A.反酸B.接种C.结合D.防止</w:t>
        <w:tab/>
        <w:tab/>
        <w:t>正确答案：反酸</w:t>
      </w:r>
    </w:p>
    <w:p>
      <w:r>
        <w:t>2.A.恶心B.苏醒C.头围D.抗原</w:t>
        <w:tab/>
        <w:tab/>
        <w:t>正确答案：恶心</w:t>
      </w:r>
    </w:p>
    <w:p>
      <w:r>
        <w:t>3.A.屈光不正B.牙槽骨C.呕吐D.细胞株</w:t>
        <w:tab/>
        <w:tab/>
        <w:t>正确答案：呕吐</w:t>
      </w:r>
    </w:p>
    <w:p>
      <w:r>
        <w:t>4.A.病理B.癌症C.大便D.病危/重</w:t>
        <w:tab/>
        <w:tab/>
        <w:t>正确答案：大便</w:t>
      </w:r>
    </w:p>
    <w:p>
      <w:r>
        <w:t>5.A.生长B.诊断C.知觉D.便血</w:t>
        <w:tab/>
        <w:tab/>
        <w:t>正确答案：便血</w:t>
      </w:r>
    </w:p>
    <w:p>
      <w:r>
        <w:t>6.A.征求B.状态C.臂D.基本</w:t>
        <w:tab/>
        <w:tab/>
        <w:t>正确答案：基本</w:t>
      </w:r>
    </w:p>
    <w:p>
      <w:r>
        <w:t>患者：小孩 __1__ 很严重，去医院验血 __2__ 原，想问问这个意思是不是之后都不能喝牛奶了？（女，3岁）</w:t>
      </w:r>
    </w:p>
    <w:p>
      <w:r>
        <w:t>医生：提示对这个可能过敏，那就最好不要 __3__ 。</w:t>
      </w:r>
    </w:p>
    <w:p>
      <w:r>
        <w:t>患者：永远也不能喝牛奶了？</w:t>
      </w:r>
    </w:p>
    <w:p>
      <w:r>
        <w:t>医生：以后的不清楚。</w:t>
      </w:r>
    </w:p>
    <w:p>
      <w:r>
        <w:t>患者：可以喝羊奶吗？</w:t>
      </w:r>
    </w:p>
    <w:p>
      <w:r>
        <w:t>1.A.生命体征B.良好C.便秘D.实习</w:t>
        <w:tab/>
        <w:tab/>
        <w:t>正确答案：便秘</w:t>
      </w:r>
    </w:p>
    <w:p>
      <w:r>
        <w:t>2.A.整形烧伤科B.过敏C.小儿急诊科D.遗传病科</w:t>
        <w:tab/>
        <w:tab/>
        <w:t>正确答案：过敏</w:t>
      </w:r>
    </w:p>
    <w:p>
      <w:r>
        <w:t>3.A.腰B.接触C.自由D.冠心病</w:t>
        <w:tab/>
        <w:tab/>
        <w:t>正确答案：接触</w:t>
      </w:r>
    </w:p>
    <w:p>
      <w:r>
        <w:t>患者：最近一吃完饭就上厕所，一天上五六次 __1__ （女，26岁）</w:t>
      </w:r>
    </w:p>
    <w:p>
      <w:r>
        <w:t>医生：你好，很荣幸与你互动。</w:t>
      </w:r>
    </w:p>
    <w:p>
      <w:r>
        <w:t>医生：请问您一下，这个情况多久了？</w:t>
      </w:r>
    </w:p>
    <w:p>
      <w:r>
        <w:t>医生：有没有发烧， __2__ ， __3__ 等情况？大 __6__ 正常吗？有没有拉肚子，有没有 __4__ 情况？大便每天多少次？有没有黑便情况或者 __5__ ？</w:t>
      </w:r>
    </w:p>
    <w:p>
      <w:r>
        <w:t>患者：以前两年左右一天小便次数很多，最近两三天主要就是大便次数很多，早上起来两次，每次吃完东西都会上。</w:t>
      </w:r>
    </w:p>
    <w:p>
      <w:r>
        <w:t>患者：大小便算正常。</w:t>
      </w:r>
    </w:p>
    <w:p>
      <w:r>
        <w:t>医生：有没有 __7__ 情况？</w:t>
      </w:r>
    </w:p>
    <w:p>
      <w:r>
        <w:t>患者：偶尔有点，有时有点头晕，感觉饿得快。</w:t>
      </w:r>
    </w:p>
    <w:p>
      <w:r>
        <w:t>医生：有没有发烧，反酸，呕吐等情况？</w:t>
      </w:r>
    </w:p>
    <w:p>
      <w:r>
        <w:t>患者：没有。</w:t>
      </w:r>
    </w:p>
    <w:p>
      <w:r>
        <w:t>1.A.摸B.伸C.大便D.十二指肠</w:t>
        <w:tab/>
        <w:tab/>
        <w:t>正确答案：大便</w:t>
      </w:r>
    </w:p>
    <w:p>
      <w:r>
        <w:t>2.A.熬夜B.专家C.反酸D.冻伤</w:t>
        <w:tab/>
        <w:tab/>
        <w:t>正确答案：反酸</w:t>
      </w:r>
    </w:p>
    <w:p>
      <w:r>
        <w:t>3.A.胆道蛔虫B.耐药性C.呕吐D.生殖系统</w:t>
        <w:tab/>
        <w:tab/>
        <w:t>正确答案：呕吐</w:t>
      </w:r>
    </w:p>
    <w:p>
      <w:r>
        <w:t>4.A.方案B.肠系膜C.晚期D.便秘</w:t>
        <w:tab/>
        <w:tab/>
        <w:t>正确答案：便秘</w:t>
      </w:r>
    </w:p>
    <w:p>
      <w:r>
        <w:t>5.A.辅助B.胃口C.睡眠D.便血</w:t>
        <w:tab/>
        <w:tab/>
        <w:t>正确答案：便血</w:t>
      </w:r>
    </w:p>
    <w:p>
      <w:r>
        <w:t>6.A.包括B.小便C.荤D.激素</w:t>
        <w:tab/>
        <w:tab/>
        <w:t>正确答案：小便</w:t>
      </w:r>
    </w:p>
    <w:p>
      <w:r>
        <w:t>7.A.间隔B.腹痛C.单纯D.弱</w:t>
        <w:tab/>
        <w:tab/>
        <w:t>正确答案：腹痛</w:t>
      </w:r>
    </w:p>
    <w:p>
      <w:r>
        <w:t>患者：晚上睡觉半夜突然胃痛，有饿的感觉， __1__ 了2个小时了，中间吃了些面包喝了点热水，没有 __2__ （女，29岁）</w:t>
      </w:r>
    </w:p>
    <w:p>
      <w:r>
        <w:t>医生：你好，是肚脐上方痛吗。</w:t>
      </w:r>
    </w:p>
    <w:p>
      <w:r>
        <w:t>患者：是的。</w:t>
      </w:r>
    </w:p>
    <w:p>
      <w:r>
        <w:t>医生：是 __3__ 还是 __4__ ？</w:t>
      </w:r>
    </w:p>
    <w:p>
      <w:r>
        <w:t>患者：隐痛。</w:t>
      </w:r>
    </w:p>
    <w:p>
      <w:r>
        <w:t>医生：没有想解 __5__ ， __6__ 的感觉吧？以前痛过没有？</w:t>
      </w:r>
    </w:p>
    <w:p>
      <w:r>
        <w:t>患者：没有想大便，略微有点恶心，以前饿了或者喝咖啡后有过这个感觉，还有点慌的感觉。</w:t>
      </w:r>
    </w:p>
    <w:p>
      <w:r>
        <w:t>医生：平时痛过没有。</w:t>
      </w:r>
    </w:p>
    <w:p>
      <w:r>
        <w:t>患者：饿了或者咖啡喝多了有这个感觉。</w:t>
      </w:r>
    </w:p>
    <w:p>
      <w:r>
        <w:t>1.A.维持B.搭配C.妊娠D.持续</w:t>
        <w:tab/>
        <w:tab/>
        <w:t>正确答案：持续</w:t>
      </w:r>
    </w:p>
    <w:p>
      <w:r>
        <w:t>2.A.缓解B.闭经C.白癜风D.歪</w:t>
        <w:tab/>
        <w:tab/>
        <w:t>正确答案：缓解</w:t>
      </w:r>
    </w:p>
    <w:p>
      <w:r>
        <w:t>3.A.麦氏点B.枕叶C.子宫肌瘤D.绞痛</w:t>
        <w:tab/>
        <w:tab/>
        <w:t>正确答案：绞痛</w:t>
      </w:r>
    </w:p>
    <w:p>
      <w:r>
        <w:t>4.A.体外循环B.脱位C.副神经D.隐痛</w:t>
        <w:tab/>
        <w:tab/>
        <w:t>正确答案：隐痛</w:t>
      </w:r>
    </w:p>
    <w:p>
      <w:r>
        <w:t>5.A.断端B.静脉C.哮喘D.大便</w:t>
        <w:tab/>
        <w:tab/>
        <w:t>正确答案：大便</w:t>
      </w:r>
    </w:p>
    <w:p>
      <w:r>
        <w:t>6.A.承受B.鼻涕C.恶心D.青春期</w:t>
        <w:tab/>
        <w:tab/>
        <w:t>正确答案：恶心</w:t>
      </w:r>
    </w:p>
    <w:p>
      <w:r>
        <w:t>患者：拉大便出血，好几次了，中间我去买药吃了，吃了2次又没有吃了，今天上厕所又出血了，不知不觉流了很多血，拉完擦屁屁时候有血块，跟来了大姨妈一样，不疼，每次吃饭吃2口就饱了，好可怕，我是个男士24岁，医生可以告诉我怎么 __1__ 调养嘛？非常谢谢！（男，23岁）</w:t>
      </w:r>
    </w:p>
    <w:p>
      <w:r>
        <w:t>医生：您好，有没有痔疮史？</w:t>
      </w:r>
    </w:p>
    <w:p>
      <w:r>
        <w:t>患者：没有。</w:t>
      </w:r>
    </w:p>
    <w:p>
      <w:r>
        <w:t>医生：最近有没有 __2__ ，有没有吃辣，喝酒？</w:t>
      </w:r>
    </w:p>
    <w:p>
      <w:r>
        <w:t>患者：有。</w:t>
      </w:r>
    </w:p>
    <w:p>
      <w:r>
        <w:t>患者：喝酒了，不会喝酒，喝了半瓶红酒。</w:t>
      </w:r>
    </w:p>
    <w:p>
      <w:r>
        <w:t>患者：有半个月了。</w:t>
      </w:r>
    </w:p>
    <w:p>
      <w:r>
        <w:t>1.A.继发性B.根治C.手指D.耻骨联合</w:t>
        <w:tab/>
        <w:tab/>
        <w:t>正确答案：根治</w:t>
      </w:r>
    </w:p>
    <w:p>
      <w:r>
        <w:t>2.A.冻僵B.便秘C.自由D.晚期</w:t>
        <w:tab/>
        <w:tab/>
        <w:t>正确答案：便秘</w:t>
      </w:r>
    </w:p>
    <w:p>
      <w:r>
        <w:t>患者：胃胀痛经常要打嗝食管觉得有气一样一按食管不舒服的地方觉得有疼痛感（女，20岁）</w:t>
      </w:r>
    </w:p>
    <w:p>
      <w:r>
        <w:t>医生：您好，这种情况多长时间了？平时饮食规律吗？有胃病史吗？胃镜检查过吗？</w:t>
      </w:r>
    </w:p>
    <w:p>
      <w:r>
        <w:t>患者：一个多月了我觉得它是反复的几天这种症状不太明显了今天胃又有点胀痛了。</w:t>
      </w:r>
    </w:p>
    <w:p>
      <w:r>
        <w:t>患者：之前可能饮食不规律这一个月比之前规律。</w:t>
      </w:r>
    </w:p>
    <w:p>
      <w:r>
        <w:t>患者：没有做过胃镜。</w:t>
      </w:r>
    </w:p>
    <w:p>
      <w:r>
        <w:t>医生：有喝酒吗？有吃辛辣油炸油腻烧烤生冷刺激性食物吗。</w:t>
      </w:r>
    </w:p>
    <w:p>
      <w:r>
        <w:t>患者：有时候还会觉得胸骨有刺痛感偶尔的刺痛一下那种感觉。</w:t>
      </w:r>
    </w:p>
    <w:p>
      <w:r>
        <w:t>患者：没喝过酒最近没吃过辛辣油炸油腻烧烤生冷刺激性食物。</w:t>
      </w:r>
    </w:p>
    <w:p>
      <w:r>
        <w:t>1.A.指征B.打嗝C.含服D.心脏</w:t>
        <w:tab/>
        <w:tab/>
        <w:t>正确答案：打嗝</w:t>
      </w:r>
    </w:p>
    <w:p>
      <w:r>
        <w:t>2.A.足部B.男性股沟C.食管D.四肢</w:t>
        <w:tab/>
        <w:tab/>
        <w:t>正确答案：食管</w:t>
      </w:r>
    </w:p>
    <w:p>
      <w:r>
        <w:t>3.A.牙冠B.氮质血症C.检查D.跟腱断裂</w:t>
        <w:tab/>
        <w:tab/>
        <w:t>正确答案：检查</w:t>
      </w:r>
    </w:p>
    <w:p>
      <w:r>
        <w:t>4.A.苏醒B.反复C.随时D.保健</w:t>
        <w:tab/>
        <w:tab/>
        <w:t>正确答案：反复</w:t>
      </w:r>
    </w:p>
    <w:p>
      <w:r>
        <w:t>患者：大便稀，每天一次，屁多，去年做过肠镜，有息肉，已经切除。（女，30岁）</w:t>
      </w:r>
    </w:p>
    <w:p>
      <w:r>
        <w:t>医生：你好，请问这种情况多久了？还有其他不适吗?化验过大便吗?</w:t>
      </w:r>
    </w:p>
    <w:p>
      <w:r>
        <w:t>患者：没有其他不适，没有去化验过大便。</w:t>
      </w:r>
    </w:p>
    <w:p>
      <w:r>
        <w:t>患者：大便量多，一般都在午饭后，上完就饿。</w:t>
      </w:r>
    </w:p>
    <w:p>
      <w:r>
        <w:t>医生：曾经诊断什么病?吃过什么治疗药物。</w:t>
      </w:r>
    </w:p>
    <w:p>
      <w:r>
        <w:t>患者：去年肠镜就是有四个息肉，都小于0.5，同时做了痔疮切除手术，年底体检，幽门杆菌阳性，吃了一些药，然后就没有其他了，医生说今年五月份再去复查肠镜，平时没有其他不适，就是爱放屁，大便一天一次，比较稀。</w:t>
      </w:r>
    </w:p>
    <w:p>
      <w:r>
        <w:t>医生：初步考虑肠道功能紊乱。</w:t>
      </w:r>
    </w:p>
    <w:p>
      <w:r>
        <w:t>患者：吃过两周的双歧杆菌，吃了会好几天，然后大便又稀了，那该怎么解决呢。</w:t>
      </w:r>
    </w:p>
    <w:p>
      <w:r>
        <w:t>1.A.大便B.肩胛骨C.尖锐湿疣D.产道</w:t>
        <w:tab/>
        <w:tab/>
        <w:t>正确答案：大便</w:t>
      </w:r>
    </w:p>
    <w:p>
      <w:r>
        <w:t>2.A.息肉B.应激C.斜视D.淀粉酶</w:t>
        <w:tab/>
        <w:tab/>
        <w:t>正确答案：息肉</w:t>
      </w:r>
    </w:p>
    <w:p>
      <w:r>
        <w:t>3.A.切除B.动眼神经C.电复律D.血清铁</w:t>
        <w:tab/>
        <w:tab/>
        <w:t>正确答案：切除</w:t>
      </w:r>
    </w:p>
    <w:p>
      <w:r>
        <w:t>4.A.化验B.数值C.状况D.急性上呼吸道感染（上感）</w:t>
        <w:tab/>
        <w:tab/>
        <w:t>正确答案：化验</w:t>
      </w:r>
    </w:p>
    <w:p>
      <w:r>
        <w:t>5.A.诊断B.小儿营养保健科C.功能神经外科D.消化内科</w:t>
        <w:tab/>
        <w:tab/>
        <w:t>正确答案：诊断</w:t>
      </w:r>
    </w:p>
    <w:p>
      <w:r>
        <w:t>6.A.四肢B.阴茎C.治疗D.辛辣</w:t>
        <w:tab/>
        <w:tab/>
        <w:t>正确答案：治疗</w:t>
      </w:r>
    </w:p>
    <w:p>
      <w:r>
        <w:t>7.A.首先消除B.生长因子C.紊乱D.弥散性血管内凝血（DIC）</w:t>
        <w:tab/>
        <w:tab/>
        <w:t>正确答案：紊乱</w:t>
      </w:r>
    </w:p>
    <w:p>
      <w:r>
        <w:t>患者：最近两天，肚子不舒服，隐隐的痛，但不 __1__ ，就是总有想上厕所的感觉，有时心跳很快，特别像高考那两天时紧张的感觉， __2__ 有些 __3__ ，想问一下是怎么回事，怎么解决？（女，17岁）</w:t>
      </w:r>
    </w:p>
    <w:p>
      <w:r>
        <w:t>医生：你好、请问一下有 __4__ 吗。</w:t>
      </w:r>
    </w:p>
    <w:p>
      <w:r>
        <w:t>患者：有。</w:t>
      </w:r>
    </w:p>
    <w:p>
      <w:r>
        <w:t>患者：一天跑好几趟厕所， __5__ 形状很奇怪。</w:t>
      </w:r>
    </w:p>
    <w:p>
      <w:r>
        <w:t>医生：不成形吗。</w:t>
      </w:r>
    </w:p>
    <w:p>
      <w:r>
        <w:t>患者：嗯。</w:t>
      </w:r>
    </w:p>
    <w:p>
      <w:r>
        <w:t>1.A.肿瘤B.个体C.剧烈D.充分</w:t>
        <w:tab/>
        <w:tab/>
        <w:t>正确答案：剧烈</w:t>
      </w:r>
    </w:p>
    <w:p>
      <w:r>
        <w:t>2.A.冻伤B.乏力C.情绪D.边缘</w:t>
        <w:tab/>
        <w:tab/>
        <w:t>正确答案：情绪</w:t>
      </w:r>
    </w:p>
    <w:p>
      <w:r>
        <w:t>3.A.手指B.摔倒C.焦虑D.配合</w:t>
        <w:tab/>
        <w:tab/>
        <w:t>正确答案：焦虑</w:t>
      </w:r>
    </w:p>
    <w:p>
      <w:r>
        <w:t>4.A.明显B.吃力C.腹泻D.病毒</w:t>
        <w:tab/>
        <w:tab/>
        <w:t>正确答案：腹泻</w:t>
      </w:r>
    </w:p>
    <w:p>
      <w:r>
        <w:t>5.A.诊室B.大便C.登记D.脊髓灰质炎</w:t>
        <w:tab/>
        <w:tab/>
        <w:t>正确答案：大便</w:t>
      </w:r>
    </w:p>
    <w:p>
      <w:r>
        <w:t>患者：左下腹隐隐有些痛是什么原因？（男，20岁）</w:t>
      </w:r>
    </w:p>
    <w:p>
      <w:r>
        <w:t>医生：你好，请问从什么时候开始左下腹 __1__ ？</w:t>
      </w:r>
    </w:p>
    <w:p>
      <w:r>
        <w:t>医生： __2__  __3__ 么？ __4__ 还是刺痛。</w:t>
      </w:r>
    </w:p>
    <w:p>
      <w:r>
        <w:t>患者：一周左右吧。</w:t>
      </w:r>
    </w:p>
    <w:p>
      <w:r>
        <w:t>患者：就是微微有些痛。</w:t>
      </w:r>
    </w:p>
    <w:p>
      <w:r>
        <w:t>患者：大便还可以，有时候有些拉肚子。</w:t>
      </w:r>
    </w:p>
    <w:p>
      <w:r>
        <w:t>医生：有没有血便。</w:t>
      </w:r>
    </w:p>
    <w:p>
      <w:r>
        <w:t>患者：没有。</w:t>
      </w:r>
    </w:p>
    <w:p>
      <w:r>
        <w:t>1.A.神经精神科B.疼痛C.心脑血管科D.中医五官科</w:t>
        <w:tab/>
        <w:tab/>
        <w:t>正确答案：疼痛</w:t>
      </w:r>
    </w:p>
    <w:p>
      <w:r>
        <w:t>2.A.大便B.拖延C.皮疹D.脉搏</w:t>
        <w:tab/>
        <w:tab/>
        <w:t>正确答案：大便</w:t>
      </w:r>
    </w:p>
    <w:p>
      <w:r>
        <w:t>3.A.采血室B.急症手术C.刺激D.规律</w:t>
        <w:tab/>
        <w:tab/>
        <w:t>正确答案：规律</w:t>
      </w:r>
    </w:p>
    <w:p>
      <w:r>
        <w:t>4.A.食欲不振B.脓痰C.正常菌群D.绞痛</w:t>
        <w:tab/>
        <w:tab/>
        <w:t>正确答案：绞痛</w:t>
      </w:r>
    </w:p>
    <w:p>
      <w:r>
        <w:t>患者：胸前闷，打出饱嗝就好很多。一饿就胃疼，吃饭后半小时缓解。打饱嗝有时会返出酸水到喉咙，有时突然心慌恶心（女，26岁）</w:t>
      </w:r>
    </w:p>
    <w:p>
      <w:r>
        <w:t>医生：你好这种情况有多长时间了?</w:t>
      </w:r>
    </w:p>
    <w:p>
      <w:r>
        <w:t>患者：一个月前偶尔发生，这周很难受。</w:t>
      </w:r>
    </w:p>
    <w:p>
      <w:r>
        <w:t>患者：我一年前做胃镜是红疹样变，慢性胃炎。</w:t>
      </w:r>
    </w:p>
    <w:p>
      <w:r>
        <w:t>医生：这种情况要考虑胃炎，十二指肠溃疡。</w:t>
      </w:r>
    </w:p>
    <w:p>
      <w:r>
        <w:t>医生：注意清淡饮食，禁忌辛辣生冷刺激食物，不要吃太饱，太油腻，禁烟酒，不喝浓茶咖啡。</w:t>
      </w:r>
    </w:p>
    <w:p>
      <w:r>
        <w:t>医生：药物吃点莫沙必利，雷贝拉唑，达喜。</w:t>
      </w:r>
    </w:p>
    <w:p>
      <w:r>
        <w:t>患者：我现在不敢去医院，怕肺炎发热门诊。自己去买这些吃副作用大吗。</w:t>
      </w:r>
    </w:p>
    <w:p>
      <w:r>
        <w:t>医生：不会。</w:t>
      </w:r>
    </w:p>
    <w:p>
      <w:r>
        <w:t>患者：有时候早饭吃晚了特别心慌心跳快，还以为心脏有问题，胸骨到喉咙偶尔也刺疼一下。但是过会又好了，让人很焦虑。</w:t>
      </w:r>
    </w:p>
    <w:p>
      <w:r>
        <w:t>1.A.菌血症B.止血C.气胸D.胃镜</w:t>
        <w:tab/>
        <w:tab/>
        <w:t>正确答案：胃镜</w:t>
      </w:r>
    </w:p>
    <w:p>
      <w:r>
        <w:t>2.A.家族史B.典型C.征求D.十二指肠</w:t>
        <w:tab/>
        <w:tab/>
        <w:t>正确答案：十二指肠</w:t>
      </w:r>
    </w:p>
    <w:p>
      <w:r>
        <w:t>3.A.鼓室B.僵硬C.手足口病D.饮食</w:t>
        <w:tab/>
        <w:tab/>
        <w:t>正确答案：饮食</w:t>
      </w:r>
    </w:p>
    <w:p>
      <w:r>
        <w:t>4.A.形成B.压迫C.麻醉D.辛辣</w:t>
        <w:tab/>
        <w:tab/>
        <w:t>正确答案：辛辣</w:t>
      </w:r>
    </w:p>
    <w:p>
      <w:r>
        <w:t>5.A.小儿内分泌科B.核医学科C.运动医学科D.药物</w:t>
        <w:tab/>
        <w:tab/>
        <w:t>正确答案：药物</w:t>
      </w:r>
    </w:p>
    <w:p>
      <w:r>
        <w:t>患者：屁多屁臭舌苔发白且厚口酸是什么病的前兆（女，56岁）</w:t>
      </w:r>
    </w:p>
    <w:p>
      <w:r>
        <w:t>医生：这种情况有多长时间了？</w:t>
      </w:r>
    </w:p>
    <w:p>
      <w:r>
        <w:t>患者：半年左右。</w:t>
      </w:r>
    </w:p>
    <w:p>
      <w:r>
        <w:t>患者： __1__ 左下 __2__ 的地方偶有 __3__ 。</w:t>
      </w:r>
    </w:p>
    <w:p>
      <w:r>
        <w:t>医生：有没有 __4__  __5__ ？</w:t>
      </w:r>
    </w:p>
    <w:p>
      <w:r>
        <w:t>患者：没有。</w:t>
      </w:r>
    </w:p>
    <w:p>
      <w:r>
        <w:t>医生： __6__ 正常吗？</w:t>
      </w:r>
    </w:p>
    <w:p>
      <w:r>
        <w:t>患者：正常，</w:t>
      </w:r>
    </w:p>
    <w:p>
      <w:r>
        <w:t>患者：请问需不需要进一步去 __7__ ？</w:t>
      </w:r>
    </w:p>
    <w:p>
      <w:r>
        <w:t>1.A.伴随B.尿糖C.D.发绀</w:t>
        <w:tab/>
        <w:tab/>
        <w:t>正确答案：伴随</w:t>
      </w:r>
    </w:p>
    <w:p>
      <w:r>
        <w:t>2.A.肋B.缝合术C.病原D.片</w:t>
        <w:tab/>
        <w:tab/>
        <w:t>正确答案：肋</w:t>
      </w:r>
    </w:p>
    <w:p>
      <w:r>
        <w:t>3.A.男科B.疼痛C.神经外科D.脑外科或肿瘤科</w:t>
        <w:tab/>
        <w:tab/>
        <w:t>正确答案：疼痛</w:t>
      </w:r>
    </w:p>
    <w:p>
      <w:r>
        <w:t>4.A.输液室B.恶心C.处置D.内毒素</w:t>
        <w:tab/>
        <w:tab/>
        <w:t>正确答案：恶心</w:t>
      </w:r>
    </w:p>
    <w:p>
      <w:r>
        <w:t>5.A.性病B.呕吐C.围术期D.性交</w:t>
        <w:tab/>
        <w:tab/>
        <w:t>正确答案：呕吐</w:t>
      </w:r>
    </w:p>
    <w:p>
      <w:r>
        <w:t>6.A.特殊B.近亲C.大便D.耳聋</w:t>
        <w:tab/>
        <w:tab/>
        <w:t>正确答案：大便</w:t>
      </w:r>
    </w:p>
    <w:p>
      <w:r>
        <w:t>7.A.淋巴细胞B.黄斑C.检查D.葡萄球菌</w:t>
        <w:tab/>
        <w:tab/>
        <w:t>正确答案：检查</w:t>
      </w:r>
    </w:p>
    <w:p>
      <w:r>
        <w:t>患者：医生您好我 __1__ 幽门螺杆菌。我吃了医生开的雷贝拉唑和枸橼酸泌钾还有呋喃唑酮好四环素胃疼的难受。（女，39岁）</w:t>
      </w:r>
    </w:p>
    <w:p>
      <w:r>
        <w:t>医生：您好，您这些药吃了几天？</w:t>
      </w:r>
    </w:p>
    <w:p>
      <w:r>
        <w:t>患者：医生您好。</w:t>
      </w:r>
    </w:p>
    <w:p>
      <w:r>
        <w:t>患者：药昨天刚刚吃一天。夜里胃疼的厉害。</w:t>
      </w:r>
    </w:p>
    <w:p>
      <w:r>
        <w:t>患者：对不起发错了。</w:t>
      </w:r>
    </w:p>
    <w:p>
      <w:r>
        <w:t>患者：就是这个医生开的药。第一顿吃了就疼的厉害。</w:t>
      </w:r>
    </w:p>
    <w:p>
      <w:r>
        <w:t>医生：这个是检查 __2__ 14天。</w:t>
      </w:r>
    </w:p>
    <w:p>
      <w:r>
        <w:t>医生：胃疼的厉害您可以在吃药之前加上达喜。</w:t>
      </w:r>
    </w:p>
    <w:p>
      <w:r>
        <w:t>医生：因为两种 __3__ 对胃黏膜 __4__ 有点打。</w:t>
      </w:r>
    </w:p>
    <w:p>
      <w:r>
        <w:t>患者：我是按医生给我指定到时间和量。</w:t>
      </w:r>
    </w:p>
    <w:p>
      <w:r>
        <w:t>1.A.胎动B.激动药C.移行D.检查</w:t>
        <w:tab/>
        <w:tab/>
        <w:t>正确答案：检查</w:t>
      </w:r>
    </w:p>
    <w:p>
      <w:r>
        <w:t>2.A.临床B.治疗C.素食D.病毒</w:t>
        <w:tab/>
        <w:tab/>
        <w:t>正确答案：治疗</w:t>
      </w:r>
    </w:p>
    <w:p>
      <w:r>
        <w:t>3.A.生长B.抗生素C.麻醉D.并发症</w:t>
        <w:tab/>
        <w:tab/>
        <w:t>正确答案：抗生素</w:t>
      </w:r>
    </w:p>
    <w:p>
      <w:r>
        <w:t>4.A.没劲B.人工C.损伤D.预期</w:t>
        <w:tab/>
        <w:tab/>
        <w:t>正确答案：损伤</w:t>
      </w:r>
    </w:p>
    <w:p>
      <w:r>
        <w:t>患者：医生您好，我昨天晚上喝了蘑菇汤吃了炒米饭，九点多钟吃了一片西瓜，晚上十一点多开始胃痛，十二点左右吃了两片胃必治，但是没有用胃一直很痛。到三点多上了一次厕所（像拉肚子但是只有一次），期间我用手按压肚子，开始 __1__ ，随后发生了 __2__ 。上吐下泻之后 __3__  __4__ 了多，睡了大概三小时，六点钟又疼醒。本人女21岁，之前无胃病史，但是一周前有过一次 __5__ 胃疼。请问这是由什么引起的？该如何 __6__ ？谢谢您！（女，21岁）</w:t>
      </w:r>
    </w:p>
    <w:p>
      <w:r>
        <w:t>医生：你好！有没有其他 __7__ 需要 __8__ 的？有 __9__ 么。</w:t>
      </w:r>
    </w:p>
    <w:p>
      <w:r>
        <w:t>患者：没有发热。</w:t>
      </w:r>
    </w:p>
    <w:p>
      <w:r>
        <w:t>医生： __10__ 什么样的。</w:t>
      </w:r>
    </w:p>
    <w:p>
      <w:r>
        <w:t>患者：有点稀的那种。</w:t>
      </w:r>
    </w:p>
    <w:p>
      <w:r>
        <w:t>患者：只拉了一次。</w:t>
      </w:r>
    </w:p>
    <w:p>
      <w:r>
        <w:t>1.A.白喉B.恶心C.酶D.青春期</w:t>
        <w:tab/>
        <w:tab/>
        <w:t>正确答案：恶心</w:t>
      </w:r>
    </w:p>
    <w:p>
      <w:r>
        <w:t>2.A.呕血B.呕吐C.瞳孔D.肺大疱</w:t>
        <w:tab/>
        <w:tab/>
        <w:t>正确答案：呕吐</w:t>
      </w:r>
    </w:p>
    <w:p>
      <w:r>
        <w:t>3.A.眼科B.乳腺外科C.组织免疫科D.疼痛</w:t>
        <w:tab/>
        <w:tab/>
        <w:t>正确答案：疼痛</w:t>
      </w:r>
    </w:p>
    <w:p>
      <w:r>
        <w:t>4.A.位于B.神经C.浑身D.缓解</w:t>
        <w:tab/>
        <w:tab/>
        <w:t>正确答案：缓解</w:t>
      </w:r>
    </w:p>
    <w:p>
      <w:r>
        <w:t>5.A.训练B.风险C.母乳D.类似</w:t>
        <w:tab/>
        <w:tab/>
        <w:t>正确答案：类似</w:t>
      </w:r>
    </w:p>
    <w:p>
      <w:r>
        <w:t>6.A.就诊B.高原病C.母乳D.治疗</w:t>
        <w:tab/>
        <w:tab/>
        <w:t>正确答案：治疗</w:t>
      </w:r>
    </w:p>
    <w:p>
      <w:r>
        <w:t>7.A.臭B.镇定C.憋D.症状</w:t>
        <w:tab/>
        <w:tab/>
        <w:t>正确答案：症状</w:t>
      </w:r>
    </w:p>
    <w:p>
      <w:r>
        <w:t>8.A.终止B.现病史C.状况D.补充</w:t>
        <w:tab/>
        <w:tab/>
        <w:t>正确答案：补充</w:t>
      </w:r>
    </w:p>
    <w:p>
      <w:r>
        <w:t>9.A.自发性B.观察C.折磨D.发热</w:t>
        <w:tab/>
        <w:tab/>
        <w:t>正确答案：发热</w:t>
      </w:r>
    </w:p>
    <w:p>
      <w:r>
        <w:t>10.A.自理B.多发性C.足月儿D.大便</w:t>
        <w:tab/>
        <w:tab/>
        <w:t>正确答案：大便</w:t>
      </w:r>
    </w:p>
    <w:p>
      <w:r>
        <w:t>患者：胃疼发烧胃疼 __1__ 减轻依然发烧（女，54岁）</w:t>
      </w:r>
    </w:p>
    <w:p>
      <w:r>
        <w:t>医生：你好，请问这种情况多长时间了？</w:t>
      </w:r>
    </w:p>
    <w:p>
      <w:r>
        <w:t>患者：昨天夜里突然胃疼不吐不拉然后发烧38度现在有所 __2__ 有可能是啥问题需要吃什么药。</w:t>
      </w:r>
    </w:p>
    <w:p>
      <w:r>
        <w:t>患者：现在胃不疼了就是还发烧吃退烧药了现在37.5度。</w:t>
      </w:r>
    </w:p>
    <w:p>
      <w:r>
        <w:t>医生：请问右下腹疼吗？</w:t>
      </w:r>
    </w:p>
    <w:p>
      <w:r>
        <w:t>患者：不疼。</w:t>
      </w:r>
    </w:p>
    <w:p>
      <w:r>
        <w:t>1.A.就诊B.症状C.劳累D.单核细胞</w:t>
        <w:tab/>
        <w:tab/>
        <w:t>正确答案：症状</w:t>
      </w:r>
    </w:p>
    <w:p>
      <w:r>
        <w:t>2.A.光滑B.好转C.顽固D.偏</w:t>
        <w:tab/>
        <w:tab/>
        <w:t>正确答案：好转</w:t>
      </w:r>
    </w:p>
    <w:p>
      <w:r>
        <w:t>患者：我的胃吃饭后就胀气，有三个多月时间了，我的胃病经常 __1__ ，有萎缩性胃炎，食管炎（男，60）</w:t>
      </w:r>
    </w:p>
    <w:p>
      <w:r>
        <w:t>医生： __5__ 儿 __2__ 水么？腹胀么？做过什么 __3__ 。</w:t>
      </w:r>
    </w:p>
    <w:p>
      <w:r>
        <w:t>患者：近段时间没有查19年3月查的 __4__ 。</w:t>
      </w:r>
    </w:p>
    <w:p>
      <w:r>
        <w:t>患者：不打嗝，不吐酸水食管炎好了。</w:t>
      </w:r>
    </w:p>
    <w:p>
      <w:r>
        <w:t>患者：不打嗝，不吐酸水食管炎好了。</w:t>
      </w:r>
    </w:p>
    <w:p>
      <w:r>
        <w:t>医生：那你就只有饭后腹胀了？抽烟，饮酒吗？ __6__  __7__ 么？</w:t>
      </w:r>
    </w:p>
    <w:p>
      <w:r>
        <w:t>患者：有三年不抽烟，一年多不喝酒了，排便一天有时两次有时一次， __8__ 都很好l，就是饭后复胀，胀的时候有时有点小痛。</w:t>
      </w:r>
    </w:p>
    <w:p>
      <w:r>
        <w:t>1.A.癌变B.方案C.复发D.卧床</w:t>
        <w:tab/>
        <w:tab/>
        <w:t>正确答案：复发</w:t>
      </w:r>
    </w:p>
    <w:p>
      <w:r>
        <w:t>2.A.监测B.强度C.反酸D.尿频</w:t>
        <w:tab/>
        <w:tab/>
        <w:t>正确答案：反酸</w:t>
      </w:r>
    </w:p>
    <w:p>
      <w:r>
        <w:t>3.A.检查B.渗透C.正常菌群D.骨龄</w:t>
        <w:tab/>
        <w:tab/>
        <w:t>正确答案：检查</w:t>
      </w:r>
    </w:p>
    <w:p>
      <w:r>
        <w:t>4.A.胃镜B.移行C.围术期D.平滑肌</w:t>
        <w:tab/>
        <w:tab/>
        <w:t>正确答案：胃镜</w:t>
      </w:r>
    </w:p>
    <w:p>
      <w:r>
        <w:t>5.A.打嗝B.脉压C.保险D.烦躁不安</w:t>
        <w:tab/>
        <w:tab/>
        <w:t>正确答案：打嗝</w:t>
      </w:r>
    </w:p>
    <w:p>
      <w:r>
        <w:t>6.A.排便B.湿润C.鉴定D.闻</w:t>
        <w:tab/>
        <w:tab/>
        <w:t>正确答案：排便</w:t>
      </w:r>
    </w:p>
    <w:p>
      <w:r>
        <w:t>7.A.规律B.扁桃体炎C.症状D.蔬菜</w:t>
        <w:tab/>
        <w:tab/>
        <w:t>正确答案：规律</w:t>
      </w:r>
    </w:p>
    <w:p>
      <w:r>
        <w:t>8.A.狭窄B.忽视C.异常D.大便</w:t>
        <w:tab/>
        <w:tab/>
        <w:t>正确答案：大便</w:t>
      </w:r>
    </w:p>
    <w:p>
      <w:r>
        <w:t>患者：医生您好，这是我的问题：胃下面有点疼（男，16岁）</w:t>
      </w:r>
    </w:p>
    <w:p>
      <w:r>
        <w:t>医生：这种情况多长时间了？</w:t>
      </w:r>
    </w:p>
    <w:p>
      <w:r>
        <w:t>患者：三个小时。</w:t>
      </w:r>
    </w:p>
    <w:p>
      <w:r>
        <w:t>医生：这两天吃了什么呢？</w:t>
      </w:r>
    </w:p>
    <w:p>
      <w:r>
        <w:t>患者：中午吃的洋葱炒黑木耳，苔菜。</w:t>
      </w:r>
    </w:p>
    <w:p>
      <w:r>
        <w:t>医生：黑木耳是现泡的？</w:t>
      </w:r>
    </w:p>
    <w:p>
      <w:r>
        <w:t>患者：是的。</w:t>
      </w:r>
    </w:p>
    <w:p>
      <w:r>
        <w:t>医生：嗯嗯，好的，除了 __1__ 之外有没有 __2__ ，烧心等。</w:t>
      </w:r>
    </w:p>
    <w:p>
      <w:r>
        <w:t>患者：没有。</w:t>
      </w:r>
    </w:p>
    <w:p>
      <w:r>
        <w:t>1.A.疼痛B.外科C.炮弹病毒科D.感染病科</w:t>
        <w:tab/>
        <w:tab/>
        <w:t>正确答案：疼痛</w:t>
      </w:r>
    </w:p>
    <w:p>
      <w:r>
        <w:t>2.A.过敏性紫癜B.扁桃体炎C.反酸D.败血症</w:t>
        <w:tab/>
        <w:tab/>
        <w:t>正确答案：反酸</w:t>
      </w:r>
    </w:p>
    <w:p>
      <w:r>
        <w:t>患者：昨天和朋友在一起喝酒白酒今天早上醒来还难受肿么办？（男，14岁）</w:t>
      </w:r>
    </w:p>
    <w:p>
      <w:r>
        <w:t>医生： __1__ 有无疼等？ __2__ 吗？</w:t>
      </w:r>
    </w:p>
    <w:p>
      <w:r>
        <w:t>患者：恶心，躺在床上不愿意动。</w:t>
      </w:r>
    </w:p>
    <w:p>
      <w:r>
        <w:t>医生：拉肚子没有？</w:t>
      </w:r>
    </w:p>
    <w:p>
      <w:r>
        <w:t>患者：没，光恶心也吐不出来昨天晚上吐了一次了。</w:t>
      </w:r>
    </w:p>
    <w:p>
      <w:r>
        <w:t>医生：饮酒后引起胃急性 __3__ ，可服用抑制胃酸 __4__ ，如雷贝啦唑等药物。</w:t>
      </w:r>
    </w:p>
    <w:p>
      <w:r>
        <w:t>患者：没有一些家用的东西吗？？</w:t>
      </w:r>
    </w:p>
    <w:p>
      <w:r>
        <w:t>医生：需服药，如 __5__ 重，建议医院 __6__ 。</w:t>
      </w:r>
    </w:p>
    <w:p>
      <w:r>
        <w:t>患者：好吧。谢谢。</w:t>
      </w:r>
    </w:p>
    <w:p>
      <w:r>
        <w:t>1.A.腹部B.阳具C.腰骶部D.免疫系统</w:t>
        <w:tab/>
        <w:tab/>
        <w:t>正确答案：腹部</w:t>
      </w:r>
    </w:p>
    <w:p>
      <w:r>
        <w:t>2.A.恶心B.尖锐湿疣C.传染D.临产</w:t>
        <w:tab/>
        <w:tab/>
        <w:t>正确答案：恶心</w:t>
      </w:r>
    </w:p>
    <w:p>
      <w:r>
        <w:t>3.A.损伤B.系统C.浸润D.青春期</w:t>
        <w:tab/>
        <w:tab/>
        <w:t>正确答案：损伤</w:t>
      </w:r>
    </w:p>
    <w:p>
      <w:r>
        <w:t>4.A.药物B.甲状腺外科C.肝胆胰外科D.按摩科</w:t>
        <w:tab/>
        <w:tab/>
        <w:t>正确答案：药物</w:t>
      </w:r>
    </w:p>
    <w:p>
      <w:r>
        <w:t>5.A.症状B.蒂C.疲劳D.青霉素</w:t>
        <w:tab/>
        <w:tab/>
        <w:t>正确答案：症状</w:t>
      </w:r>
    </w:p>
    <w:p>
      <w:r>
        <w:t>6.A.儿科B.心脑血管C.就诊D.心脏外科</w:t>
        <w:tab/>
        <w:tab/>
        <w:t>正确答案：就诊</w:t>
      </w:r>
    </w:p>
    <w:p>
      <w:r>
        <w:t>患者：这阵子 __1__ 一天要去两三次，没有拉稀，是怎么了（女，32岁）</w:t>
      </w:r>
    </w:p>
    <w:p>
      <w:r>
        <w:t>医生：你好，还有其他 __2__ 吗？比如 __3__ ？大便带粘液等？</w:t>
      </w:r>
    </w:p>
    <w:p>
      <w:r>
        <w:t>患者：没有。</w:t>
      </w:r>
    </w:p>
    <w:p>
      <w:r>
        <w:t>患者：就是前些天有点胃炎，吃了药，</w:t>
      </w:r>
    </w:p>
    <w:p>
      <w:r>
        <w:t>医生： __4__ 也没有问题？有受凉吗？吃的什么药？</w:t>
      </w:r>
    </w:p>
    <w:p>
      <w:r>
        <w:t>患者：医生开的药。</w:t>
      </w:r>
    </w:p>
    <w:p>
      <w:r>
        <w:t>患者：这几天上火引起尿道炎，一直在吃消炎药。</w:t>
      </w:r>
    </w:p>
    <w:p>
      <w:r>
        <w:t>患者：不知道跟这个有没有关系。</w:t>
      </w:r>
    </w:p>
    <w:p>
      <w:r>
        <w:t>患者：还有就是这十天左右 __5__ 掉了有4斤。</w:t>
      </w:r>
    </w:p>
    <w:p>
      <w:r>
        <w:t>患者：前些天因为胃炎，吃完饭胃会疼，所以这阵子也就吃的不多，</w:t>
      </w:r>
    </w:p>
    <w:p>
      <w:r>
        <w:t>1.A.分娩B.阿司匹林C.颈部D.大便</w:t>
        <w:tab/>
        <w:tab/>
        <w:t>正确答案：大便</w:t>
      </w:r>
    </w:p>
    <w:p>
      <w:r>
        <w:t>2.A.损伤B.步骤C.病例D.症状</w:t>
        <w:tab/>
        <w:tab/>
        <w:t>正确答案：症状</w:t>
      </w:r>
    </w:p>
    <w:p>
      <w:r>
        <w:t>3.A.分裂B.便秘C.寿命D.腹痛</w:t>
        <w:tab/>
        <w:tab/>
        <w:t>正确答案：腹痛</w:t>
      </w:r>
    </w:p>
    <w:p>
      <w:r>
        <w:t>4.A.主诉B.卒中C.饮食D.临产</w:t>
        <w:tab/>
        <w:tab/>
        <w:t>正确答案：饮食</w:t>
      </w:r>
    </w:p>
    <w:p>
      <w:r>
        <w:t>5.A.软化B.急诊C.体重D.劳累</w:t>
        <w:tab/>
        <w:tab/>
        <w:t>正确答案：体重</w:t>
      </w:r>
    </w:p>
    <w:p>
      <w:r>
        <w:t>患者：福州看肠胃那里比较好，我妈妈 __1__ 不好拉，大便又不会硬，如果有拉一点或屁放一下就舒服，要不就 __2__ 在 __3__ 很不舒服，有一两个月了，之前也会但是到小诊所拿点药吃就好了，这次药吃也没用（女，54岁）</w:t>
      </w:r>
    </w:p>
    <w:p>
      <w:r>
        <w:t>医生：你好，这种情况有多长时间了？</w:t>
      </w:r>
    </w:p>
    <w:p>
      <w:r>
        <w:t>患者：你好刘医生，有两三个月了。</w:t>
      </w:r>
    </w:p>
    <w:p>
      <w:r>
        <w:t>医生：有没有去医院 __4__ 过？</w:t>
      </w:r>
    </w:p>
    <w:p>
      <w:r>
        <w:t>患者：安排了肠镜还要等二十几天，肠镜能当天做吗。</w:t>
      </w:r>
    </w:p>
    <w:p>
      <w:r>
        <w:t>1.A.大便B.斑C.寄生虫D.高原病</w:t>
        <w:tab/>
        <w:tab/>
        <w:t>正确答案：大便</w:t>
      </w:r>
    </w:p>
    <w:p>
      <w:r>
        <w:t>2.A.稳定B.全身C.癌症D.憋</w:t>
        <w:tab/>
        <w:tab/>
        <w:t>正确答案：憋</w:t>
      </w:r>
    </w:p>
    <w:p>
      <w:r>
        <w:t>3.A.油腻B.采集C.分泌D.肛门</w:t>
        <w:tab/>
        <w:tab/>
        <w:t>正确答案：肛门</w:t>
      </w:r>
    </w:p>
    <w:p>
      <w:r>
        <w:t>4.A.漏出液B.低氧血症C.检查D.甲胎蛋白</w:t>
        <w:tab/>
        <w:tab/>
        <w:t>正确答案：检查</w:t>
      </w:r>
    </w:p>
    <w:p>
      <w:r>
        <w:t>患者：你好，我这几天吃饭老是胃疼，吃健胃消食片也不顶事，需要吃什么药好呢（男，29岁）</w:t>
      </w:r>
    </w:p>
    <w:p>
      <w:r>
        <w:t>医生：你好！请问平时 __1__  __2__ 吗？</w:t>
      </w:r>
    </w:p>
    <w:p>
      <w:r>
        <w:t>患者：这两天不规律。</w:t>
      </w:r>
    </w:p>
    <w:p>
      <w:r>
        <w:t>医生：有没有 __3__ ， __4__  __5__ 。</w:t>
      </w:r>
    </w:p>
    <w:p>
      <w:r>
        <w:t>患者：没有，就是吃饭的时候想吃，但是吃着又疼。</w:t>
      </w:r>
    </w:p>
    <w:p>
      <w:r>
        <w:t>医生：嗯，应该是有胃炎症状。</w:t>
      </w:r>
    </w:p>
    <w:p>
      <w:r>
        <w:t>患者：那怎么办呢？吃什么药好呢。</w:t>
      </w:r>
    </w:p>
    <w:p>
      <w:r>
        <w:t>1.A.饮食B.救护车C.位置D.证件</w:t>
        <w:tab/>
        <w:tab/>
        <w:t>正确答案：饮食</w:t>
      </w:r>
    </w:p>
    <w:p>
      <w:r>
        <w:t>2.A.鉴别B.规律C.物品D.尿糖</w:t>
        <w:tab/>
        <w:tab/>
        <w:t>正确答案：规律</w:t>
      </w:r>
    </w:p>
    <w:p>
      <w:r>
        <w:t>3.A.犹豫B.反酸C.办理D.雌酮</w:t>
        <w:tab/>
        <w:tab/>
        <w:t>正确答案：反酸</w:t>
      </w:r>
    </w:p>
    <w:p>
      <w:r>
        <w:t>4.A.哮喘B.恶心C.手足口病D.弱</w:t>
        <w:tab/>
        <w:tab/>
        <w:t>正确答案：恶心</w:t>
      </w:r>
    </w:p>
    <w:p>
      <w:r>
        <w:t>5.A.臀部B.症状C.分析D.流行性</w:t>
        <w:tab/>
        <w:tab/>
        <w:t>正确答案：症状</w:t>
      </w:r>
    </w:p>
    <w:p>
      <w:r>
        <w:t>患者：经常胃不舒服，大部分吃饭后痛（女，47岁）</w:t>
      </w:r>
    </w:p>
    <w:p>
      <w:r>
        <w:t>医生：你好，很高兴为你解答。</w:t>
      </w:r>
    </w:p>
    <w:p>
      <w:r>
        <w:t>医生：是否有 __1__ 烧心 __2__  __3__ ？腹胀。多长时间了。</w:t>
      </w:r>
    </w:p>
    <w:p>
      <w:r>
        <w:t>患者：有三四个月了。</w:t>
      </w:r>
    </w:p>
    <w:p>
      <w:r>
        <w:t>医生：饭后痛 __4__ 考虑是否有胃溃疡可能。</w:t>
      </w:r>
    </w:p>
    <w:p>
      <w:r>
        <w:t>患者：偶尔烧心反酸。</w:t>
      </w:r>
    </w:p>
    <w:p>
      <w:r>
        <w:t>医生：做过什么 __5__ 。</w:t>
      </w:r>
    </w:p>
    <w:p>
      <w:r>
        <w:t>患者：没去看过，一般不厉害。</w:t>
      </w:r>
    </w:p>
    <w:p>
      <w:r>
        <w:t>1.A.隐患B.反酸C.恶心D.掌握</w:t>
        <w:tab/>
        <w:tab/>
        <w:t>正确答案：反酸</w:t>
      </w:r>
    </w:p>
    <w:p>
      <w:r>
        <w:t>2.A.实习B.吞咽C.迟钝D.恶心</w:t>
        <w:tab/>
        <w:tab/>
        <w:t>正确答案：恶心</w:t>
      </w:r>
    </w:p>
    <w:p>
      <w:r>
        <w:t>3.A.呕吐B.球蛋白C.骨筋膜室综合征D.感染源</w:t>
        <w:tab/>
        <w:tab/>
        <w:t>正确答案：呕吐</w:t>
      </w:r>
    </w:p>
    <w:p>
      <w:r>
        <w:t>4.A.数据B.初步C.细菌D.综合征</w:t>
        <w:tab/>
        <w:tab/>
        <w:t>正确答案：初步</w:t>
      </w:r>
    </w:p>
    <w:p>
      <w:r>
        <w:t>5.A.检查B.叩诊C.缺铁性贫血D.肛管</w:t>
        <w:tab/>
        <w:tab/>
        <w:t>正确答案：检查</w:t>
      </w:r>
    </w:p>
    <w:p>
      <w:r>
        <w:t>患者：肚子经常咕咕响，有时候想呕气，经常想上厕所（男，25岁）</w:t>
      </w:r>
    </w:p>
    <w:p>
      <w:r>
        <w:t>医生：你好，这种情况多长时间了？</w:t>
      </w:r>
    </w:p>
    <w:p>
      <w:r>
        <w:t>患者：有一个星期左右了。</w:t>
      </w:r>
    </w:p>
    <w:p>
      <w:r>
        <w:t>患者：肚子左下角偶尔会有 __1__ 的感觉。</w:t>
      </w:r>
    </w:p>
    <w:p>
      <w:r>
        <w:t>患者：？？？</w:t>
      </w:r>
    </w:p>
    <w:p>
      <w:r>
        <w:t>1.A.复位B.胎位C.酸痛D.过渡乳</w:t>
        <w:tab/>
        <w:tab/>
        <w:t>正确答案：酸痛</w:t>
      </w:r>
    </w:p>
    <w:p>
      <w:r>
        <w:t>患者：最近晚上的时候就算吃了饭，到9点多胃就感觉有灼烧感，有点像是饿了，吃了又不舒服，想问下这是怎么了？（女，24岁）</w:t>
      </w:r>
    </w:p>
    <w:p>
      <w:r>
        <w:t>医生：你好首先感谢你对我的信任！</w:t>
      </w:r>
    </w:p>
    <w:p>
      <w:r>
        <w:t>医生：具体有多久了有没有 __1__  __2__ 。</w:t>
      </w:r>
    </w:p>
    <w:p>
      <w:r>
        <w:t>患者：就最近几天。</w:t>
      </w:r>
    </w:p>
    <w:p>
      <w:r>
        <w:t>患者：没有反酸。</w:t>
      </w:r>
    </w:p>
    <w:p>
      <w:r>
        <w:t>医生：以前有过这样么？</w:t>
      </w:r>
    </w:p>
    <w:p>
      <w:r>
        <w:t>患者：只是感觉有点空，然后就灼烧感，烧着难受。</w:t>
      </w:r>
    </w:p>
    <w:p>
      <w:r>
        <w:t>患者：偶尔有一次两次的。</w:t>
      </w:r>
    </w:p>
    <w:p>
      <w:r>
        <w:t>医生：好的有没有吃什么药呢？这几天。</w:t>
      </w:r>
    </w:p>
    <w:p>
      <w:r>
        <w:t>患者：没有。</w:t>
      </w:r>
    </w:p>
    <w:p>
      <w:r>
        <w:t>1.A.门诊B.作息C.嗳气D.急性上呼吸道感染（上感）</w:t>
        <w:tab/>
        <w:tab/>
        <w:t>正确答案：嗳气</w:t>
      </w:r>
    </w:p>
    <w:p>
      <w:r>
        <w:t>2.A.导尿术B.反酸C.浑身D.程度</w:t>
        <w:tab/>
        <w:tab/>
        <w:t>正确答案：反酸</w:t>
      </w:r>
    </w:p>
    <w:p>
      <w:r>
        <w:t>患者：左下腹部隐隐作痛，有几天了，是什么情况？（女，40）</w:t>
      </w:r>
    </w:p>
    <w:p>
      <w:r>
        <w:t>医生：你好！大 __1__ 情况怎么样？</w:t>
      </w:r>
    </w:p>
    <w:p>
      <w:r>
        <w:t>患者：小便正常， __2__ 有点 __3__ 。</w:t>
      </w:r>
    </w:p>
    <w:p>
      <w:r>
        <w:t>医生：几天一次大便？</w:t>
      </w:r>
    </w:p>
    <w:p>
      <w:r>
        <w:t>患者：每天都有。</w:t>
      </w:r>
    </w:p>
    <w:p>
      <w:r>
        <w:t>医生：大便干的还是 __4__ 的？ __5__ 时候有没有想解大便或者小便？</w:t>
      </w:r>
    </w:p>
    <w:p>
      <w:r>
        <w:t>医生：有没有妇科等其他 __6__ ？</w:t>
      </w:r>
    </w:p>
    <w:p>
      <w:r>
        <w:t>患者：大便是软的，痛的时候有点想解大便，但是又没有。</w:t>
      </w:r>
    </w:p>
    <w:p>
      <w:r>
        <w:t>患者：有一点炎症。</w:t>
      </w:r>
    </w:p>
    <w:p>
      <w:r>
        <w:t>1.A.光滑B.股骨C.小便D.直径</w:t>
        <w:tab/>
        <w:tab/>
        <w:t>正确答案：小便</w:t>
      </w:r>
    </w:p>
    <w:p>
      <w:r>
        <w:t>2.A.面部B.排便C.大便D.导泻</w:t>
        <w:tab/>
        <w:tab/>
        <w:t>正确答案：大便</w:t>
      </w:r>
    </w:p>
    <w:p>
      <w:r>
        <w:t>3.A.便秘B.失常C.造成D.巨大</w:t>
        <w:tab/>
        <w:tab/>
        <w:t>正确答案：便秘</w:t>
      </w:r>
    </w:p>
    <w:p>
      <w:r>
        <w:t>4.A.软B.远视C.生物钟D.胸锁乳突肌</w:t>
        <w:tab/>
        <w:tab/>
        <w:t>正确答案：软</w:t>
      </w:r>
    </w:p>
    <w:p>
      <w:r>
        <w:t>5.A.乳腺外科B.心血管科C.疼痛D.骨外</w:t>
        <w:tab/>
        <w:tab/>
        <w:t>正确答案：疼痛</w:t>
      </w:r>
    </w:p>
    <w:p>
      <w:r>
        <w:t>6.A.房室结B.疾病C.髋骨D.生物钟</w:t>
        <w:tab/>
        <w:tab/>
        <w:t>正确答案：疾病</w:t>
      </w:r>
    </w:p>
    <w:p>
      <w:r>
        <w:t>患者：前几天早上起来没穿上衣，然后就去洗漱了，洗完之后，肚子就很难受，然后感觉就是胃 __1__ 了，还有些想吐，买了藿香正气液喝了喝没有作用，现在就是用手按住 __2__ 想吐，总感觉有气在腹部，想 __3__ 出来但是打不出来（男，21岁）</w:t>
      </w:r>
    </w:p>
    <w:p>
      <w:r>
        <w:t>医生：您好，这种情况有多长时间了？有没有肚子疼呢。</w:t>
      </w:r>
    </w:p>
    <w:p>
      <w:r>
        <w:t>患者：三天了。</w:t>
      </w:r>
    </w:p>
    <w:p>
      <w:r>
        <w:t>患者：没有肚子疼。</w:t>
      </w:r>
    </w:p>
    <w:p>
      <w:r>
        <w:t>医生：就是觉得胀有气是么。</w:t>
      </w:r>
    </w:p>
    <w:p>
      <w:r>
        <w:t>患者：对，而且感觉想吐。</w:t>
      </w:r>
    </w:p>
    <w:p>
      <w:r>
        <w:t>医生： __4__ 怎么样呢。</w:t>
      </w:r>
    </w:p>
    <w:p>
      <w:r>
        <w:t>患者：大便还好。</w:t>
      </w:r>
    </w:p>
    <w:p>
      <w:r>
        <w:t>患者：昨晚有一次。</w:t>
      </w:r>
    </w:p>
    <w:p>
      <w:r>
        <w:t>1.A.联合B.疤C.会诊D.着凉</w:t>
        <w:tab/>
        <w:tab/>
        <w:t>正确答案：着凉</w:t>
      </w:r>
    </w:p>
    <w:p>
      <w:r>
        <w:t>2.A.咽喉B.上肢骨C.骨髓D.腹部</w:t>
        <w:tab/>
        <w:tab/>
        <w:t>正确答案：腹部</w:t>
      </w:r>
    </w:p>
    <w:p>
      <w:r>
        <w:t>3.A.不详B.打嗝C.征求D.循环</w:t>
        <w:tab/>
        <w:tab/>
        <w:t>正确答案：打嗝</w:t>
      </w:r>
    </w:p>
    <w:p>
      <w:r>
        <w:t>4.A.大便B.智力C.意识D.肺气肿</w:t>
        <w:tab/>
        <w:tab/>
        <w:t>正确答案：大便</w:t>
      </w:r>
    </w:p>
    <w:p>
      <w:r>
        <w:t>患者：以前是每天早晨 __1__ 一次。近一段时间，经常感觉要去厕所，有便意，有时能便出来，有时候便不出来， __2__ 之后，便意会 __3__ 。早晨起床后大便的形状和颜色正常。请问医生，这是怎么回事。（男，41岁）</w:t>
      </w:r>
    </w:p>
    <w:p>
      <w:r>
        <w:t>医生：你好，最近吃 __4__ 寒凉 __5__  __6__ 多吗？</w:t>
      </w:r>
    </w:p>
    <w:p>
      <w:r>
        <w:t>患者：不多，几乎不吃辛辣食品。</w:t>
      </w:r>
    </w:p>
    <w:p>
      <w:r>
        <w:t>医生：嗯嗯，有没有腹胀？</w:t>
      </w:r>
    </w:p>
    <w:p>
      <w:r>
        <w:t>患者：去年八九月份，由于 __7__ 紧张，每天大便次数增多，挺害怕的，后来去医院做了肠镜检查，医生说是肠 __8__  __9__ ，没发现其他问题。过了一段时间之后，自己就好了。</w:t>
      </w:r>
    </w:p>
    <w:p>
      <w:r>
        <w:t>医生：嗯嗯，最近情绪怎么样？</w:t>
      </w:r>
    </w:p>
    <w:p>
      <w:r>
        <w:t>患者：没有腹胀，就是 __10__ 感觉放屁的次数增多了，而且每次放完屁，有便意的情况会有缓解。</w:t>
      </w:r>
    </w:p>
    <w:p>
      <w:r>
        <w:t>医生：嗯嗯。</w:t>
      </w:r>
    </w:p>
    <w:p>
      <w:r>
        <w:t>患者：情绪还好吧，有波动，但是感觉没有太大压力。</w:t>
      </w:r>
    </w:p>
    <w:p>
      <w:r>
        <w:t>1.A.终身B.白质C.大便D.恒牙</w:t>
        <w:tab/>
        <w:tab/>
        <w:t>正确答案：大便</w:t>
      </w:r>
    </w:p>
    <w:p>
      <w:r>
        <w:t>2.A.挛缩B.排气C.反跳痛D.肝掌</w:t>
        <w:tab/>
        <w:tab/>
        <w:t>正确答案：排气</w:t>
      </w:r>
    </w:p>
    <w:p>
      <w:r>
        <w:t>3.A.缓解B.导泻C.烫D.传染</w:t>
        <w:tab/>
        <w:tab/>
        <w:t>正确答案：缓解</w:t>
      </w:r>
    </w:p>
    <w:p>
      <w:r>
        <w:t>4.A.清除B.系统C.辛辣D.分娩</w:t>
        <w:tab/>
        <w:tab/>
        <w:t>正确答案：辛辣</w:t>
      </w:r>
    </w:p>
    <w:p>
      <w:r>
        <w:t>5.A.刺激B.胸部C.鼓室D.病理</w:t>
        <w:tab/>
        <w:tab/>
        <w:t>正确答案：刺激</w:t>
      </w:r>
    </w:p>
    <w:p>
      <w:r>
        <w:t>6.A.过度B.喂养C.食物D.发抖</w:t>
        <w:tab/>
        <w:tab/>
        <w:t>正确答案：食物</w:t>
      </w:r>
    </w:p>
    <w:p>
      <w:r>
        <w:t>7.A.情绪B.避免C.足月儿D.迟缓</w:t>
        <w:tab/>
        <w:tab/>
        <w:t>正确答案：情绪</w:t>
      </w:r>
    </w:p>
    <w:p>
      <w:r>
        <w:t>8.A.功能B.内科(找到内科科的专家就诊)C.肿瘤外科D.小儿神经外科</w:t>
        <w:tab/>
        <w:tab/>
        <w:t>正确答案：功能</w:t>
      </w:r>
    </w:p>
    <w:p>
      <w:r>
        <w:t>9.A.胸膜B.感觉器官C.紊乱D.上颌骨</w:t>
        <w:tab/>
        <w:tab/>
        <w:t>正确答案：紊乱</w:t>
      </w:r>
    </w:p>
    <w:p>
      <w:r>
        <w:t>10.A.缺乏B.良好C.明显D.侧面</w:t>
        <w:tab/>
        <w:tab/>
        <w:t>正确答案：明显</w:t>
      </w:r>
    </w:p>
    <w:p>
      <w:r>
        <w:t>患者：肚子两侧疼还有右下腹疼（女，21岁）</w:t>
      </w:r>
    </w:p>
    <w:p>
      <w:r>
        <w:t>医生：你这情况多久了？有加重麽？</w:t>
      </w:r>
    </w:p>
    <w:p>
      <w:r>
        <w:t>患者：疼了三天了。</w:t>
      </w:r>
    </w:p>
    <w:p>
      <w:r>
        <w:t>患者：没有加重，也没有减轻。</w:t>
      </w:r>
    </w:p>
    <w:p>
      <w:r>
        <w:t>患者：开始两天有点发低烧。</w:t>
      </w:r>
    </w:p>
    <w:p>
      <w:r>
        <w:t>医生：还有别的不舒服吗。</w:t>
      </w:r>
    </w:p>
    <w:p>
      <w:r>
        <w:t>患者：最近一段时间一直 __1__ 不畅，但是还是一天一次，有想吐的感觉。</w:t>
      </w:r>
    </w:p>
    <w:p>
      <w:r>
        <w:t>医生：你有性生活吗。</w:t>
      </w:r>
    </w:p>
    <w:p>
      <w:r>
        <w:t>患者：右下腹按压才疼，肚子（）</w:t>
      </w:r>
    </w:p>
    <w:p>
      <w:r>
        <w:t>患者：有。</w:t>
      </w:r>
    </w:p>
    <w:p>
      <w:r>
        <w:t>1.A.改善B.颗C.排便D.训练</w:t>
        <w:tab/>
        <w:tab/>
        <w:t>正确答案：排便</w:t>
      </w:r>
    </w:p>
    <w:p>
      <w:r>
        <w:t>患者：每次吃过饭，都感觉肚子（肚脐眼上方） __1__ 的，打倒气嗝，什么原因。（男，35岁）</w:t>
      </w:r>
    </w:p>
    <w:p>
      <w:r>
        <w:t>医生：你好！你这情况 __2__ 胃动力 __3__ ，消化不良的 __4__ ，多久了这情况？</w:t>
      </w:r>
    </w:p>
    <w:p>
      <w:r>
        <w:t>患者：半年了吧。</w:t>
      </w:r>
    </w:p>
    <w:p>
      <w:r>
        <w:t>患者：半年了吧。</w:t>
      </w:r>
    </w:p>
    <w:p>
      <w:r>
        <w:t>医生：每天都有这样的情况吗？还有其他不适吗？</w:t>
      </w:r>
    </w:p>
    <w:p>
      <w:r>
        <w:t>患者：是的，每天。</w:t>
      </w:r>
    </w:p>
    <w:p>
      <w:r>
        <w:t>患者：最近体检情况。</w:t>
      </w:r>
    </w:p>
    <w:p>
      <w:r>
        <w:t>1.A.用途B.加剧C.憋D.反射</w:t>
        <w:tab/>
        <w:tab/>
        <w:t>正确答案：憋</w:t>
      </w:r>
    </w:p>
    <w:p>
      <w:r>
        <w:t>2.A.刺激B.背部C.属于D.构成</w:t>
        <w:tab/>
        <w:tab/>
        <w:t>正确答案：属于</w:t>
      </w:r>
    </w:p>
    <w:p>
      <w:r>
        <w:t>3.A.睾丸B.缺损C.脉搏D.不足</w:t>
        <w:tab/>
        <w:tab/>
        <w:t>正确答案：不足</w:t>
      </w:r>
    </w:p>
    <w:p>
      <w:r>
        <w:t>4.A.接种B.粉末C.结节D.表现</w:t>
        <w:tab/>
        <w:tab/>
        <w:t>正确答案：表现</w:t>
      </w:r>
    </w:p>
    <w:p>
      <w:r>
        <w:t>患者： __1__ 是什么原因 __2__ 的（男，27岁）</w:t>
      </w:r>
    </w:p>
    <w:p>
      <w:r>
        <w:t>医生：您好，打嗝一般是 __3__ 肌 __4__ 引起的。</w:t>
      </w:r>
    </w:p>
    <w:p>
      <w:r>
        <w:t>患者：今天打了一天了，怎么办好啊。</w:t>
      </w:r>
    </w:p>
    <w:p>
      <w:r>
        <w:t>医生：您可以尝试屏住 __5__ 直到屏不住为止，多试几次。</w:t>
      </w:r>
    </w:p>
    <w:p>
      <w:r>
        <w:t>患者：好的，</w:t>
      </w:r>
    </w:p>
    <w:p>
      <w:r>
        <w:t>患者：好像效果不是很 __6__ 。</w:t>
      </w:r>
    </w:p>
    <w:p>
      <w:r>
        <w:t>医生：您多试几次呀，还可以用一个小塑料袋，罩住自己的口鼻，进行3～5次的深呼吸。用呼出的二氧化碳重复吸入，增加血液中二氧化碳的 __7__ ，抑制打嗝。</w:t>
      </w:r>
    </w:p>
    <w:p>
      <w:r>
        <w:t>患者：我有胃病，这个跟胃有没有关系呢。</w:t>
      </w:r>
    </w:p>
    <w:p>
      <w:r>
        <w:t>1.A.纱布B.保健C.打嗝D.认知</w:t>
        <w:tab/>
        <w:tab/>
        <w:t>正确答案：打嗝</w:t>
      </w:r>
    </w:p>
    <w:p>
      <w:r>
        <w:t>2.A.苯丙酮尿症B.急促C.导致D.腹部</w:t>
        <w:tab/>
        <w:tab/>
        <w:t>正确答案：导致</w:t>
      </w:r>
    </w:p>
    <w:p>
      <w:r>
        <w:t>3.A.气管B.下腹C.膈D.阳具</w:t>
        <w:tab/>
        <w:tab/>
        <w:t>正确答案：膈</w:t>
      </w:r>
    </w:p>
    <w:p>
      <w:r>
        <w:t>4.A.呕血B.痉挛C.传导阻滞D.促胃肠动力药</w:t>
        <w:tab/>
        <w:tab/>
        <w:t>正确答案：痉挛</w:t>
      </w:r>
    </w:p>
    <w:p>
      <w:r>
        <w:t>5.A.呼吸B.生殖健康C.普内科D.泌尿外科或整形外科</w:t>
        <w:tab/>
        <w:tab/>
        <w:t>正确答案：呼吸</w:t>
      </w:r>
    </w:p>
    <w:p>
      <w:r>
        <w:t>6.A.明显B.伴有C.嘴唇D.尿毒症</w:t>
        <w:tab/>
        <w:tab/>
        <w:t>正确答案：明显</w:t>
      </w:r>
    </w:p>
    <w:p>
      <w:r>
        <w:t>7.A.浓度B.延期C.片D.阴道</w:t>
        <w:tab/>
        <w:tab/>
        <w:t>正确答案：浓度</w:t>
      </w:r>
    </w:p>
    <w:p>
      <w:r>
        <w:t>患者：早上睡起来时偶尔想吐这是怎么了（女，17岁）</w:t>
      </w:r>
    </w:p>
    <w:p>
      <w:r>
        <w:t>医生：请问有没有受凉？ __1__ 通畅吗？</w:t>
      </w:r>
    </w:p>
    <w:p>
      <w:r>
        <w:t>患者：有点受凉的原因。</w:t>
      </w:r>
    </w:p>
    <w:p>
      <w:r>
        <w:t>患者：大便几天一次。</w:t>
      </w:r>
    </w:p>
    <w:p>
      <w:r>
        <w:t>医生：先吃酚酞 __2__ 一片把大便排出来。</w:t>
      </w:r>
    </w:p>
    <w:p>
      <w:r>
        <w:t>患者：嗯。</w:t>
      </w:r>
    </w:p>
    <w:p>
      <w:r>
        <w:t>患者：那这跟排大便有关系。。。</w:t>
      </w:r>
    </w:p>
    <w:p>
      <w:r>
        <w:t>1.A.发炎B.牙齿C.颗D.大便</w:t>
        <w:tab/>
        <w:tab/>
        <w:t>正确答案：大便</w:t>
      </w:r>
    </w:p>
    <w:p>
      <w:r>
        <w:t>2.A.补液B.糖尿病C.适当D.片</w:t>
        <w:tab/>
        <w:tab/>
        <w:t>正确答案：片</w:t>
      </w:r>
    </w:p>
    <w:p>
      <w:r>
        <w:t>患者：这三天有点拉肚子、 __1__ 上去点有时还有点胀胀的感觉，还老爱放屁！是什么原因？严重吗？（女，32岁）</w:t>
      </w:r>
    </w:p>
    <w:p>
      <w:r>
        <w:t>医生：你好，有没有 __2__ ？ __3__ ？</w:t>
      </w:r>
    </w:p>
    <w:p>
      <w:r>
        <w:t>患者：没有发热。</w:t>
      </w:r>
    </w:p>
    <w:p>
      <w:r>
        <w:t>患者：就是肛门有时涨涨的老爱放屁还拉肚子。</w:t>
      </w:r>
    </w:p>
    <w:p>
      <w:r>
        <w:t>医生：那应该考虑胃肠功能 __4__ ，需要找找原因…… __5__ ？</w:t>
      </w:r>
    </w:p>
    <w:p>
      <w:r>
        <w:t>患者：会不会很严重？</w:t>
      </w:r>
    </w:p>
    <w:p>
      <w:r>
        <w:t>1.A.密切B.控制C.肛门D.安慰</w:t>
        <w:tab/>
        <w:tab/>
        <w:t>正确答案：肛门</w:t>
      </w:r>
    </w:p>
    <w:p>
      <w:r>
        <w:t>2.A.顽固B.内耳C.发热D.以免</w:t>
        <w:tab/>
        <w:tab/>
        <w:t>正确答案：发热</w:t>
      </w:r>
    </w:p>
    <w:p>
      <w:r>
        <w:t>3.A.失眠B.程度C.腹痛D.间歇</w:t>
        <w:tab/>
        <w:tab/>
        <w:t>正确答案：腹痛</w:t>
      </w:r>
    </w:p>
    <w:p>
      <w:r>
        <w:t>4.A.筋膜B.心态C.紊乱D.胰腺</w:t>
        <w:tab/>
        <w:tab/>
        <w:t>正确答案：紊乱</w:t>
      </w:r>
    </w:p>
    <w:p>
      <w:r>
        <w:t>5.A.堆积B.初产妇C.饮食D.根治</w:t>
        <w:tab/>
        <w:tab/>
        <w:t>正确答案：饮食</w:t>
      </w:r>
    </w:p>
    <w:p>
      <w:r>
        <w:t>患者：这两天胃有些涨难受，还便腻，嘴巴周围还长了很多痘痘（男，26岁）</w:t>
      </w:r>
    </w:p>
    <w:p>
      <w:r>
        <w:t>医生：请问有无受凉、或吃 __1__ 刺激性 __2__ 。</w:t>
      </w:r>
    </w:p>
    <w:p>
      <w:r>
        <w:t>患者：没有哎。</w:t>
      </w:r>
    </w:p>
    <w:p>
      <w:r>
        <w:t>医生：有无 __3__  __4__ 。</w:t>
      </w:r>
    </w:p>
    <w:p>
      <w:r>
        <w:t>患者：我以前有浅表性胃炎。</w:t>
      </w:r>
    </w:p>
    <w:p>
      <w:r>
        <w:t>医生：这个问题不大。</w:t>
      </w:r>
    </w:p>
    <w:p>
      <w:r>
        <w:t>患者：我时常 __5__ 。</w:t>
      </w:r>
    </w:p>
    <w:p>
      <w:r>
        <w:t>患者：反酸到没有。</w:t>
      </w:r>
    </w:p>
    <w:p>
      <w:r>
        <w:t>1.A.油腻B.既往史C.搭配D.输液室</w:t>
        <w:tab/>
        <w:tab/>
        <w:t>正确答案：油腻</w:t>
      </w:r>
    </w:p>
    <w:p>
      <w:r>
        <w:t>2.A.白斑B.食物C.分化D.淋病</w:t>
        <w:tab/>
        <w:tab/>
        <w:t>正确答案：食物</w:t>
      </w:r>
    </w:p>
    <w:p>
      <w:r>
        <w:t>3.A.苏醒B.反酸C.注射D.尿量</w:t>
        <w:tab/>
        <w:tab/>
        <w:t>正确答案：反酸</w:t>
      </w:r>
    </w:p>
    <w:p>
      <w:r>
        <w:t>4.A.嗳气B.报告C.抢救D.结肠</w:t>
        <w:tab/>
        <w:tab/>
        <w:t>正确答案：嗳气</w:t>
      </w:r>
    </w:p>
    <w:p>
      <w:r>
        <w:t>5.A.打嗝B.肩膀C.小便D.容积</w:t>
        <w:tab/>
        <w:tab/>
        <w:t>正确答案：打嗝</w:t>
      </w:r>
    </w:p>
    <w:p>
      <w:r>
        <w:t>患者：请问医生 __1__ 应该怎么 __2__ ？（男，37岁）</w:t>
      </w:r>
    </w:p>
    <w:p>
      <w:r>
        <w:t>医生：你好请问便秘有多长时间了？</w:t>
      </w:r>
    </w:p>
    <w:p>
      <w:r>
        <w:t>患者：你好。</w:t>
      </w:r>
    </w:p>
    <w:p>
      <w:r>
        <w:t>患者：十天左右。</w:t>
      </w:r>
    </w:p>
    <w:p>
      <w:r>
        <w:t>患者：了。</w:t>
      </w:r>
    </w:p>
    <w:p>
      <w:r>
        <w:t>医生：平时喜欢吃 __3__  __4__  __5__ 吗？几天一次 __6__ 。</w:t>
      </w:r>
    </w:p>
    <w:p>
      <w:r>
        <w:t>患者：不爱吃辛辣食物。</w:t>
      </w:r>
    </w:p>
    <w:p>
      <w:r>
        <w:t>患者：以前一天一次大便。</w:t>
      </w:r>
    </w:p>
    <w:p>
      <w:r>
        <w:t>医生：嗯，以前有过这种情况吗？水果 __7__ 吃的多吗？</w:t>
      </w:r>
    </w:p>
    <w:p>
      <w:r>
        <w:t>患者：以前有过，吃水果不多。</w:t>
      </w:r>
    </w:p>
    <w:p>
      <w:r>
        <w:t>1.A.便秘B.甲沟炎C.反应D.询问</w:t>
        <w:tab/>
        <w:tab/>
        <w:t>正确答案：便秘</w:t>
      </w:r>
    </w:p>
    <w:p>
      <w:r>
        <w:t>2.A.治疗B.股四头肌C.等候D.流泪</w:t>
        <w:tab/>
        <w:tab/>
        <w:t>正确答案：治疗</w:t>
      </w:r>
    </w:p>
    <w:p>
      <w:r>
        <w:t>3.A.辛辣B.滴C.结合D.浓度</w:t>
        <w:tab/>
        <w:tab/>
        <w:t>正确答案：辛辣</w:t>
      </w:r>
    </w:p>
    <w:p>
      <w:r>
        <w:t>4.A.胸部B.蔬菜C.形成D.刺激</w:t>
        <w:tab/>
        <w:tab/>
        <w:t>正确答案：刺激</w:t>
      </w:r>
    </w:p>
    <w:p>
      <w:r>
        <w:t>5.A.歪B.食物C.鉴定D.素食</w:t>
        <w:tab/>
        <w:tab/>
        <w:t>正确答案：食物</w:t>
      </w:r>
    </w:p>
    <w:p>
      <w:r>
        <w:t>6.A.好转B.大便C.医嘱D.结石</w:t>
        <w:tab/>
        <w:tab/>
        <w:t>正确答案：大便</w:t>
      </w:r>
    </w:p>
    <w:p>
      <w:r>
        <w:t>7.A.蔬菜B.忽视C.哮喘D.过敏</w:t>
        <w:tab/>
        <w:tab/>
        <w:t>正确答案：蔬菜</w:t>
      </w:r>
    </w:p>
    <w:p>
      <w:r>
        <w:t>患者：医生我刨腹产一年半了，然后就一直肚子不太舒服，会涨，右边挨着肚脐的地方使劲按压觉得肠道有个 __1__ ，按着顶的特别疼， __2__ 会有解不干净的感觉，今天做了个B超，医生没说啥，然后然让做个肠镜，有 __3__ 做肠镜吗（女，29岁）</w:t>
      </w:r>
    </w:p>
    <w:p>
      <w:r>
        <w:t>医生：您好，如果 __4__  __5__ 所谓的疙瘩最好做一下肠镜。</w:t>
      </w:r>
    </w:p>
    <w:p>
      <w:r>
        <w:t>医生：彩超 __6__ 正常，肠道外 __7__ 内无 __8__ 。</w:t>
      </w:r>
    </w:p>
    <w:p>
      <w:r>
        <w:t>医生：拉肚子及 __9__ 不适还是考虑肠道内。</w:t>
      </w:r>
    </w:p>
    <w:p>
      <w:r>
        <w:t>患者：不想做肠镜， __10__ 。。。。。</w:t>
      </w:r>
    </w:p>
    <w:p>
      <w:r>
        <w:t>1.A.荨麻疹B.疙瘩C.高原病D.纱布</w:t>
        <w:tab/>
        <w:tab/>
        <w:t>正确答案：疙瘩</w:t>
      </w:r>
    </w:p>
    <w:p>
      <w:r>
        <w:t>2.A.稳定B.大便C.抗体D.尾骨</w:t>
        <w:tab/>
        <w:tab/>
        <w:t>正确答案：大便</w:t>
      </w:r>
    </w:p>
    <w:p>
      <w:r>
        <w:t>3.A.现象B.必要C.缺陷D.好转</w:t>
        <w:tab/>
        <w:tab/>
        <w:t>正确答案：必要</w:t>
      </w:r>
    </w:p>
    <w:p>
      <w:r>
        <w:t>4.A.脚趾B.彻底C.全面D.脊髓</w:t>
        <w:tab/>
        <w:tab/>
        <w:t>正确答案：彻底</w:t>
      </w:r>
    </w:p>
    <w:p>
      <w:r>
        <w:t>5.A.病原B.排除C.联合D.结合</w:t>
        <w:tab/>
        <w:tab/>
        <w:t>正确答案：排除</w:t>
      </w:r>
    </w:p>
    <w:p>
      <w:r>
        <w:t>6.A.升高B.显示C.结核病D.病程</w:t>
        <w:tab/>
        <w:tab/>
        <w:t>正确答案：显示</w:t>
      </w:r>
    </w:p>
    <w:p>
      <w:r>
        <w:t>7.A.癫痫B.腹腔C.体格D.寄生虫</w:t>
        <w:tab/>
        <w:tab/>
        <w:t>正确答案：腹腔</w:t>
      </w:r>
    </w:p>
    <w:p>
      <w:r>
        <w:t>8.A.成人B.异常C.基因D.舒适</w:t>
        <w:tab/>
        <w:tab/>
        <w:t>正确答案：异常</w:t>
      </w:r>
    </w:p>
    <w:p>
      <w:r>
        <w:t>9.A.纵膈B.腹部C.男性股沟D.骨髓</w:t>
        <w:tab/>
        <w:tab/>
        <w:t>正确答案：腹部</w:t>
      </w:r>
    </w:p>
    <w:p>
      <w:r>
        <w:t>10.A.尽快B.恐惧C.片D.防止</w:t>
        <w:tab/>
        <w:tab/>
        <w:t>正确答案：恐惧</w:t>
      </w:r>
    </w:p>
    <w:p>
      <w:r>
        <w:t>患者：肚子左侧隐隐作痛两三天是怎么回事呢（女，19岁）</w:t>
      </w:r>
    </w:p>
    <w:p>
      <w:r>
        <w:t>医生：这种情况有多长时间了？</w:t>
      </w:r>
    </w:p>
    <w:p>
      <w:r>
        <w:t>患者：就这两天。</w:t>
      </w:r>
    </w:p>
    <w:p>
      <w:r>
        <w:t>医生：可能是结肠炎。可能是结肠炎, __1__ 正常吗？</w:t>
      </w:r>
    </w:p>
    <w:p>
      <w:r>
        <w:t>患者：有点拉肚吧。</w:t>
      </w:r>
    </w:p>
    <w:p>
      <w:r>
        <w:t>1.A.脚趾B.大便C.输液室D.基因</w:t>
        <w:tab/>
        <w:tab/>
        <w:t>正确答案：大便</w:t>
      </w:r>
    </w:p>
    <w:p>
      <w:r>
        <w:t>患者：饭后呕心， __1__ 三天，无其它 __2__ （男，29岁）</w:t>
      </w:r>
    </w:p>
    <w:p>
      <w:r>
        <w:t>医生：以前有没 __3__ 时痛的 __4__ ？</w:t>
      </w:r>
    </w:p>
    <w:p>
      <w:r>
        <w:t>患者：没有。</w:t>
      </w:r>
    </w:p>
    <w:p>
      <w:r>
        <w:t>医生：有头晕或腹胀 __5__ 吗？</w:t>
      </w:r>
    </w:p>
    <w:p>
      <w:r>
        <w:t>患者：没有头！腹胀有时候也会有。</w:t>
      </w:r>
    </w:p>
    <w:p>
      <w:r>
        <w:t>医生：有无食量 __6__ ，厌油， __7__ 黄？</w:t>
      </w:r>
    </w:p>
    <w:p>
      <w:r>
        <w:t>患者：食量下降，有点厌 __8__ ，小便不黄。</w:t>
      </w:r>
    </w:p>
    <w:p>
      <w:r>
        <w:t>医生：以前有无 __9__ ？你的症状不是很 __10__ ，可能我会问的多些。</w:t>
      </w:r>
    </w:p>
    <w:p>
      <w:r>
        <w:t>患者：没有。</w:t>
      </w:r>
    </w:p>
    <w:p>
      <w:r>
        <w:t>1.A.蛋白质B.广泛C.持续D.防止</w:t>
        <w:tab/>
        <w:tab/>
        <w:t>正确答案：持续</w:t>
      </w:r>
    </w:p>
    <w:p>
      <w:r>
        <w:t>2.A.促进B.回声C.呼吸D.症状</w:t>
        <w:tab/>
        <w:tab/>
        <w:t>正确答案：症状</w:t>
      </w:r>
    </w:p>
    <w:p>
      <w:r>
        <w:t>3.A.成人B.丧失C.体型D.空腹</w:t>
        <w:tab/>
        <w:tab/>
        <w:t>正确答案：空腹</w:t>
      </w:r>
    </w:p>
    <w:p>
      <w:r>
        <w:t>4.A.范围B.原则C.明显D.海鲜</w:t>
        <w:tab/>
        <w:tab/>
        <w:t>正确答案：明显</w:t>
      </w:r>
    </w:p>
    <w:p>
      <w:r>
        <w:t>5.A.采取B.传染C.表现D.耽误</w:t>
        <w:tab/>
        <w:tab/>
        <w:t>正确答案：表现</w:t>
      </w:r>
    </w:p>
    <w:p>
      <w:r>
        <w:t>6.A.失眠B.反而C.下降D.耽误</w:t>
        <w:tab/>
        <w:tab/>
        <w:t>正确答案：下降</w:t>
      </w:r>
    </w:p>
    <w:p>
      <w:r>
        <w:t>7.A.紧急B.处女膜C.耳蜗D.小便</w:t>
        <w:tab/>
        <w:tab/>
        <w:t>正确答案：小便</w:t>
      </w:r>
    </w:p>
    <w:p>
      <w:r>
        <w:t>8.A.烫B.不孕C.黑粪D.油腻</w:t>
        <w:tab/>
        <w:tab/>
        <w:t>正确答案：油腻</w:t>
      </w:r>
    </w:p>
    <w:p>
      <w:r>
        <w:t>9.A.胃镜B.韧带C.乙肝D.尿失禁</w:t>
        <w:tab/>
        <w:tab/>
        <w:t>正确答案：乙肝</w:t>
      </w:r>
    </w:p>
    <w:p>
      <w:r>
        <w:t>10.A.消耗B.典型C.扭伤D.升</w:t>
        <w:tab/>
        <w:tab/>
        <w:t>正确答案：典型</w:t>
      </w:r>
    </w:p>
    <w:p>
      <w:r>
        <w:t>患者：我每次饭后都会小肚子痛，怎么回事啊，（女，19岁）</w:t>
      </w:r>
    </w:p>
    <w:p>
      <w:r>
        <w:t>医生：多长时间了，有没有 __1__  __2__ 。</w:t>
      </w:r>
    </w:p>
    <w:p>
      <w:r>
        <w:t>患者：最近出现饭后肚子痛的，</w:t>
      </w:r>
    </w:p>
    <w:p>
      <w:r>
        <w:t>患者：有时会上厕所，</w:t>
      </w:r>
    </w:p>
    <w:p>
      <w:r>
        <w:t>患者： __3__ 都是痛一会，就不怎么痛了。</w:t>
      </w:r>
    </w:p>
    <w:p>
      <w:r>
        <w:t>1.A.肠系膜B.空肠C.腹泻D.合理</w:t>
        <w:tab/>
        <w:tab/>
        <w:t>正确答案：腹泻</w:t>
      </w:r>
    </w:p>
    <w:p>
      <w:r>
        <w:t>2.A.体型B.病历C.便秘D.示范</w:t>
        <w:tab/>
        <w:tab/>
        <w:t>正确答案：便秘</w:t>
      </w:r>
    </w:p>
    <w:p>
      <w:r>
        <w:t>3.A.查房B.浑身C.应用D.基本</w:t>
        <w:tab/>
        <w:tab/>
        <w:t>正确答案：基本</w:t>
      </w:r>
    </w:p>
    <w:p>
      <w:r>
        <w:t>患者：刚刚肚脐突然 __1__ 十几分钟，现在好一点了，稍微疼，请问是什么原因（女，26岁）</w:t>
      </w:r>
    </w:p>
    <w:p>
      <w:r>
        <w:t>医生：你好，有没有， __2__ ， __3__ 其他 __4__ 呢，以前有没有 __5__ 情况。月经这些正常不？</w:t>
      </w:r>
    </w:p>
    <w:p>
      <w:r>
        <w:t>患者：之前经常早上拉肚子傍晚胀气，12月去看了医生拿了中药，铋美片和胰酶片，吃完药有好一段时间，最近又早上会肚子疼，有想上厕所的感觉，但是不 __6__ ，傍晚肚子稍微吃点东西就撑。</w:t>
      </w:r>
    </w:p>
    <w:p>
      <w:r>
        <w:t>患者：平时有吃优思明，月经正常。</w:t>
      </w:r>
    </w:p>
    <w:p>
      <w:r>
        <w:t>医生：经常吃这个药？拉肚子胀气这些症状几年了？</w:t>
      </w:r>
    </w:p>
    <w:p>
      <w:r>
        <w:t>患者：短效避孕药吃了快一年了，2017年夏天开始就经常一吹空调就肚子疼拉肚子，或者 __7__ 也是。</w:t>
      </w:r>
    </w:p>
    <w:p>
      <w:r>
        <w:t>1.A.心律B.溶血病C.胚胎D.绞痛</w:t>
        <w:tab/>
        <w:tab/>
        <w:t>正确答案：绞痛</w:t>
      </w:r>
    </w:p>
    <w:p>
      <w:r>
        <w:t>2.A.白质B.频繁C.耻骨联合D.腹泻</w:t>
        <w:tab/>
        <w:tab/>
        <w:t>正确答案：腹泻</w:t>
      </w:r>
    </w:p>
    <w:p>
      <w:r>
        <w:t>3.A.呕吐B.过渡乳C.三叉神经D.酗酒</w:t>
        <w:tab/>
        <w:tab/>
        <w:t>正确答案：呕吐</w:t>
      </w:r>
    </w:p>
    <w:p>
      <w:r>
        <w:t>4.A.症状B.数据C.尿酸D.内毒素</w:t>
        <w:tab/>
        <w:tab/>
        <w:t>正确答案：症状</w:t>
      </w:r>
    </w:p>
    <w:p>
      <w:r>
        <w:t>5.A.类似B.继发性C.护理D.以及</w:t>
        <w:tab/>
        <w:tab/>
        <w:t>正确答案：类似</w:t>
      </w:r>
    </w:p>
    <w:p>
      <w:r>
        <w:t>6.A.节奏B.流感C.强烈D.康复</w:t>
        <w:tab/>
        <w:tab/>
        <w:t>正确答案：强烈</w:t>
      </w:r>
    </w:p>
    <w:p>
      <w:r>
        <w:t>7.A.原则B.数值C.着凉D.荷尔蒙</w:t>
        <w:tab/>
        <w:tab/>
        <w:t>正确答案：着凉</w:t>
      </w:r>
    </w:p>
    <w:p>
      <w:r>
        <w:t>患者：大夫您好，前天 __1__ 拉肚子，昨天拉肚子肚子疼，今天不拉了，但是肚脐周围疼，这个可能是什么病啊，早晨吃了一片吗丁啉（女，33岁）</w:t>
      </w:r>
    </w:p>
    <w:p>
      <w:r>
        <w:t>医生：除了肚子痛，有没有腹胀的 __2__ 。</w:t>
      </w:r>
    </w:p>
    <w:p>
      <w:r>
        <w:t>患者：没有。</w:t>
      </w:r>
    </w:p>
    <w:p>
      <w:r>
        <w:t>患者：主要是肚脐下半部疼。</w:t>
      </w:r>
    </w:p>
    <w:p>
      <w:r>
        <w:t>医生：也不拉了是吧。</w:t>
      </w:r>
    </w:p>
    <w:p>
      <w:r>
        <w:t>患者：那种丝丝拉拉的疼。</w:t>
      </w:r>
    </w:p>
    <w:p>
      <w:r>
        <w:t>患者：不拉了，就是早晨去厕所后边有点稀，还是黑色的。</w:t>
      </w:r>
    </w:p>
    <w:p>
      <w:r>
        <w:t>1.A.处置B.配偶C.着凉D.体征</w:t>
        <w:tab/>
        <w:tab/>
        <w:t>正确答案：着凉</w:t>
      </w:r>
    </w:p>
    <w:p>
      <w:r>
        <w:t>2.A.蛋白质B.痒C.症状D.冻伤</w:t>
        <w:tab/>
        <w:tab/>
        <w:t>正确答案：症状</w:t>
      </w:r>
    </w:p>
    <w:p>
      <w:r>
        <w:t>患者：最近吃完东西都一直在 __1__ ，想知道是什么原因。</w:t>
      </w:r>
    </w:p>
    <w:p>
      <w:r>
        <w:t>医生：你好，可能是消化不良。</w:t>
      </w:r>
    </w:p>
    <w:p>
      <w:r>
        <w:t>患者：以前消化不良也没出现这种情况。</w:t>
      </w:r>
    </w:p>
    <w:p>
      <w:r>
        <w:t>医生：会 __2__ 什么吗。</w:t>
      </w:r>
    </w:p>
    <w:p>
      <w:r>
        <w:t>患者：不会。</w:t>
      </w:r>
    </w:p>
    <w:p>
      <w:r>
        <w:t>医生：哦， __3__ 多大。</w:t>
      </w:r>
    </w:p>
    <w:p>
      <w:r>
        <w:t>患者：23</w:t>
      </w:r>
    </w:p>
    <w:p>
      <w:r>
        <w:t>医生：以前有做 __4__ 吗？</w:t>
      </w:r>
    </w:p>
    <w:p>
      <w:r>
        <w:t>患者：没有。</w:t>
      </w:r>
    </w:p>
    <w:p>
      <w:r>
        <w:t>1.A.体型B.产生C.引发D.打嗝</w:t>
        <w:tab/>
        <w:tab/>
        <w:t>正确答案：打嗝</w:t>
      </w:r>
    </w:p>
    <w:p>
      <w:r>
        <w:t>2.A.脂肪B.保健C.形成D.反酸</w:t>
        <w:tab/>
        <w:tab/>
        <w:t>正确答案：反酸</w:t>
      </w:r>
    </w:p>
    <w:p>
      <w:r>
        <w:t>3.A.膀胱B.霍乱C.清除D.年纪</w:t>
        <w:tab/>
        <w:tab/>
        <w:t>正确答案：年纪</w:t>
      </w:r>
    </w:p>
    <w:p>
      <w:r>
        <w:t>4.A.腋神经B.胃镜C.骨髓象D.静脉配液中心</w:t>
        <w:tab/>
        <w:tab/>
        <w:t>正确答案：胃镜</w:t>
      </w:r>
    </w:p>
    <w:p>
      <w:r>
        <w:t>患者：胃溃疡要怎样 __1__ ？最近我已经在吃药了，可以吃中药吗？目前吃的都是西药 __2__ 类的，雷贝拉唑，莫沙必利片等（女，28岁）</w:t>
      </w:r>
    </w:p>
    <w:p>
      <w:r>
        <w:t>医生：你好，雷贝和莫沙必利不是抗生素呢。</w:t>
      </w:r>
    </w:p>
    <w:p>
      <w:r>
        <w:t>医生：胃溃疡要吃西药呢， __3__ 靠中药时间比较慢。</w:t>
      </w:r>
    </w:p>
    <w:p>
      <w:r>
        <w:t>医生：上面两个药治疗溃疡可以的。</w:t>
      </w:r>
    </w:p>
    <w:p>
      <w:r>
        <w:t>患者：你好，之前吃的是克拉霉素，吃了两周，最近医生配了雷贝拉唑，莫沙必利片和醋氨己酸锌胶囊。</w:t>
      </w:r>
    </w:p>
    <w:p>
      <w:r>
        <w:t>医生：你有幽门螺杆菌 __4__ 是吗。</w:t>
      </w:r>
    </w:p>
    <w:p>
      <w:r>
        <w:t>患者：今天刚吃完醋氨己酸锌胶囊难受的，差点要吐。</w:t>
      </w:r>
    </w:p>
    <w:p>
      <w:r>
        <w:t>患者：是的。</w:t>
      </w:r>
    </w:p>
    <w:p>
      <w:r>
        <w:t>1.A.胰腺炎B.疼痛C.治疗D.盲肠</w:t>
        <w:tab/>
        <w:tab/>
        <w:t>正确答案：治疗</w:t>
      </w:r>
    </w:p>
    <w:p>
      <w:r>
        <w:t>2.A.动脉B.抗生素C.维持D.肺气肿</w:t>
        <w:tab/>
        <w:tab/>
        <w:t>正确答案：抗生素</w:t>
      </w:r>
    </w:p>
    <w:p>
      <w:r>
        <w:t>3.A.相关B.避孕C.单纯D.器官</w:t>
        <w:tab/>
        <w:tab/>
        <w:t>正确答案：单纯</w:t>
      </w:r>
    </w:p>
    <w:p>
      <w:r>
        <w:t>4.A.风湿免疫内科B.创伤科C.感染D.精神外科</w:t>
        <w:tab/>
        <w:tab/>
        <w:t>正确答案：感染</w:t>
      </w:r>
    </w:p>
    <w:p>
      <w:r>
        <w:t>患者：自从上次肠胃炎过后，胃这几天总是疼，是不是没有好 __1__ （女，18岁）</w:t>
      </w:r>
    </w:p>
    <w:p>
      <w:r>
        <w:t>医生：这种情况具体有多久了呢?</w:t>
      </w:r>
    </w:p>
    <w:p>
      <w:r>
        <w:t>患者：这两天。</w:t>
      </w:r>
    </w:p>
    <w:p>
      <w:r>
        <w:t>患者：还拉肚子。</w:t>
      </w:r>
    </w:p>
    <w:p>
      <w:r>
        <w:t>医生：一天几次 __2__ 呢。</w:t>
      </w:r>
    </w:p>
    <w:p>
      <w:r>
        <w:t>患者：今天就上了三四次。</w:t>
      </w:r>
    </w:p>
    <w:p>
      <w:r>
        <w:t>患者：昨天多，但是我记不得几次了。</w:t>
      </w:r>
    </w:p>
    <w:p>
      <w:r>
        <w:t>1.A.肌肉B.彻底C.感染D.检验</w:t>
        <w:tab/>
        <w:tab/>
        <w:t>正确答案：彻底</w:t>
      </w:r>
    </w:p>
    <w:p>
      <w:r>
        <w:t>2.A.配合B.补体C.大便D.容积</w:t>
        <w:tab/>
        <w:tab/>
        <w:t>正确答案：大便</w:t>
      </w:r>
    </w:p>
    <w:p>
      <w:r>
        <w:t>患者：吃点东西就觉得胃胀，没 __1__ ，为了 __2__ 昨晚没吃任何东西，今天早上觉得有点 __3__ 的感觉，请问是什么原因？（女，30岁）</w:t>
      </w:r>
    </w:p>
    <w:p>
      <w:r>
        <w:t>医生：你好，你的 __4__ 有多久了？平时 __5__ ， __6__ 吗？</w:t>
      </w:r>
    </w:p>
    <w:p>
      <w:r>
        <w:t>患者：就最近两三天。</w:t>
      </w:r>
    </w:p>
    <w:p>
      <w:r>
        <w:t>医生：大小便咋样？</w:t>
      </w:r>
    </w:p>
    <w:p>
      <w:r>
        <w:t>患者：在此之前拉肚子，这两天又没有 __7__ 了。</w:t>
      </w:r>
    </w:p>
    <w:p>
      <w:r>
        <w:t>1.A.作息B.晒C.膝盖D.胃口</w:t>
        <w:tab/>
        <w:tab/>
        <w:t>正确答案：胃口</w:t>
      </w:r>
    </w:p>
    <w:p>
      <w:r>
        <w:t>2.A.预先B.缝合术C.坐高D.缓解</w:t>
        <w:tab/>
        <w:tab/>
        <w:t>正确答案：缓解</w:t>
      </w:r>
    </w:p>
    <w:p>
      <w:r>
        <w:t>3.A.间质性肺炎B.冲服C.恶心D.形态</w:t>
        <w:tab/>
        <w:tab/>
        <w:t>正确答案：恶心</w:t>
      </w:r>
    </w:p>
    <w:p>
      <w:r>
        <w:t>4.A.症状B.类型C.知觉D.素食</w:t>
        <w:tab/>
        <w:tab/>
        <w:t>正确答案：症状</w:t>
      </w:r>
    </w:p>
    <w:p>
      <w:r>
        <w:t>5.A.措施B.足月儿C.失常D.反酸</w:t>
        <w:tab/>
        <w:tab/>
        <w:t>正确答案：反酸</w:t>
      </w:r>
    </w:p>
    <w:p>
      <w:r>
        <w:t>6.A.便血B.补救C.败血症D.嗳气</w:t>
        <w:tab/>
        <w:tab/>
        <w:t>正确答案：嗳气</w:t>
      </w:r>
    </w:p>
    <w:p>
      <w:r>
        <w:t>7.A.排便B.就诊C.疼痛D.液体</w:t>
        <w:tab/>
        <w:tab/>
        <w:t>正确答案：排便</w:t>
      </w:r>
    </w:p>
    <w:p>
      <w:r>
        <w:t>患者：医生您好，胃痛、 __1__ 稀，该怎么办？（女，47岁）</w:t>
      </w:r>
    </w:p>
    <w:p>
      <w:r>
        <w:t>患者：想拉但拉不出，就是胃痛，像针扎一样。</w:t>
      </w:r>
    </w:p>
    <w:p>
      <w:r>
        <w:t>医生：您好，这个情况有多久了？</w:t>
      </w:r>
    </w:p>
    <w:p>
      <w:r>
        <w:t>患者：一个星期左右。</w:t>
      </w:r>
    </w:p>
    <w:p>
      <w:r>
        <w:t>医生：以前有过吗。</w:t>
      </w:r>
    </w:p>
    <w:p>
      <w:r>
        <w:t>患者：有过后来没事了但是现在又疼了。</w:t>
      </w:r>
    </w:p>
    <w:p>
      <w:r>
        <w:t>1.A.充满B.节奏C.癣D.大便</w:t>
        <w:tab/>
        <w:tab/>
        <w:t>正确答案：大便</w:t>
      </w:r>
    </w:p>
    <w:p>
      <w:r>
        <w:t>患者：近日左下腹部不适乙状结肠 __1__  __2__ 不成形一日 __3__ 3-4次 __4__ 想吐已经 __5__ 三四天了有服用过肠炎宁一日没有 __6__ 请问怎么办（男，25岁）</w:t>
      </w:r>
    </w:p>
    <w:p>
      <w:r>
        <w:t>医生：您好，请问有没有发烧？</w:t>
      </w:r>
    </w:p>
    <w:p>
      <w:r>
        <w:t>医生：以前有没有 __7__ 的情况？</w:t>
      </w:r>
    </w:p>
    <w:p>
      <w:r>
        <w:t>医生：你自己感觉本次是否跟吃了什么东西或者受凉或者什么原因有关？</w:t>
      </w:r>
    </w:p>
    <w:p>
      <w:r>
        <w:t>患者：没有发烧最近喝了酒没休息好之前肠胃一直不好 __8__ 不好大便经常不成形。</w:t>
      </w:r>
    </w:p>
    <w:p>
      <w:r>
        <w:t>1.A.创伤科B.疼痛C.重症监护科D.儿科学</w:t>
        <w:tab/>
        <w:tab/>
        <w:t>正确答案：疼痛</w:t>
      </w:r>
    </w:p>
    <w:p>
      <w:r>
        <w:t>2.A.大便B.用途C.冻伤D.纠正</w:t>
        <w:tab/>
        <w:tab/>
        <w:t>正确答案：大便</w:t>
      </w:r>
    </w:p>
    <w:p>
      <w:r>
        <w:t>3.A.腹泻B.状态C.伴随D.登记</w:t>
        <w:tab/>
        <w:tab/>
        <w:t>正确答案：腹泻</w:t>
      </w:r>
    </w:p>
    <w:p>
      <w:r>
        <w:t>4.A.恶心B.紧急C.分化D.大便</w:t>
        <w:tab/>
        <w:tab/>
        <w:t>正确答案：恶心</w:t>
      </w:r>
    </w:p>
    <w:p>
      <w:r>
        <w:t>5.A.持续B.可见C.喘气D.核磁共振（MRI）</w:t>
        <w:tab/>
        <w:tab/>
        <w:t>正确答案：持续</w:t>
      </w:r>
    </w:p>
    <w:p>
      <w:r>
        <w:t>6.A.好转B.松弛C.家属D.籍贯</w:t>
        <w:tab/>
        <w:tab/>
        <w:t>正确答案：好转</w:t>
      </w:r>
    </w:p>
    <w:p>
      <w:r>
        <w:t>7.A.趴B.营养C.类似D.结膜</w:t>
        <w:tab/>
        <w:tab/>
        <w:t>正确答案：类似</w:t>
      </w:r>
    </w:p>
    <w:p>
      <w:r>
        <w:t>8.A.尿潴留B.巨结肠C.吸收D.肠鸣音</w:t>
        <w:tab/>
        <w:tab/>
        <w:t>正确答案：吸收</w:t>
      </w:r>
    </w:p>
    <w:p>
      <w:r>
        <w:t>患者：你好，我29了，便秘十几年了，以前一星期一次大便，现在在吃乳果糖，请问乳果糖能根治便秘吗，要服多久（女，29岁）</w:t>
      </w:r>
    </w:p>
    <w:p>
      <w:r>
        <w:t>医生：您好，乳果糖可以治疗便秘，但不能根治的。平时饮食怎么样呢？</w:t>
      </w:r>
    </w:p>
    <w:p>
      <w:r>
        <w:t>医生：便秘可以从饮食方面进行调节。可以多吃纤维类食物，多喝水。</w:t>
      </w:r>
    </w:p>
    <w:p>
      <w:r>
        <w:t>患者：我喝水也挺多的，就是不大便，我喜欢喝绿茶，一桶18.9升的水一天能喝三分之一以上水，纤维食物也吃，就是不大便，我不起豆豆，不胃胀一星期一次大便，大便还干燥。</w:t>
      </w:r>
    </w:p>
    <w:p>
      <w:r>
        <w:t>患者：不便血难下来。</w:t>
      </w:r>
    </w:p>
    <w:p>
      <w:r>
        <w:t>医生：你平时吃的东西多么？</w:t>
      </w:r>
    </w:p>
    <w:p>
      <w:r>
        <w:t>患者：还行，正常饭量。</w:t>
      </w:r>
    </w:p>
    <w:p>
      <w:r>
        <w:t>医生：每天晚上你可以试试按摩肚子，用手掌顺时针揉肚子。然后可以练练提肛动作。</w:t>
      </w:r>
    </w:p>
    <w:p>
      <w:r>
        <w:t>患者：如何提肛。</w:t>
      </w:r>
    </w:p>
    <w:p>
      <w:r>
        <w:t>1.A.便秘B.接触C.白沫D.摸</w:t>
        <w:tab/>
        <w:tab/>
        <w:t>正确答案：便秘</w:t>
      </w:r>
    </w:p>
    <w:p>
      <w:r>
        <w:t>2.A.治疗B.必要C.按摩D.蛋白质</w:t>
        <w:tab/>
        <w:tab/>
        <w:t>正确答案：治疗</w:t>
      </w:r>
    </w:p>
    <w:p>
      <w:r>
        <w:t>3.A.试验B.食物C.反而D.标本</w:t>
        <w:tab/>
        <w:tab/>
        <w:t>正确答案：食物</w:t>
      </w:r>
    </w:p>
    <w:p>
      <w:r>
        <w:t>4.A.颤抖B.干燥C.不良D.显示</w:t>
        <w:tab/>
        <w:tab/>
        <w:t>正确答案：干燥</w:t>
      </w:r>
    </w:p>
    <w:p>
      <w:r>
        <w:t>患者：同房十天后想吐和想吐酸水（女，20岁）</w:t>
      </w:r>
    </w:p>
    <w:p>
      <w:r>
        <w:t>医生：可能胃有点不太好，也有 __1__ 的可能。</w:t>
      </w:r>
    </w:p>
    <w:p>
      <w:r>
        <w:t>患者：年龄错了是1</w:t>
      </w:r>
    </w:p>
    <w:p>
      <w:r>
        <w:t>患者：17</w:t>
      </w:r>
    </w:p>
    <w:p>
      <w:r>
        <w:t>患者：怀孕的可能大不大，我在七十二小时之前服用 __2__ 了，但服用避孕药前后我都吃酸辣，和小零食了，会不会不起作用了？</w:t>
      </w:r>
    </w:p>
    <w:p>
      <w:r>
        <w:t>1.A.骨膜B.怀孕C.绷带D.腹部</w:t>
        <w:tab/>
        <w:tab/>
        <w:t>正确答案：怀孕</w:t>
      </w:r>
    </w:p>
    <w:p>
      <w:r>
        <w:t>2.A.急症手术B.避孕C.脊髓灰质炎D.骶骨</w:t>
        <w:tab/>
        <w:tab/>
        <w:t>正确答案：避孕</w:t>
      </w:r>
    </w:p>
    <w:p>
      <w:r>
        <w:t>患者：我从前天开始胃不舒服，想吐吐不出来，拉肚子 __1__ 三天，一天四次梁，。昨晚连拉了三次、吃了藿香正气水胃舒服点，可还是拉肚子，刚吃了和胃整肠丸6 __2__ 又马上拉肚子了，不过已经没有前期拉的这么稀了，我上周三天刚从北京回来，天气特别冷加上估计吃了外卖不知是否冷加上 __3__ 不新鲜，请问这个究竟怎么了（男，41岁）</w:t>
      </w:r>
    </w:p>
    <w:p>
      <w:r>
        <w:t>医生：你好，有没有 __4__ 烧心 __5__  __6__ 腹胀？有没有 __7__ ？</w:t>
      </w:r>
    </w:p>
    <w:p>
      <w:r>
        <w:t>患者：有点腹胀，没有发烧。</w:t>
      </w:r>
    </w:p>
    <w:p>
      <w:r>
        <w:t>医生： __9__ 是稀水样还是糊状？有没有粘液及带血。</w:t>
      </w:r>
    </w:p>
    <w:p>
      <w:r>
        <w:t>医生：你这个考虑急性胃肠炎， __8__ 肠道菌群失调。</w:t>
      </w:r>
    </w:p>
    <w:p>
      <w:r>
        <w:t>医生：可以口服奥美拉唑，马来酸曲美布汀，培菲康。</w:t>
      </w:r>
    </w:p>
    <w:p>
      <w:r>
        <w:t>医生：如果大便次数还是每天四五次，可以口服蒙脱石散。</w:t>
      </w:r>
    </w:p>
    <w:p>
      <w:r>
        <w:t>患者：稀水状，没有血，拉了第三天已经变成粘稠状。</w:t>
      </w:r>
    </w:p>
    <w:p>
      <w:r>
        <w:t>1.A.反射B.连续C.垂体D.组成</w:t>
        <w:tab/>
        <w:tab/>
        <w:t>正确答案：连续</w:t>
      </w:r>
    </w:p>
    <w:p>
      <w:r>
        <w:t>2.A.确诊B.颗C.胸口D.分娩</w:t>
        <w:tab/>
        <w:tab/>
        <w:t>正确答案：颗</w:t>
      </w:r>
    </w:p>
    <w:p>
      <w:r>
        <w:t>3.A.肝素B.就诊C.食物D.蚊虫叮咬</w:t>
        <w:tab/>
        <w:tab/>
        <w:t>正确答案：食物</w:t>
      </w:r>
    </w:p>
    <w:p>
      <w:r>
        <w:t>4.A.内脏B.专家C.反酸D.遗传</w:t>
        <w:tab/>
        <w:tab/>
        <w:t>正确答案：反酸</w:t>
      </w:r>
    </w:p>
    <w:p>
      <w:r>
        <w:t>5.A.全面B.生命体征C.体型D.嗳气</w:t>
        <w:tab/>
        <w:tab/>
        <w:t>正确答案：嗳气</w:t>
      </w:r>
    </w:p>
    <w:p>
      <w:r>
        <w:t>6.A.事故B.喉部C.指导D.腹痛</w:t>
        <w:tab/>
        <w:tab/>
        <w:t>正确答案：腹痛</w:t>
      </w:r>
    </w:p>
    <w:p>
      <w:r>
        <w:t>7.A.遵循B.聋哑C.雌酮D.发热</w:t>
        <w:tab/>
        <w:tab/>
        <w:t>正确答案：发热</w:t>
      </w:r>
    </w:p>
    <w:p>
      <w:r>
        <w:t>8.A.鹅口疮B.痛苦C.导致D.位置</w:t>
        <w:tab/>
        <w:tab/>
        <w:t>正确答案：导致</w:t>
      </w:r>
    </w:p>
    <w:p>
      <w:r>
        <w:t>9.A.纠正B.伴随C.大便D.骶骨</w:t>
        <w:tab/>
        <w:tab/>
        <w:t>正确答案：大便</w:t>
      </w:r>
    </w:p>
    <w:p>
      <w:r>
        <w:t>患者：两年前得过 __1__ ，之后只要东西吃的多就会右上腹 __2__ ，一般是晚上开始疼，会 __3__ 一个晚上。第二天早上就会好。（女，20岁）</w:t>
      </w:r>
    </w:p>
    <w:p>
      <w:r>
        <w:t>医生：你好！有没有胆囊结石胆囊炎呢？</w:t>
      </w:r>
    </w:p>
    <w:p>
      <w:r>
        <w:t>患者：不知道，当时医生就说胰腺炎打了针。</w:t>
      </w:r>
    </w:p>
    <w:p>
      <w:r>
        <w:t>医生：有没有做B超。</w:t>
      </w:r>
    </w:p>
    <w:p>
      <w:r>
        <w:t>患者：以前肚子痛去医院，医生说有胆结石。然后要做手术时又没有发现了。</w:t>
      </w:r>
    </w:p>
    <w:p>
      <w:r>
        <w:t>医生：没有做B超 __4__ 吗。</w:t>
      </w:r>
    </w:p>
    <w:p>
      <w:r>
        <w:t>患者：有，但B超发现没有。</w:t>
      </w:r>
    </w:p>
    <w:p>
      <w:r>
        <w:t>1.A.胰腺炎B.饥饿C.初乳D.复诊</w:t>
        <w:tab/>
        <w:tab/>
        <w:t>正确答案：胰腺炎</w:t>
      </w:r>
    </w:p>
    <w:p>
      <w:r>
        <w:t>2.A.疼痛B.肿瘤科C.小儿心脏外科D.妇产科综合</w:t>
        <w:tab/>
        <w:tab/>
        <w:t>正确答案：疼痛</w:t>
      </w:r>
    </w:p>
    <w:p>
      <w:r>
        <w:t>3.A.持续B.证件C.基本D.内囊</w:t>
        <w:tab/>
        <w:tab/>
        <w:t>正确答案：持续</w:t>
      </w:r>
    </w:p>
    <w:p>
      <w:r>
        <w:t>4.A.确诊B.医嘱C.尿毒症D.混合性病变（肿物）</w:t>
        <w:tab/>
        <w:tab/>
        <w:t>正确答案：确诊</w:t>
      </w:r>
    </w:p>
    <w:p>
      <w:r>
        <w:t>患者：我现年28岁，感觉肠胃蠕动慢， __1__ ，上厕所后极少很痛快。（男，28岁）</w:t>
      </w:r>
    </w:p>
    <w:p>
      <w:r>
        <w:t>医生：你好，这种情况多久了？</w:t>
      </w:r>
    </w:p>
    <w:p>
      <w:r>
        <w:t>患者：几年了。</w:t>
      </w:r>
    </w:p>
    <w:p>
      <w:r>
        <w:t>医生： __2__ 有脓血吗？</w:t>
      </w:r>
    </w:p>
    <w:p>
      <w:r>
        <w:t>患者：没血。</w:t>
      </w:r>
    </w:p>
    <w:p>
      <w:r>
        <w:t>医生：以前做过手术吗？</w:t>
      </w:r>
    </w:p>
    <w:p>
      <w:r>
        <w:t>患者：没有。</w:t>
      </w:r>
    </w:p>
    <w:p>
      <w:r>
        <w:t>医生：大便成型吗。</w:t>
      </w:r>
    </w:p>
    <w:p>
      <w:r>
        <w:t>患者：成型。</w:t>
      </w:r>
    </w:p>
    <w:p>
      <w:r>
        <w:t>1.A.便秘B.疖C.顾虑D.晕厥</w:t>
        <w:tab/>
        <w:tab/>
        <w:t>正确答案：便秘</w:t>
      </w:r>
    </w:p>
    <w:p>
      <w:r>
        <w:t>2.A.大便B.肝素C.精神D.消极</w:t>
        <w:tab/>
        <w:tab/>
        <w:t>正确答案：大便</w:t>
      </w:r>
    </w:p>
    <w:p>
      <w:r>
        <w:t>患者：上 __1__ 不舒服，未进食前 __2__ ，早晨躺床上翻身干嘛的也疼（男，20岁）</w:t>
      </w:r>
    </w:p>
    <w:p>
      <w:r>
        <w:t>医生：请问你进食后疼痛有没有 __3__ 一点呢。平时 __4__ 水么。</w:t>
      </w:r>
    </w:p>
    <w:p>
      <w:r>
        <w:t>患者：你好医生。</w:t>
      </w:r>
    </w:p>
    <w:p>
      <w:r>
        <w:t>医生：嗯嗯，你好。</w:t>
      </w:r>
    </w:p>
    <w:p>
      <w:r>
        <w:t>患者：进食后一点点缓解，之后就不疼了，一天都不会疼了。</w:t>
      </w:r>
    </w:p>
    <w:p>
      <w:r>
        <w:t>患者：不反酸。</w:t>
      </w:r>
    </w:p>
    <w:p>
      <w:r>
        <w:t>患者：水。</w:t>
      </w:r>
    </w:p>
    <w:p>
      <w:r>
        <w:t>1.A.骨骼B.骨髓C.腹部D.肾上腺</w:t>
        <w:tab/>
        <w:tab/>
        <w:t>正确答案：腹部</w:t>
      </w:r>
    </w:p>
    <w:p>
      <w:r>
        <w:t>2.A.体检保健科B.口腔综合科C.外伤科D.疼痛</w:t>
        <w:tab/>
        <w:tab/>
        <w:t>正确答案：疼痛</w:t>
      </w:r>
    </w:p>
    <w:p>
      <w:r>
        <w:t>3.A.缓解B.急促C.胆汁D.初步</w:t>
        <w:tab/>
        <w:tab/>
        <w:t>正确答案：缓解</w:t>
      </w:r>
    </w:p>
    <w:p>
      <w:r>
        <w:t>4.A.反酸B.情绪C.绷带D.消炎</w:t>
        <w:tab/>
        <w:tab/>
        <w:t>正确答案：反酸</w:t>
      </w:r>
    </w:p>
    <w:p>
      <w:r>
        <w:t>患者：医生您好，2周前因为胃部不舒服，去的医院，给医生说了说当时的情况恶心干呕，能吃饭，但吃了饭感觉下不去，堵在上心口上边，腹胀，每天一次大便，稀的。摸着心口位置有个肿块。没做别的检查。医生给开的左氧氟沙星，奥拉美唑，吗丁啉，益生菌。吃了5天。又改成奥拉美唑，莫沙必利，益生菌。吃了3天，感觉没有什么大的改变。医生又给开了中成药。小柴胡颗粒，霍香正气滴丸，附子理中丸。吃了4天。感觉饭不堵在心口上了，但是堵在肚脐上方，肚子还是涨。坠疼。吃完饭后胃部发紧。坐着弯腰舒服，一直起身子来，心口位置就涨疼。现在还是每天一次大便，稀的。最近几天一直吃小米粥，馒头，素包，青菜。（男，33岁）</w:t>
      </w:r>
    </w:p>
    <w:p>
      <w:r>
        <w:t>医生：你好，当时医生为什么没给做检查啊？</w:t>
      </w:r>
    </w:p>
    <w:p>
      <w:r>
        <w:t>患者：没有呢，就说我是前段时间持续喝啤酒造成的记性肠胃炎，肠胃功能紊乱。</w:t>
      </w:r>
    </w:p>
    <w:p>
      <w:r>
        <w:t>医生：服用过肠炎宁吗，应用莫沙必利后腹胀是否有所好转。</w:t>
      </w:r>
    </w:p>
    <w:p>
      <w:r>
        <w:t>患者：肠炎宁没用，莫沙必利用过后有所好转，但效果不大。</w:t>
      </w:r>
    </w:p>
    <w:p>
      <w:r>
        <w:t>1.A.尽快B.扁平苔藓C.恶心D.输血</w:t>
        <w:tab/>
        <w:tab/>
        <w:t>正确答案：恶心</w:t>
      </w:r>
    </w:p>
    <w:p>
      <w:r>
        <w:t>2.A.大便B.推测C.清淡D.摸</w:t>
        <w:tab/>
        <w:tab/>
        <w:t>正确答案：大便</w:t>
      </w:r>
    </w:p>
    <w:p>
      <w:r>
        <w:t>3.A.摸B.移动C.病程D.神经</w:t>
        <w:tab/>
        <w:tab/>
        <w:t>正确答案：摸</w:t>
      </w:r>
    </w:p>
    <w:p>
      <w:r>
        <w:t>4.A.睡眠B.原则C.位置D.误差</w:t>
        <w:tab/>
        <w:tab/>
        <w:t>正确答案：位置</w:t>
      </w:r>
    </w:p>
    <w:p>
      <w:r>
        <w:t>5.A.甲胎蛋白B.牙体C.紊乱D.介入</w:t>
        <w:tab/>
        <w:tab/>
        <w:t>正确答案：紊乱</w:t>
      </w:r>
    </w:p>
    <w:p>
      <w:r>
        <w:t>患者：开始拉肚子，肚子痛，后来拿了药吃，不拉肚子，肚子却经常会痛。已经一个多月了！这是慢性肠炎吗？（男，24岁）</w:t>
      </w:r>
    </w:p>
    <w:p>
      <w:r>
        <w:t>医生：你好，这个情况有可能。</w:t>
      </w:r>
    </w:p>
    <w:p>
      <w:r>
        <w:t>医生：可以做一个肠镜检查确认。</w:t>
      </w:r>
    </w:p>
    <w:p>
      <w:r>
        <w:t>患者：肚子饿的时候，痛的特别厉害。</w:t>
      </w:r>
    </w:p>
    <w:p>
      <w:r>
        <w:t>医生：嗯，那还要 __1__ 肠溃疡及其他肠道的问题。</w:t>
      </w:r>
    </w:p>
    <w:p>
      <w:r>
        <w:t>患者：会不会是胃病。</w:t>
      </w:r>
    </w:p>
    <w:p>
      <w:r>
        <w:t>医生：胃病一般有上 __2__ 多见。</w:t>
      </w:r>
    </w:p>
    <w:p>
      <w:r>
        <w:t>患者：吃了肠炎宁没什么效果。</w:t>
      </w:r>
    </w:p>
    <w:p>
      <w:r>
        <w:t>患者：我都在肚脐左右。</w:t>
      </w:r>
    </w:p>
    <w:p>
      <w:r>
        <w:t>患者：现在就是肚子痛，别的没有什么。</w:t>
      </w:r>
    </w:p>
    <w:p>
      <w:r>
        <w:t>1.A.配合B.排除C.膝盖D.光滑</w:t>
        <w:tab/>
        <w:tab/>
        <w:t>正确答案：排除</w:t>
      </w:r>
    </w:p>
    <w:p>
      <w:r>
        <w:t>2.A.器官B.食管C.白沫D.腹痛</w:t>
        <w:tab/>
        <w:tab/>
        <w:t>正确答案：腹痛</w:t>
      </w:r>
    </w:p>
    <w:p>
      <w:r>
        <w:t>患者：最近 __1__  __2__ ，经常发低烧这个是这么回事呀（男，17岁）</w:t>
      </w:r>
    </w:p>
    <w:p>
      <w:r>
        <w:t>医生：你好，这种情况有多长时间了？</w:t>
      </w:r>
    </w:p>
    <w:p>
      <w:r>
        <w:t>患者：腹泻是有几个月了吧，有时候成型有时候不成型，腹痛和发低烧，就这一两个礼拜。</w:t>
      </w:r>
    </w:p>
    <w:p>
      <w:r>
        <w:t>医生：腹痛具体 __3__ ？肚脐周围还是上面？</w:t>
      </w:r>
    </w:p>
    <w:p>
      <w:r>
        <w:t>患者：左中上腹和上面。</w:t>
      </w:r>
    </w:p>
    <w:p>
      <w:r>
        <w:t>医生：那应该是胃的位置。低烧最高体温多少？ __4__ 过 __5__ 和尿吗？</w:t>
      </w:r>
    </w:p>
    <w:p>
      <w:r>
        <w:t>医生：腹泻还有其他不舒服吗？是稀便吗？每天大便几次？</w:t>
      </w:r>
    </w:p>
    <w:p>
      <w:r>
        <w:t>患者：做过便常规，发烧最高量的话是37.5-6这样子。</w:t>
      </w:r>
    </w:p>
    <w:p>
      <w:r>
        <w:t>医生：时间比较长了，不能除外肠道 __6__  __7__ ，可以吃调节肠道菌群的药试试，如果效果不好考虑做肠镜检查。</w:t>
      </w:r>
    </w:p>
    <w:p>
      <w:r>
        <w:t>患者：前几天大便前面是正常的后面稀的，一天两三次吧，</w:t>
      </w:r>
    </w:p>
    <w:p>
      <w:r>
        <w:t>1.A.回肠B.腹痛C.胆汁D.自由</w:t>
        <w:tab/>
        <w:tab/>
        <w:t>正确答案：腹痛</w:t>
      </w:r>
    </w:p>
    <w:p>
      <w:r>
        <w:t>2.A.急性上呼吸道感染（上感）B.腹泻C.荤D.原则</w:t>
        <w:tab/>
        <w:tab/>
        <w:t>正确答案：腹泻</w:t>
      </w:r>
    </w:p>
    <w:p>
      <w:r>
        <w:t>3.A.嘴唇B.位置C.循环D.导尿术</w:t>
        <w:tab/>
        <w:tab/>
        <w:t>正确答案：位置</w:t>
      </w:r>
    </w:p>
    <w:p>
      <w:r>
        <w:t>4.A.哺乳B.化验C.脖子D.体重</w:t>
        <w:tab/>
        <w:tab/>
        <w:t>正确答案：化验</w:t>
      </w:r>
    </w:p>
    <w:p>
      <w:r>
        <w:t>5.A.导泻B.大便C.单核细胞D.白斑</w:t>
        <w:tab/>
        <w:tab/>
        <w:t>正确答案：大便</w:t>
      </w:r>
    </w:p>
    <w:p>
      <w:r>
        <w:t>6.A.性病科B.心胸外科C.功能D.骨伤科</w:t>
        <w:tab/>
        <w:tab/>
        <w:t>正确答案：功能</w:t>
      </w:r>
    </w:p>
    <w:p>
      <w:r>
        <w:t>7.A.失语B.指骨C.紊乱D.踝痉挛</w:t>
        <w:tab/>
        <w:tab/>
        <w:t>正确答案：紊乱</w:t>
      </w:r>
    </w:p>
    <w:p>
      <w:r>
        <w:t>患者：小腹有最近点大，胃有点不舒服，还有点想 __1__ （女，15岁）</w:t>
      </w:r>
    </w:p>
    <w:p>
      <w:r>
        <w:t>医生：这种情况有多久了啊？</w:t>
      </w:r>
    </w:p>
    <w:p>
      <w:r>
        <w:t>患者：这周一开始的。</w:t>
      </w:r>
    </w:p>
    <w:p>
      <w:r>
        <w:t>医生：最近一月是否有性生活。</w:t>
      </w:r>
    </w:p>
    <w:p>
      <w:r>
        <w:t>医生：如果 __2__  __3__ 的话，这种情况 __4__ 胃炎的 __5__ ，可以口服奥美拉唑 __6__ ，平时 __7__ 要 __8__ 。</w:t>
      </w:r>
    </w:p>
    <w:p>
      <w:r>
        <w:t>患者：就是前一个月和男朋友性生活性生活敲吃了一颗避孕药后面又吃了一颗。</w:t>
      </w:r>
    </w:p>
    <w:p>
      <w:r>
        <w:t>患者：前一个月和男朋友性生活性生活前吃了一颗避孕药后面又吃了一颗。</w:t>
      </w:r>
    </w:p>
    <w:p>
      <w:r>
        <w:t>患者：今天早上胃也难受想吐昨天晚上也是。</w:t>
      </w:r>
    </w:p>
    <w:p>
      <w:r>
        <w:t>1.A.等张溶液B.呕吐C.交叉配血D.效价</w:t>
        <w:tab/>
        <w:tab/>
        <w:t>正确答案：呕吐</w:t>
      </w:r>
    </w:p>
    <w:p>
      <w:r>
        <w:t>2.A.挽救B.单纯C.排除D.青光眼</w:t>
        <w:tab/>
        <w:tab/>
        <w:t>正确答案：排除</w:t>
      </w:r>
    </w:p>
    <w:p>
      <w:r>
        <w:t>3.A.随意B.属于C.怀孕D.浓</w:t>
        <w:tab/>
        <w:tab/>
        <w:t>正确答案：怀孕</w:t>
      </w:r>
    </w:p>
    <w:p>
      <w:r>
        <w:t>4.A.憋B.阴性C.属于D.前列腺</w:t>
        <w:tab/>
        <w:tab/>
        <w:t>正确答案：属于</w:t>
      </w:r>
    </w:p>
    <w:p>
      <w:r>
        <w:t>5.A.自主B.肝C.表现D.初步</w:t>
        <w:tab/>
        <w:tab/>
        <w:t>正确答案：表现</w:t>
      </w:r>
    </w:p>
    <w:p>
      <w:r>
        <w:t>6.A.光滑B.皮疹C.治疗D.功能</w:t>
        <w:tab/>
        <w:tab/>
        <w:t>正确答案：治疗</w:t>
      </w:r>
    </w:p>
    <w:p>
      <w:r>
        <w:t>7.A.饮食B.母乳C.肋D.发绀</w:t>
        <w:tab/>
        <w:tab/>
        <w:t>正确答案：饮食</w:t>
      </w:r>
    </w:p>
    <w:p>
      <w:r>
        <w:t>8.A.清淡B.浓度C.婚育史D.事故</w:t>
        <w:tab/>
        <w:tab/>
        <w:t>正确答案：清淡</w:t>
      </w:r>
    </w:p>
    <w:p>
      <w:r>
        <w:t>患者：上周晚上吃烧烤后胃部不适，有微痛感，介于 __1__ 和疼之间，略胀气， __2__ 偏黑，略粘稠，请医生帮忙看看（男，32岁）</w:t>
      </w:r>
    </w:p>
    <w:p>
      <w:r>
        <w:t>医生：您好，请问您这种情况有多长时间了？</w:t>
      </w:r>
    </w:p>
    <w:p>
      <w:r>
        <w:t>患者：一周。</w:t>
      </w:r>
    </w:p>
    <w:p>
      <w:r>
        <w:t>患者： __3__ 也不是很通畅，之前都很好，之前晚上都吃的非常 __4__ ，这次突然一吃重口味的不太适应。</w:t>
      </w:r>
    </w:p>
    <w:p>
      <w:r>
        <w:t>医生：你这应该是吃烧烤。 __5__ 的肠胃炎。</w:t>
      </w:r>
    </w:p>
    <w:p>
      <w:r>
        <w:t>患者：好的医生，那我应该吃啥药。</w:t>
      </w:r>
    </w:p>
    <w:p>
      <w:r>
        <w:t>1.A.体积B.饥饿C.后果D.发作</w:t>
        <w:tab/>
        <w:tab/>
        <w:t>正确答案：饥饿</w:t>
      </w:r>
    </w:p>
    <w:p>
      <w:r>
        <w:t>2.A.白内障B.大便C.边缘D.混合性病变（肿物）</w:t>
        <w:tab/>
        <w:tab/>
        <w:t>正确答案：大便</w:t>
      </w:r>
    </w:p>
    <w:p>
      <w:r>
        <w:t>3.A.接种B.排便C.肺气肿D.创伤</w:t>
        <w:tab/>
        <w:tab/>
        <w:t>正确答案：排便</w:t>
      </w:r>
    </w:p>
    <w:p>
      <w:r>
        <w:t>4.A.解剖B.清淡C.阴道D.类风湿性关节炎</w:t>
        <w:tab/>
        <w:tab/>
        <w:t>正确答案：清淡</w:t>
      </w:r>
    </w:p>
    <w:p>
      <w:r>
        <w:t>5.A.导致B.病原C.产生D.操作</w:t>
        <w:tab/>
        <w:tab/>
        <w:t>正确答案：导致</w:t>
      </w:r>
    </w:p>
    <w:p>
      <w:r>
        <w:t>患者：有将近十天，每天要三四次先里急，然后拉肚子。便有时不成型，但是也不是水样。（女，30岁）</w:t>
      </w:r>
    </w:p>
    <w:p>
      <w:r>
        <w:t>医生：你好，还有其他 __1__ 吗？有 __2__ 吗？</w:t>
      </w:r>
    </w:p>
    <w:p>
      <w:r>
        <w:t>患者：就是拉肚子前有腹痛，没有按 __3__ 。</w:t>
      </w:r>
    </w:p>
    <w:p>
      <w:r>
        <w:t>医生：你之前的 __4__ 是怎样？</w:t>
      </w:r>
    </w:p>
    <w:p>
      <w:r>
        <w:t>患者：饮食一直是家里。</w:t>
      </w:r>
    </w:p>
    <w:p>
      <w:r>
        <w:t>1.A.症状B.抗体C.免疫D.热量</w:t>
        <w:tab/>
        <w:tab/>
        <w:t>正确答案：症状</w:t>
      </w:r>
    </w:p>
    <w:p>
      <w:r>
        <w:t>2.A.缺损B.腹痛C.导泻D.触诊</w:t>
        <w:tab/>
        <w:tab/>
        <w:t>正确答案：腹痛</w:t>
      </w:r>
    </w:p>
    <w:p>
      <w:r>
        <w:t>3.A.血糖B.压痛C.胃镜D.低钠血症</w:t>
        <w:tab/>
        <w:tab/>
        <w:t>正确答案：压痛</w:t>
      </w:r>
    </w:p>
    <w:p>
      <w:r>
        <w:t>4.A.个别B.结节C.饮食D.白沫</w:t>
        <w:tab/>
        <w:tab/>
        <w:t>正确答案：饮食</w:t>
      </w:r>
    </w:p>
    <w:p>
      <w:r>
        <w:t>患者：医生您好， __1__ ， __2__ 不适，昨天医生开了胃必治和吃了开胸顺气丸，未见明显好转，该怎么办？（女，61岁）</w:t>
      </w:r>
    </w:p>
    <w:p>
      <w:r>
        <w:t>医生：您好。能再说说你的病情吗，做过什么 __3__ 吗。</w:t>
      </w:r>
    </w:p>
    <w:p>
      <w:r>
        <w:t>患者：没做过检查，是我的妈妈。</w:t>
      </w:r>
    </w:p>
    <w:p>
      <w:r>
        <w:t>医生：哦，说说主要有什么不适， __4__ ，大小便情况?</w:t>
      </w:r>
    </w:p>
    <w:p>
      <w:r>
        <w:t>患者：上腹涨痛，用手压就顺一点，痛几天了，老人又不想去医院看！</w:t>
      </w:r>
    </w:p>
    <w:p>
      <w:r>
        <w:t>1.A.症状B.细胞C.恶心D.白沫</w:t>
        <w:tab/>
        <w:tab/>
        <w:t>正确答案：恶心</w:t>
      </w:r>
    </w:p>
    <w:p>
      <w:r>
        <w:t>2.A.阴道B.阴道C.腹部D.生殖部位</w:t>
        <w:tab/>
        <w:tab/>
        <w:t>正确答案：腹部</w:t>
      </w:r>
    </w:p>
    <w:p>
      <w:r>
        <w:t>3.A.桡骨B.抗凝C.膜性肾病D.检查</w:t>
        <w:tab/>
        <w:tab/>
        <w:t>正确答案：检查</w:t>
      </w:r>
    </w:p>
    <w:p>
      <w:r>
        <w:t>4.A.顺畅B.巨大C.年纪D.饮食</w:t>
        <w:tab/>
        <w:tab/>
        <w:t>正确答案：饮食</w:t>
      </w:r>
    </w:p>
    <w:p>
      <w:r>
        <w:t>患者：每个月都会发烧5到7天（女，19岁）</w:t>
      </w:r>
    </w:p>
    <w:p>
      <w:r>
        <w:t>医生： __1__ 多少度？有没有发热前冷的感觉？</w:t>
      </w:r>
    </w:p>
    <w:p>
      <w:r>
        <w:t>患者：37度到38.5度之间。会感觉冷。</w:t>
      </w:r>
    </w:p>
    <w:p>
      <w:r>
        <w:t>医生：总共有多长时间了？做了哪些 __2__ ？可以把检查单发给我看下。</w:t>
      </w:r>
    </w:p>
    <w:p>
      <w:r>
        <w:t>患者：而且去医院也看过，都没查出什么问题来。</w:t>
      </w:r>
    </w:p>
    <w:p>
      <w:r>
        <w:t>患者：额。。几年前了。单子已经没有了。</w:t>
      </w:r>
    </w:p>
    <w:p>
      <w:r>
        <w:t>患者：2年吧。</w:t>
      </w:r>
    </w:p>
    <w:p>
      <w:r>
        <w:t>医生：这么长时间了！发热后不用 __3__ 能自己退热吗？跟月经来之前还是之后？</w:t>
      </w:r>
    </w:p>
    <w:p>
      <w:r>
        <w:t>患者：可以说都检查了一遍。就是没查出什么问题，说是由感冒引起的而且每次吃点儿药就能好。</w:t>
      </w:r>
    </w:p>
    <w:p>
      <w:r>
        <w:t>患者：之前。</w:t>
      </w:r>
    </w:p>
    <w:p>
      <w:r>
        <w:t>1.A.形成B.发热C.过期妊娠D.典型</w:t>
        <w:tab/>
        <w:tab/>
        <w:t>正确答案：发热</w:t>
      </w:r>
    </w:p>
    <w:p>
      <w:r>
        <w:t>2.A.腹股沟斜疝B.检查C.胎位D.血糖</w:t>
        <w:tab/>
        <w:tab/>
        <w:t>正确答案：检查</w:t>
      </w:r>
    </w:p>
    <w:p>
      <w:r>
        <w:t>3.A.核医学科B.呼吸科C.药物D.特需病房</w:t>
        <w:tab/>
        <w:tab/>
        <w:t>正确答案：药物</w:t>
      </w:r>
    </w:p>
    <w:p>
      <w:r>
        <w:t>患者： __1__ 出血，18岁，男不和大便一起排出（男，18岁）</w:t>
      </w:r>
    </w:p>
    <w:p>
      <w:r>
        <w:t>医生：你好，请问以前有痔疮吗？有没有 __2__ ？</w:t>
      </w:r>
    </w:p>
    <w:p>
      <w:r>
        <w:t>患者：应该有痔疮。</w:t>
      </w:r>
    </w:p>
    <w:p>
      <w:r>
        <w:t>医生：平时便秘吗？最近有没有吃辣椒？</w:t>
      </w:r>
    </w:p>
    <w:p>
      <w:r>
        <w:t>患者：没便秘。</w:t>
      </w:r>
    </w:p>
    <w:p>
      <w:r>
        <w:t>患者：不吃辣椒。</w:t>
      </w:r>
    </w:p>
    <w:p>
      <w:r>
        <w:t>1.A.大便B.外表C.寄生虫D.片</w:t>
        <w:tab/>
        <w:tab/>
        <w:t>正确答案：大便</w:t>
      </w:r>
    </w:p>
    <w:p>
      <w:r>
        <w:t>2.A.钙B.指数C.便秘D.体征</w:t>
        <w:tab/>
        <w:tab/>
        <w:t>正确答案：便秘</w:t>
      </w:r>
    </w:p>
    <w:p>
      <w:r>
        <w:t>患者：我是慢性糜烂性胃炎， __1__ 球炎， __2__  __3__ ，厌食， __4__ ，剑突那难受，偶尔 __5__ ，医生给我开奥美拉唑，西沙必利与阿莫西林，请问对症吗？（男，40岁）</w:t>
      </w:r>
    </w:p>
    <w:p>
      <w:r>
        <w:t>医生：您好，请问查幽门螺杆菌了吗。</w:t>
      </w:r>
    </w:p>
    <w:p>
      <w:r>
        <w:t>患者：两年前查的， __6__ 。</w:t>
      </w:r>
    </w:p>
    <w:p>
      <w:r>
        <w:t>医生：您好，我看您 __7__ 都是****年做的，最近有吗。</w:t>
      </w:r>
    </w:p>
    <w:p>
      <w:r>
        <w:t>患者：没有。</w:t>
      </w:r>
    </w:p>
    <w:p>
      <w:r>
        <w:t>医生：最近症状加重了吗。口服这三种 __8__ 多久了？</w:t>
      </w:r>
    </w:p>
    <w:p>
      <w:r>
        <w:t>医生：查幽门螺杆菌必须停用奥美拉唑类药物2周，停用 __9__ 1个月，您当时是否有注意。</w:t>
      </w:r>
    </w:p>
    <w:p>
      <w:r>
        <w:t>患者：没加重一直这样，我一直在吃黛力新，吃上就好，症状就没了。这三样药还没吃，准备吃呢！</w:t>
      </w:r>
    </w:p>
    <w:p>
      <w:r>
        <w:t>1.A.明确B.事故C.尿毒症D.十二指肠</w:t>
        <w:tab/>
        <w:tab/>
        <w:t>正确答案：十二指肠</w:t>
      </w:r>
    </w:p>
    <w:p>
      <w:r>
        <w:t>2.A.症状B.辅助C.关节D.含量</w:t>
        <w:tab/>
        <w:tab/>
        <w:t>正确答案：症状</w:t>
      </w:r>
    </w:p>
    <w:p>
      <w:r>
        <w:t>3.A.恶心B.哮喘C.代替D.脉压</w:t>
        <w:tab/>
        <w:tab/>
        <w:t>正确答案：恶心</w:t>
      </w:r>
    </w:p>
    <w:p>
      <w:r>
        <w:t>4.A.接触B.平衡C.嗳气D.配合</w:t>
        <w:tab/>
        <w:tab/>
        <w:t>正确答案：嗳气</w:t>
      </w:r>
    </w:p>
    <w:p>
      <w:r>
        <w:t>5.A.反酸B.尽快C.导泻D.怀孕</w:t>
        <w:tab/>
        <w:tab/>
        <w:t>正确答案：反酸</w:t>
      </w:r>
    </w:p>
    <w:p>
      <w:r>
        <w:t>6.A.消瘦B.白血病C.阳性D.步骤</w:t>
        <w:tab/>
        <w:tab/>
        <w:t>正确答案：阳性</w:t>
      </w:r>
    </w:p>
    <w:p>
      <w:r>
        <w:t>7.A.脐带B.限期手术C.检查D.渗出液</w:t>
        <w:tab/>
        <w:tab/>
        <w:t>正确答案：检查</w:t>
      </w:r>
    </w:p>
    <w:p>
      <w:r>
        <w:t>8.A.小儿呼吸科B.传染病科C.药物D.精神病科</w:t>
        <w:tab/>
        <w:tab/>
        <w:t>正确答案：药物</w:t>
      </w:r>
    </w:p>
    <w:p>
      <w:r>
        <w:t>9.A.抗生素B.自发性C.家属D.控制</w:t>
        <w:tab/>
        <w:tab/>
        <w:t>正确答案：抗生素</w:t>
      </w:r>
    </w:p>
    <w:p>
      <w:r>
        <w:t>患者：大夫你好，我爸爸一直感觉喉咙不舒服，吃东西老噎住，去 __1__ 了个片子。怎么样，严重吗，需要吃点什么药。（男，45岁）</w:t>
      </w:r>
    </w:p>
    <w:p>
      <w:r>
        <w:t>医生：你好！请把 __2__ 的结论发给我看看！</w:t>
      </w:r>
    </w:p>
    <w:p>
      <w:r>
        <w:t>医生：建议再做查个幽门螺杆菌。</w:t>
      </w:r>
    </w:p>
    <w:p>
      <w:r>
        <w:t>患者：不懂。</w:t>
      </w:r>
    </w:p>
    <w:p>
      <w:r>
        <w:t>医生：你到医院找消化科大夫说要查这个就行！很简单！看看有没有幽门螺杆菌 __3__ ！</w:t>
      </w:r>
    </w:p>
    <w:p>
      <w:r>
        <w:t>患者：哦，，好，，那单看这个胃镜，情况严重吗，，，，可以用药吗。</w:t>
      </w:r>
    </w:p>
    <w:p>
      <w:r>
        <w:t>1.A.拍B.救护车C.初步D.成分</w:t>
        <w:tab/>
        <w:tab/>
        <w:t>正确答案：拍</w:t>
      </w:r>
    </w:p>
    <w:p>
      <w:r>
        <w:t>2.A.雾化B.血库C.性交D.胃镜</w:t>
        <w:tab/>
        <w:tab/>
        <w:t>正确答案：胃镜</w:t>
      </w:r>
    </w:p>
    <w:p>
      <w:r>
        <w:t>3.A.小儿消化科B.肝胆胰外科C.呼吸内科或老年科D.感染</w:t>
        <w:tab/>
        <w:tab/>
        <w:t>正确答案：感染</w:t>
      </w:r>
    </w:p>
    <w:p>
      <w:r>
        <w:t>患者：双岐杆菌乳杆菌三联活菌片和双岐杆菌胶囊是一样的吗（女，48岁）</w:t>
      </w:r>
    </w:p>
    <w:p>
      <w:r>
        <w:t>医生：您好！朋友，我是 __1__ 内科罗医生。请问有什么可以帮助到您呢！?</w:t>
      </w:r>
    </w:p>
    <w:p>
      <w:r>
        <w:t>医生：您好！这两个 __2__ 作用是一一样的，都是益生菌，调理胃肠功能的。</w:t>
      </w:r>
    </w:p>
    <w:p>
      <w:r>
        <w:t>医生：只是双歧杆菌胶囊，只有一种菌种，价格比较便宜，容易生产，保存。</w:t>
      </w:r>
    </w:p>
    <w:p>
      <w:r>
        <w:t>医生：双歧杆菌三联活菌胶囊，存在三种菌种，生产比较严格，保存条件要求较高，价格比较贵哦！</w:t>
      </w:r>
    </w:p>
    <w:p>
      <w:r>
        <w:t>患者：谢谢。</w:t>
      </w:r>
    </w:p>
    <w:p>
      <w:r>
        <w:t>1.A.消化B.感染病科C.不孕不育科D.心脏病学或心脏科</w:t>
        <w:tab/>
        <w:tab/>
        <w:t>正确答案：消化</w:t>
      </w:r>
    </w:p>
    <w:p>
      <w:r>
        <w:t>2.A.血管外科B.宋九科C.心电图科D.药物</w:t>
        <w:tab/>
        <w:tab/>
        <w:t>正确答案：药物</w:t>
      </w:r>
    </w:p>
    <w:p>
      <w:r>
        <w:t>患者：洗澡后 __1__ ，刚刚受凉了，弯腰疼更厉害（男，14岁）</w:t>
      </w:r>
    </w:p>
    <w:p>
      <w:r>
        <w:t>医生：是用冷水洗的么，以前没有过这种情况吧。</w:t>
      </w:r>
    </w:p>
    <w:p>
      <w:r>
        <w:t>患者：没有空气有些冷。</w:t>
      </w:r>
    </w:p>
    <w:p>
      <w:r>
        <w:t>医生：可能是 __2__ 了。过一会看会不会好点。</w:t>
      </w:r>
    </w:p>
    <w:p>
      <w:r>
        <w:t>患者：以前偶尔这样疼不过最近频率低了今天又出现了。</w:t>
      </w:r>
    </w:p>
    <w:p>
      <w:r>
        <w:t>医生： __3__ 正常么。</w:t>
      </w:r>
    </w:p>
    <w:p>
      <w:r>
        <w:t>患者：正常。</w:t>
      </w:r>
    </w:p>
    <w:p>
      <w:r>
        <w:t>患者：对了我大便时时间很短不用蹲很久。</w:t>
      </w:r>
    </w:p>
    <w:p>
      <w:r>
        <w:t>医生：那腹胀胀么。</w:t>
      </w:r>
    </w:p>
    <w:p>
      <w:r>
        <w:t>患者：现在很涨。</w:t>
      </w:r>
    </w:p>
    <w:p>
      <w:r>
        <w:t>1.A.遗传B.初步C.腹痛D.臂</w:t>
        <w:tab/>
        <w:tab/>
        <w:t>正确答案：腹痛</w:t>
      </w:r>
    </w:p>
    <w:p>
      <w:r>
        <w:t>2.A.低密度脂蛋白B.胸大肌C.痉挛D.性病</w:t>
        <w:tab/>
        <w:tab/>
        <w:t>正确答案：痉挛</w:t>
      </w:r>
    </w:p>
    <w:p>
      <w:r>
        <w:t>3.A.参考B.痢疾C.大便D.适当</w:t>
        <w:tab/>
        <w:tab/>
        <w:t>正确答案：大便</w:t>
      </w:r>
    </w:p>
    <w:p>
      <w:r>
        <w:t>患者：前几天，下午吃了雪糕，喝了茶水，晚餐吃的烤冷面和蒸红薯，现在一阵阵犯 __1__ 想吐，有点拉肚子，胃也一阵阵疼（大姨妈第四天。。）胃一疼就头晕晕的上个月也这样过一次，是急性肠胃炎这两天一直吃的很 __2__ 没吃辣，可是胃还是胀气时 __3__ ，今天早上吃了一个奥美拉唑，想去爬山，在路上就一阵阵恶心想吐，想吃个面包又犯恶心，然后就胃一疼，头也有点晕，心慌慌的，就一小会儿，现在拉肚子了（女，24岁）</w:t>
      </w:r>
    </w:p>
    <w:p>
      <w:r>
        <w:t>医生：你好，急性胃肠炎还没有完全恢复。</w:t>
      </w:r>
    </w:p>
    <w:p>
      <w:r>
        <w:t>医生：现在可以继续把奥美拉唑继续吃着。 __4__  __5__ 情况。</w:t>
      </w:r>
    </w:p>
    <w:p>
      <w:r>
        <w:t>患者：现在就是，胃阵痛的时候，犯恶心的时候就头晕一下，心慌慌的。</w:t>
      </w:r>
    </w:p>
    <w:p>
      <w:r>
        <w:t>患者：还有点拉肚子。</w:t>
      </w:r>
    </w:p>
    <w:p>
      <w:r>
        <w:t>患者：难受没力气。</w:t>
      </w:r>
    </w:p>
    <w:p>
      <w:r>
        <w:t>患者：大便黄色，软希。</w:t>
      </w:r>
    </w:p>
    <w:p>
      <w:r>
        <w:t>1.A.衰弱B.顶叶C.病理D.恶心</w:t>
        <w:tab/>
        <w:tab/>
        <w:t>正确答案：恶心</w:t>
      </w:r>
    </w:p>
    <w:p>
      <w:r>
        <w:t>2.A.腹痛B.延期C.转移D.清淡</w:t>
        <w:tab/>
        <w:tab/>
        <w:t>正确答案：清淡</w:t>
      </w:r>
    </w:p>
    <w:p>
      <w:r>
        <w:t>3.A.小儿骨科B.内分泌内科C.呼吸内科或老年科D.疼痛</w:t>
        <w:tab/>
        <w:tab/>
        <w:t>正确答案：疼痛</w:t>
      </w:r>
    </w:p>
    <w:p>
      <w:r>
        <w:t>4.A.蔬菜B.观察C.监护D.过敏</w:t>
        <w:tab/>
        <w:tab/>
        <w:t>正确答案：观察</w:t>
      </w:r>
    </w:p>
    <w:p>
      <w:r>
        <w:t>5.A.多发性B.大便C.频繁D.方案</w:t>
        <w:tab/>
        <w:tab/>
        <w:t>正确答案：大便</w:t>
      </w:r>
    </w:p>
    <w:p>
      <w:r>
        <w:t>患者：我是 __1__ 失偿期， __2__ 上有暗红色条状竖纹有时多有时少，请问医生这是什么原因引起的？谢谢！（男，50岁）</w:t>
      </w:r>
    </w:p>
    <w:p>
      <w:r>
        <w:t>医生：像这样有多久？以前出现过吗？</w:t>
      </w:r>
    </w:p>
    <w:p>
      <w:r>
        <w:t>医生：这个情况考虑和肝硬化失代偿期一些 __3__ 的 __4__ 及肝功能 __5__ 对一些体内的内分泌 __6__ 不能正常灭活有关系的。</w:t>
      </w:r>
    </w:p>
    <w:p>
      <w:r>
        <w:t>患者：以前出现过，有时有，有时又没有。</w:t>
      </w:r>
    </w:p>
    <w:p>
      <w:r>
        <w:t>患者：能不能吃点什么药？</w:t>
      </w:r>
    </w:p>
    <w:p>
      <w:r>
        <w:t>1.A.耻骨联合B.不良C.肝硬化D.摄氏度</w:t>
        <w:tab/>
        <w:tab/>
        <w:t>正确答案：肝硬化</w:t>
      </w:r>
    </w:p>
    <w:p>
      <w:r>
        <w:t>2.A.核磁共振（MRI）B.指甲C.临床D.证件</w:t>
        <w:tab/>
        <w:tab/>
        <w:t>正确答案：指甲</w:t>
      </w:r>
    </w:p>
    <w:p>
      <w:r>
        <w:t>3.A.效价B.凝血因子C.休克D.痈</w:t>
        <w:tab/>
        <w:tab/>
        <w:t>正确答案：凝血因子</w:t>
      </w:r>
    </w:p>
    <w:p>
      <w:r>
        <w:t>4.A.性质B.缺乏C.超敏反应D.监护</w:t>
        <w:tab/>
        <w:tab/>
        <w:t>正确答案：缺乏</w:t>
      </w:r>
    </w:p>
    <w:p>
      <w:r>
        <w:t>5.A.终止B.异常C.流感D.熬夜</w:t>
        <w:tab/>
        <w:tab/>
        <w:t>正确答案：异常</w:t>
      </w:r>
    </w:p>
    <w:p>
      <w:r>
        <w:t>6.A.激素B.血清铁C.无菌术D.呼吸链</w:t>
        <w:tab/>
        <w:tab/>
        <w:t>正确答案：激素</w:t>
      </w:r>
    </w:p>
    <w:p>
      <w:r>
        <w:t>患者：女，36岁，于昨晚餐后突然出现上腹部疼痛，呈持续性疼痛，阵发性加剧，伴恶心、呕吐，呕吐物为胃内容物，吐后病痛不缓解，查体，体温38℃，呼吸频率20次/分，血压100/60，心肺听诊未发现异常，腹软，上腹部压痛，肠鸣音1―2次/分，初步诊断？需做哪些检查？治疗方案？（女，36岁）</w:t>
      </w:r>
    </w:p>
    <w:p>
      <w:r>
        <w:t>医生：你这个情况去医院了吗。</w:t>
      </w:r>
    </w:p>
    <w:p>
      <w:r>
        <w:t>患者：没有。</w:t>
      </w:r>
    </w:p>
    <w:p>
      <w:r>
        <w:t>医生：你这个情况肯定要去医院的。</w:t>
      </w:r>
    </w:p>
    <w:p>
      <w:r>
        <w:t>医生：发烧应该是有急性炎症。</w:t>
      </w:r>
    </w:p>
    <w:p>
      <w:r>
        <w:t>患者：恩，大概需要做哪些检查？</w:t>
      </w:r>
    </w:p>
    <w:p>
      <w:r>
        <w:t>1.A.用途B.饥饿C.恶心D.皮疹</w:t>
        <w:tab/>
        <w:tab/>
        <w:t>正确答案：恶心</w:t>
      </w:r>
    </w:p>
    <w:p>
      <w:r>
        <w:t>2.A.照射B.引流C.呕吐D.抽搐</w:t>
        <w:tab/>
        <w:tab/>
        <w:t>正确答案：呕吐</w:t>
      </w:r>
    </w:p>
    <w:p>
      <w:r>
        <w:t>3.A.聋哑B.消除C.血压D.补液</w:t>
        <w:tab/>
        <w:tab/>
        <w:t>正确答案：血压</w:t>
      </w:r>
    </w:p>
    <w:p>
      <w:r>
        <w:t>4.A.僵硬B.听诊C.搭配D.平常</w:t>
        <w:tab/>
        <w:tab/>
        <w:t>正确答案：听诊</w:t>
      </w:r>
    </w:p>
    <w:p>
      <w:r>
        <w:t>5.A.心血管外科B.诊断C.骨D.外科</w:t>
        <w:tab/>
        <w:tab/>
        <w:t>正确答案：诊断</w:t>
      </w:r>
    </w:p>
    <w:p>
      <w:r>
        <w:t>患者：肚子受凉怎么 __1__ ？能不吃药吗？（男，18岁）</w:t>
      </w:r>
    </w:p>
    <w:p>
      <w:r>
        <w:t>医生：您好，拉肚子吗？肚子疼吗？</w:t>
      </w:r>
    </w:p>
    <w:p>
      <w:r>
        <w:t>患者：有时候有疼的感觉。</w:t>
      </w:r>
    </w:p>
    <w:p>
      <w:r>
        <w:t>医生：是解 __2__ 的时候肚子疼吗？</w:t>
      </w:r>
    </w:p>
    <w:p>
      <w:r>
        <w:t>患者：不。</w:t>
      </w:r>
    </w:p>
    <w:p>
      <w:r>
        <w:t>医生：具体哪个 __3__ 疼？</w:t>
      </w:r>
    </w:p>
    <w:p>
      <w:r>
        <w:t>患者： __4__ 胃下面。</w:t>
      </w:r>
    </w:p>
    <w:p>
      <w:r>
        <w:t>1.A.劝B.排除C.脖子D.治疗</w:t>
        <w:tab/>
        <w:tab/>
        <w:t>正确答案：治疗</w:t>
      </w:r>
    </w:p>
    <w:p>
      <w:r>
        <w:t>2.A.胆石病B.辅助C.大便D.药物</w:t>
        <w:tab/>
        <w:tab/>
        <w:t>正确答案：大便</w:t>
      </w:r>
    </w:p>
    <w:p>
      <w:r>
        <w:t>3.A.部位B.颅骨C.乳房D.血液血管</w:t>
        <w:tab/>
        <w:tab/>
        <w:t>正确答案：部位</w:t>
      </w:r>
    </w:p>
    <w:p>
      <w:r>
        <w:t>4.A.腹部B.颅骨C.其他骨D.食道</w:t>
        <w:tab/>
        <w:tab/>
        <w:t>正确答案：腹部</w:t>
      </w:r>
    </w:p>
    <w:p>
      <w:r>
        <w:t>患者：医生你好，最近一段时间 __1__ 溏稀，不成型，但每天早上六七点就有大便，早几天在药店买了点药吃了，还是一样的，吃的肠胃宁片，一盒 __2__ 的，一盒健胃消食片，一盒肠康胶囊，不知是什么原因（女，35岁）</w:t>
      </w:r>
    </w:p>
    <w:p>
      <w:r>
        <w:t>医生：你好，一天几次大便？</w:t>
      </w:r>
    </w:p>
    <w:p>
      <w:r>
        <w:t>患者：就早上一次，偶尔上小厕时有点，但情况很少很少。</w:t>
      </w:r>
    </w:p>
    <w:p>
      <w:r>
        <w:t>医生：这个情况有多长时间了？</w:t>
      </w:r>
    </w:p>
    <w:p>
      <w:r>
        <w:t>患者：有一段时间了。</w:t>
      </w:r>
    </w:p>
    <w:p>
      <w:r>
        <w:t>医生：做过什么 __3__ 吗？</w:t>
      </w:r>
    </w:p>
    <w:p>
      <w:r>
        <w:t>患者：没有，</w:t>
      </w:r>
    </w:p>
    <w:p>
      <w:r>
        <w:t>患者：准备去检查下，是看 __4__ 内科吗？</w:t>
      </w:r>
    </w:p>
    <w:p>
      <w:r>
        <w:t>医生：是的，这个是去医院消化内科 __5__ ，做一下大便常规和肠镜的检查。</w:t>
      </w:r>
    </w:p>
    <w:p>
      <w:r>
        <w:t>患者：大概是什么原因。</w:t>
      </w:r>
    </w:p>
    <w:p>
      <w:r>
        <w:t>1.A.方案B.青光眼C.大便D.胎儿</w:t>
        <w:tab/>
        <w:tab/>
        <w:t>正确答案：大便</w:t>
      </w:r>
    </w:p>
    <w:p>
      <w:r>
        <w:t>2.A.后果B.白血病C.前列腺D.消炎</w:t>
        <w:tab/>
        <w:tab/>
        <w:t>正确答案：消炎</w:t>
      </w:r>
    </w:p>
    <w:p>
      <w:r>
        <w:t>3.A.凝血因子B.临终关怀C.生殖系统D.检查</w:t>
        <w:tab/>
        <w:tab/>
        <w:t>正确答案：检查</w:t>
      </w:r>
    </w:p>
    <w:p>
      <w:r>
        <w:t>4.A.放射科B.乳腺外科C.骨关节科D.消化</w:t>
        <w:tab/>
        <w:tab/>
        <w:t>正确答案：消化</w:t>
      </w:r>
    </w:p>
    <w:p>
      <w:r>
        <w:t>5.A.营养科学B.就诊C.脊柱微创外科D.心理科</w:t>
        <w:tab/>
        <w:tab/>
        <w:t>正确答案：就诊</w:t>
      </w:r>
    </w:p>
    <w:p>
      <w:r>
        <w:t>患者： __1__ 1周， __2__ ， __3__ （男，24岁）</w:t>
      </w:r>
    </w:p>
    <w:p>
      <w:r>
        <w:t>医生：你好，你腹痛是什么 __4__ ？肚脐上？还是肚脐下？</w:t>
      </w:r>
    </w:p>
    <w:p>
      <w:r>
        <w:t>患者：上 __5__ 。</w:t>
      </w:r>
    </w:p>
    <w:p>
      <w:r>
        <w:t>医生：有腹痛腹胀，恶心 __6__ ， __7__ 烧心吗。</w:t>
      </w:r>
    </w:p>
    <w:p>
      <w:r>
        <w:t>患者：反酸。</w:t>
      </w:r>
    </w:p>
    <w:p>
      <w:r>
        <w:t>医生：做 __8__ 了吗。</w:t>
      </w:r>
    </w:p>
    <w:p>
      <w:r>
        <w:t>患者：没有。</w:t>
      </w:r>
    </w:p>
    <w:p>
      <w:r>
        <w:t>医生：上次让你吃的药吃了吗。</w:t>
      </w:r>
    </w:p>
    <w:p>
      <w:r>
        <w:t>患者：吃了，开始有作用，后来又不好了。</w:t>
      </w:r>
    </w:p>
    <w:p>
      <w:r>
        <w:t>1.A.绷带B.婚育史C.腹痛D.痢疾</w:t>
        <w:tab/>
        <w:tab/>
        <w:t>正确答案：腹痛</w:t>
      </w:r>
    </w:p>
    <w:p>
      <w:r>
        <w:t>2.A.恶心B.急诊C.灵活D.终止</w:t>
        <w:tab/>
        <w:tab/>
        <w:t>正确答案：恶心</w:t>
      </w:r>
    </w:p>
    <w:p>
      <w:r>
        <w:t>3.A.腹泻B.痛经C.丧失D.劳累</w:t>
        <w:tab/>
        <w:tab/>
        <w:t>正确答案：腹泻</w:t>
      </w:r>
    </w:p>
    <w:p>
      <w:r>
        <w:t>4.A.臀部B.其他骨C.前臂D.部位</w:t>
        <w:tab/>
        <w:tab/>
        <w:t>正确答案：部位</w:t>
      </w:r>
    </w:p>
    <w:p>
      <w:r>
        <w:t>5.A.全身B.气管C.膈肌D.腹部</w:t>
        <w:tab/>
        <w:tab/>
        <w:t>正确答案：腹部</w:t>
      </w:r>
    </w:p>
    <w:p>
      <w:r>
        <w:t>6.A.血气分析B.乙肝C.碎石D.呕吐</w:t>
        <w:tab/>
        <w:tab/>
        <w:t>正确答案：呕吐</w:t>
      </w:r>
    </w:p>
    <w:p>
      <w:r>
        <w:t>7.A.反酸B.迟钝C.结核病D.方案</w:t>
        <w:tab/>
        <w:tab/>
        <w:t>正确答案：反酸</w:t>
      </w:r>
    </w:p>
    <w:p>
      <w:r>
        <w:t>8.A.检查B.维生素C.动作性震颤D.月经史</w:t>
        <w:tab/>
        <w:tab/>
        <w:t>正确答案：检查</w:t>
      </w:r>
    </w:p>
    <w:p>
      <w:r>
        <w:t>患者：我女朋友，总是头疼， __1__ ，每次吃饭只吃一点点，就吃不下了，吃完就恶心。（女，15岁）</w:t>
      </w:r>
    </w:p>
    <w:p>
      <w:r>
        <w:t>患者：不对不对，女十八。</w:t>
      </w:r>
    </w:p>
    <w:p>
      <w:r>
        <w:t>医生：您好，这种情况多长时间了？</w:t>
      </w:r>
    </w:p>
    <w:p>
      <w:r>
        <w:t>患者：最近几周。</w:t>
      </w:r>
    </w:p>
    <w:p>
      <w:r>
        <w:t>医生：最近有没有性生活？</w:t>
      </w:r>
    </w:p>
    <w:p>
      <w:r>
        <w:t>患者：没有。</w:t>
      </w:r>
    </w:p>
    <w:p>
      <w:r>
        <w:t>医生：有没有特别减肥史。</w:t>
      </w:r>
    </w:p>
    <w:p>
      <w:r>
        <w:t>患者：节食过，但是不是整天不吃，就是吃的少。</w:t>
      </w:r>
    </w:p>
    <w:p>
      <w:r>
        <w:t>1.A.恶心B.腹部C.初步D.沉默</w:t>
        <w:tab/>
        <w:tab/>
        <w:t>正确答案：恶心</w:t>
      </w:r>
    </w:p>
    <w:p>
      <w:r>
        <w:t>患者：你好食管炎该吃什么药？</w:t>
      </w:r>
    </w:p>
    <w:p>
      <w:r>
        <w:t>医生：有什么 __1__ ？做过 __2__ 吗？</w:t>
      </w:r>
    </w:p>
    <w:p>
      <w:r>
        <w:t>医生：您好，病人是谁？病人性别年龄身高体重多少？</w:t>
      </w:r>
    </w:p>
    <w:p>
      <w:r>
        <w:t>患者：没有，喉咙干痛，有异物感，充血，胸痛，闷，右背痛，喉咙头有些酸。</w:t>
      </w:r>
    </w:p>
    <w:p>
      <w:r>
        <w:t>患者：29岁，女。</w:t>
      </w:r>
    </w:p>
    <w:p>
      <w:r>
        <w:t>患者：有次吃饭米饭跑到鼻子上来了。</w:t>
      </w:r>
    </w:p>
    <w:p>
      <w:r>
        <w:t>患者：159，49千克。</w:t>
      </w:r>
    </w:p>
    <w:p>
      <w:r>
        <w:t>1.A.消除B.症状C.发炎D.垂体</w:t>
        <w:tab/>
        <w:tab/>
        <w:t>正确答案：症状</w:t>
      </w:r>
    </w:p>
    <w:p>
      <w:r>
        <w:t>2.A.胃镜B.肺性脑病C.三叉神经D.跟腱断裂</w:t>
        <w:tab/>
        <w:tab/>
        <w:t>正确答案：胃镜</w:t>
      </w:r>
    </w:p>
    <w:p>
      <w:r>
        <w:t>患者：每天早上想拉肚子感觉，但又拉不出来，大类又不成形，是怎么回事（男，42岁）</w:t>
      </w:r>
    </w:p>
    <w:p>
      <w:r>
        <w:t>医生：你好，这种情况多久了？</w:t>
      </w:r>
    </w:p>
    <w:p>
      <w:r>
        <w:t>患者：一个月了吧。</w:t>
      </w:r>
    </w:p>
    <w:p>
      <w:r>
        <w:t>医生：做过什么 __1__ 吗。</w:t>
      </w:r>
    </w:p>
    <w:p>
      <w:r>
        <w:t>患者：还没有。</w:t>
      </w:r>
    </w:p>
    <w:p>
      <w:r>
        <w:t>医生：用过什么药吗。</w:t>
      </w:r>
    </w:p>
    <w:p>
      <w:r>
        <w:t>患者：没有用药。</w:t>
      </w:r>
    </w:p>
    <w:p>
      <w:r>
        <w:t>患者：肠道是不是有问题了，医生。</w:t>
      </w:r>
    </w:p>
    <w:p>
      <w:r>
        <w:t>医生：可能是有点肠道，肠道 __2__  __3__ 。</w:t>
      </w:r>
    </w:p>
    <w:p>
      <w:r>
        <w:t>患者：请问吃点什么药了，</w:t>
      </w:r>
    </w:p>
    <w:p>
      <w:r>
        <w:t>1.A.肱三头肌B.检查C.吻合口D.强直性脊柱炎</w:t>
        <w:tab/>
        <w:tab/>
        <w:t>正确答案：检查</w:t>
      </w:r>
    </w:p>
    <w:p>
      <w:r>
        <w:t>2.A.血管外科B.功能C.脊柱微创外科D.披膜病毒科</w:t>
        <w:tab/>
        <w:tab/>
        <w:t>正确答案：功能</w:t>
      </w:r>
    </w:p>
    <w:p>
      <w:r>
        <w:t>3.A.促性腺激素B.紊乱C.脊柱侧凸D.动眼神经</w:t>
        <w:tab/>
        <w:tab/>
        <w:t>正确答案：紊乱</w:t>
      </w:r>
    </w:p>
    <w:p>
      <w:r>
        <w:t>患者：应该是昨天吃错东西，肚子不舒服，想吐，手脚 __1__ ，有点头晕（男，25岁）</w:t>
      </w:r>
    </w:p>
    <w:p>
      <w:r>
        <w:t>医生：您好，请问发烧拉肚子吗？</w:t>
      </w:r>
    </w:p>
    <w:p>
      <w:r>
        <w:t>患者：感觉是一阵已阵的。</w:t>
      </w:r>
    </w:p>
    <w:p>
      <w:r>
        <w:t>医生：拉肚子吗。</w:t>
      </w:r>
    </w:p>
    <w:p>
      <w:r>
        <w:t>患者：没发烧也没拉肚子。</w:t>
      </w:r>
    </w:p>
    <w:p>
      <w:r>
        <w:t>医生： __2__ 烧心吗？</w:t>
      </w:r>
    </w:p>
    <w:p>
      <w:r>
        <w:t>患者：有。</w:t>
      </w:r>
    </w:p>
    <w:p>
      <w:r>
        <w:t>患者：早上起床有种手脚都烧的感觉。</w:t>
      </w:r>
    </w:p>
    <w:p>
      <w:r>
        <w:t>患者：今天起床到现在了。</w:t>
      </w:r>
    </w:p>
    <w:p>
      <w:r>
        <w:t>1.A.软B.乳酸脱氢酶C.肿块D.结核性腹膜炎</w:t>
        <w:tab/>
        <w:tab/>
        <w:t>正确答案：软</w:t>
      </w:r>
    </w:p>
    <w:p>
      <w:r>
        <w:t>2.A.反酸B.趴C.途径D.神经</w:t>
        <w:tab/>
        <w:tab/>
        <w:t>正确答案：反酸</w:t>
      </w:r>
    </w:p>
    <w:p>
      <w:r>
        <w:t>患者：下午肚子胀,躺下后总放屁是怎么回事?（女，67岁）</w:t>
      </w:r>
    </w:p>
    <w:p>
      <w:r>
        <w:t>医生：这种情况有多久了呢？</w:t>
      </w:r>
    </w:p>
    <w:p>
      <w:r>
        <w:t>患者：两三年了。</w:t>
      </w:r>
    </w:p>
    <w:p>
      <w:r>
        <w:t>医生：平时 __1__ 不？</w:t>
      </w:r>
    </w:p>
    <w:p>
      <w:r>
        <w:t>患者：有点。</w:t>
      </w:r>
    </w:p>
    <w:p>
      <w:r>
        <w:t>医生：中午吃饭吃的多不多？</w:t>
      </w:r>
    </w:p>
    <w:p>
      <w:r>
        <w:t>患者：不多，菜多。</w:t>
      </w:r>
    </w:p>
    <w:p>
      <w:r>
        <w:t>医生：吃饭吃得快不？</w:t>
      </w:r>
    </w:p>
    <w:p>
      <w:r>
        <w:t>患者：有点快。</w:t>
      </w:r>
    </w:p>
    <w:p>
      <w:r>
        <w:t>1.A.外表B.乏力C.便秘D.肾</w:t>
        <w:tab/>
        <w:tab/>
        <w:t>正确答案：便秘</w:t>
      </w:r>
    </w:p>
    <w:p>
      <w:r>
        <w:t>患者：女，68周岁，前年做过胆手术，没有胆了，难受，去医院查反流性咽炎，和慢性胃炎，现在感觉嘴里往 __1__ 异味，酸（女，68岁）</w:t>
      </w:r>
    </w:p>
    <w:p>
      <w:r>
        <w:t>医生：你好，是做了 __2__ 了吗？</w:t>
      </w:r>
    </w:p>
    <w:p>
      <w:r>
        <w:t>患者：钡餐，但没做过胃镜。</w:t>
      </w:r>
    </w:p>
    <w:p>
      <w:r>
        <w:t>医生：给你开药吃了吗？</w:t>
      </w:r>
    </w:p>
    <w:p>
      <w:r>
        <w:t>患者：开了吃的，果胶铋，和克拉霉素分散片，</w:t>
      </w:r>
    </w:p>
    <w:p>
      <w:r>
        <w:t>医生：吃了多久了？现在还在吃吗。</w:t>
      </w:r>
    </w:p>
    <w:p>
      <w:r>
        <w:t>患者：一个星期，正在吃。</w:t>
      </w:r>
    </w:p>
    <w:p>
      <w:r>
        <w:t>患者：还有一个，挫肠溶胶囊。</w:t>
      </w:r>
    </w:p>
    <w:p>
      <w:r>
        <w:t>医生：什么拉唑。</w:t>
      </w:r>
    </w:p>
    <w:p>
      <w:r>
        <w:t>患者：奥美拉唑肠溶胶囊。</w:t>
      </w:r>
    </w:p>
    <w:p>
      <w:r>
        <w:t>1.A.显微外科B.稽留热C.外翻D.胎动</w:t>
        <w:tab/>
        <w:tab/>
        <w:t>正确答案：外翻</w:t>
      </w:r>
    </w:p>
    <w:p>
      <w:r>
        <w:t>2.A.血培养B.肾小球肾炎C.胃镜D.前庭</w:t>
        <w:tab/>
        <w:tab/>
        <w:t>正确答案：胃镜</w:t>
      </w:r>
    </w:p>
    <w:p>
      <w:r>
        <w:t>患者：医生，请问 __1__ 隐血怎么才能 __2__ 得到？我今天要做肠镜，虽然平时没有观察到 __3__  __4__ ，但我害怕有大便隐血症状，大便隐血是不好的症状吧（男，30岁）</w:t>
      </w:r>
    </w:p>
    <w:p>
      <w:r>
        <w:t>医生：你好！有什么不适？大便隐血原因较多。</w:t>
      </w:r>
    </w:p>
    <w:p>
      <w:r>
        <w:t>患者：有轻度痔疮，还有就是大便先干后稀，其他无 __5__ 症状，偶尔肚脐右边微微有点胀疼，时间很短，也不经常出现。</w:t>
      </w:r>
    </w:p>
    <w:p>
      <w:r>
        <w:t>医生：有痔疮。本身大便就有可能有血。</w:t>
      </w:r>
    </w:p>
    <w:p>
      <w:r>
        <w:t>医生：不要害怕，应该问题不大。</w:t>
      </w:r>
    </w:p>
    <w:p>
      <w:r>
        <w:t>患者：大便有血，怎么观察，肉眼能看见吗。</w:t>
      </w:r>
    </w:p>
    <w:p>
      <w:r>
        <w:t>医生：血量很少，肉眼就看不到。</w:t>
      </w:r>
    </w:p>
    <w:p>
      <w:r>
        <w:t>医生：只能靠 __6__ 检测出来。</w:t>
      </w:r>
    </w:p>
    <w:p>
      <w:r>
        <w:t>患者：拉稀能看见吗。</w:t>
      </w:r>
    </w:p>
    <w:p>
      <w:r>
        <w:t>患者：就是肠镜前一晚吃清肠药。</w:t>
      </w:r>
    </w:p>
    <w:p>
      <w:r>
        <w:t>1.A.生命体征B.大肠杆菌C.大便D.口腔</w:t>
        <w:tab/>
        <w:tab/>
        <w:t>正确答案：大便</w:t>
      </w:r>
    </w:p>
    <w:p>
      <w:r>
        <w:t>2.A.合理B.观察C.干燥D.变质</w:t>
        <w:tab/>
        <w:tab/>
        <w:t>正确答案：观察</w:t>
      </w:r>
    </w:p>
    <w:p>
      <w:r>
        <w:t>3.A.关节B.承受C.周期D.便血</w:t>
        <w:tab/>
        <w:tab/>
        <w:t>正确答案：便血</w:t>
      </w:r>
    </w:p>
    <w:p>
      <w:r>
        <w:t>4.A.寒战B.预先C.症状D.下降</w:t>
        <w:tab/>
        <w:tab/>
        <w:t>正确答案：症状</w:t>
      </w:r>
    </w:p>
    <w:p>
      <w:r>
        <w:t>5.A.程度B.嗳气C.化验D.明显</w:t>
        <w:tab/>
        <w:tab/>
        <w:t>正确答案：明显</w:t>
      </w:r>
    </w:p>
    <w:p>
      <w:r>
        <w:t>6.A.基本B.消化C.消瘦D.化验</w:t>
        <w:tab/>
        <w:tab/>
        <w:t>正确答案：化验</w:t>
      </w:r>
    </w:p>
    <w:p>
      <w:r>
        <w:t>患者：时不时拉肚子已经好几年了，最近拉肚子 __1__ 着右侧后背下方里面闷闷的有点痛，吃点什么药。（女，28岁）</w:t>
      </w:r>
    </w:p>
    <w:p>
      <w:r>
        <w:t>医生：你好，你有做过什么 __2__ 吗？</w:t>
      </w:r>
    </w:p>
    <w:p>
      <w:r>
        <w:t>患者：去年相关检查做过没啥毛病，肠镜便检血液全腹ct都看了没啥大问题，住院也 __3__ 的没啥效果。</w:t>
      </w:r>
    </w:p>
    <w:p>
      <w:r>
        <w:t>医生：平时就是吃 __4__  __5__  __6__ 或者受凉后容易出现拉肚子吗？还是什么别的情况下？</w:t>
      </w:r>
    </w:p>
    <w:p>
      <w:r>
        <w:t>患者：平时没吃辛辣刺激的，就是不定时就拉肚，说不好。</w:t>
      </w:r>
    </w:p>
    <w:p>
      <w:r>
        <w:t>患者：一拉肚子好几天也不好，我都吃好几个月的补脾益肠丸了。</w:t>
      </w:r>
    </w:p>
    <w:p>
      <w:r>
        <w:t>1.A.探头B.喘息C.伴随D.过度</w:t>
        <w:tab/>
        <w:tab/>
        <w:t>正确答案：伴随</w:t>
      </w:r>
    </w:p>
    <w:p>
      <w:r>
        <w:t>2.A.风湿热B.弥散性血管内凝血（DIC）C.检查D.静脉曲张</w:t>
        <w:tab/>
        <w:tab/>
        <w:t>正确答案：检查</w:t>
      </w:r>
    </w:p>
    <w:p>
      <w:r>
        <w:t>3.A.尿路感染B.浑身C.治疗D.复诊</w:t>
        <w:tab/>
        <w:tab/>
        <w:t>正确答案：治疗</w:t>
      </w:r>
    </w:p>
    <w:p>
      <w:r>
        <w:t>4.A.广泛B.浅C.辛辣D.苍白</w:t>
        <w:tab/>
        <w:tab/>
        <w:t>正确答案：辛辣</w:t>
      </w:r>
    </w:p>
    <w:p>
      <w:r>
        <w:t>5.A.刺激B.解剖C.确定D.苏醒</w:t>
        <w:tab/>
        <w:tab/>
        <w:t>正确答案：刺激</w:t>
      </w:r>
    </w:p>
    <w:p>
      <w:r>
        <w:t>6.A.食物B.失去C.蒂D.形态</w:t>
        <w:tab/>
        <w:tab/>
        <w:t>正确答案：食物</w:t>
      </w:r>
    </w:p>
    <w:p>
      <w:r>
        <w:t>患者：我一天二次 __1__ ，希了（男，34岁）</w:t>
      </w:r>
    </w:p>
    <w:p>
      <w:r>
        <w:t>患者：肚子有点疼。</w:t>
      </w:r>
    </w:p>
    <w:p>
      <w:r>
        <w:t>医生：你好、请问一下这种情况多长时间了？</w:t>
      </w:r>
    </w:p>
    <w:p>
      <w:r>
        <w:t>患者：一周左右了。</w:t>
      </w:r>
    </w:p>
    <w:p>
      <w:r>
        <w:t>医生：有没有受凉或吃了不干净的东西呢？</w:t>
      </w:r>
    </w:p>
    <w:p>
      <w:r>
        <w:t>患者：没有。</w:t>
      </w:r>
    </w:p>
    <w:p>
      <w:r>
        <w:t>医生：有 __2__ 、 __3__ 、 __4__ 吗。</w:t>
      </w:r>
    </w:p>
    <w:p>
      <w:r>
        <w:t>患者：哪没有，大便前肚子疼。</w:t>
      </w:r>
    </w:p>
    <w:p>
      <w:r>
        <w:t>医生：吃什么药了吗。还有其他的药ma</w:t>
      </w:r>
    </w:p>
    <w:p>
      <w:r>
        <w:t>患者：没有了，是肠子问题吗？</w:t>
      </w:r>
    </w:p>
    <w:p>
      <w:r>
        <w:t>1.A.会诊B.大便C.空腹D.观察</w:t>
        <w:tab/>
        <w:tab/>
        <w:t>正确答案：大便</w:t>
      </w:r>
    </w:p>
    <w:p>
      <w:r>
        <w:t>2.A.反酸B.收缩C.大便D.扭转</w:t>
        <w:tab/>
        <w:tab/>
        <w:t>正确答案：反酸</w:t>
      </w:r>
    </w:p>
    <w:p>
      <w:r>
        <w:t>3.A.个体B.后果C.恶心D.医嘱</w:t>
        <w:tab/>
        <w:tab/>
        <w:t>正确答案：恶心</w:t>
      </w:r>
    </w:p>
    <w:p>
      <w:r>
        <w:t>4.A.呕吐B.肺源性心脏病（肺心病）C.体外循环D.穿刺术</w:t>
        <w:tab/>
        <w:tab/>
        <w:t>正确答案：呕吐</w:t>
      </w:r>
    </w:p>
    <w:p>
      <w:r>
        <w:t>患者：早晨起床 __1__ 一次，早饭一小时后又要大便一次， __2__ 有 __3__ 。（男，38岁）</w:t>
      </w:r>
    </w:p>
    <w:p>
      <w:r>
        <w:t>医生：早晨起来大便是正常的。</w:t>
      </w:r>
    </w:p>
    <w:p>
      <w:r>
        <w:t>患者： __4__ 大便两次。</w:t>
      </w:r>
    </w:p>
    <w:p>
      <w:r>
        <w:t>医生：早饭后再次大便，如果大便性状正常，不影响生活也可以不管。</w:t>
      </w:r>
    </w:p>
    <w:p>
      <w:r>
        <w:t>医生：因为吃饭后胃肠道运动， __5__ 肠道活动，进而引起大便。</w:t>
      </w:r>
    </w:p>
    <w:p>
      <w:r>
        <w:t>医生：只有尿频？有无 __6__ ，尿痛？</w:t>
      </w:r>
    </w:p>
    <w:p>
      <w:r>
        <w:t>患者：无尿急痛。</w:t>
      </w:r>
    </w:p>
    <w:p>
      <w:r>
        <w:t>患者：去院查 __7__ 肥大。</w:t>
      </w:r>
    </w:p>
    <w:p>
      <w:r>
        <w:t>1.A.耵聍B.大便C.手续D.搭配</w:t>
        <w:tab/>
        <w:tab/>
        <w:t>正确答案：大便</w:t>
      </w:r>
    </w:p>
    <w:p>
      <w:r>
        <w:t>2.A.昏迷B.痒C.伴随D.插</w:t>
        <w:tab/>
        <w:tab/>
        <w:t>正确答案：伴随</w:t>
      </w:r>
    </w:p>
    <w:p>
      <w:r>
        <w:t>3.A.表现B.尿频C.肝D.物品</w:t>
        <w:tab/>
        <w:tab/>
        <w:t>正确答案：尿频</w:t>
      </w:r>
    </w:p>
    <w:p>
      <w:r>
        <w:t>4.A.黑粪B.饮食C.连续D.放射</w:t>
        <w:tab/>
        <w:tab/>
        <w:t>正确答案：连续</w:t>
      </w:r>
    </w:p>
    <w:p>
      <w:r>
        <w:t>5.A.刺激B.防御C.疣D.颈椎</w:t>
        <w:tab/>
        <w:tab/>
        <w:t>正确答案：刺激</w:t>
      </w:r>
    </w:p>
    <w:p>
      <w:r>
        <w:t>6.A.恐惧B.尿急C.哺乳D.表面</w:t>
        <w:tab/>
        <w:tab/>
        <w:t>正确答案：尿急</w:t>
      </w:r>
    </w:p>
    <w:p>
      <w:r>
        <w:t>7.A.前列腺B.示范C.构成D.免疫</w:t>
        <w:tab/>
        <w:tab/>
        <w:t>正确答案：前列腺</w:t>
      </w:r>
    </w:p>
    <w:p>
      <w:r>
        <w:t>患者： __1__  __2__ ,而且走动, __3__ 不成形,有的胀气是何原因（女，39岁）</w:t>
      </w:r>
    </w:p>
    <w:p>
      <w:r>
        <w:t>医生：您好， __4__ 出现多久了？有没有 __5__ 过？</w:t>
      </w:r>
    </w:p>
    <w:p>
      <w:r>
        <w:t>患者：快一年了。</w:t>
      </w:r>
    </w:p>
    <w:p>
      <w:r>
        <w:t>患者：妇科B超，肠镜，CT都做了就是查不出原因。</w:t>
      </w:r>
    </w:p>
    <w:p>
      <w:r>
        <w:t>医生：平时活动量大不大？经常有大便粘马桶的情况吗？</w:t>
      </w:r>
    </w:p>
    <w:p>
      <w:r>
        <w:t>患者：活动量不大，大便不成形，很粘，粘马桶。</w:t>
      </w:r>
    </w:p>
    <w:p>
      <w:r>
        <w:t>医生：嗯嗯，考虑是脾胃虚引起的症状。</w:t>
      </w:r>
    </w:p>
    <w:p>
      <w:r>
        <w:t>患者：但是很有 __6__ ，每天早上就一次。</w:t>
      </w:r>
    </w:p>
    <w:p>
      <w:r>
        <w:t>医生：嗯嗯，平时 __7__  __8__  __9__  __10__ 治疗同时，最好能坚持运动。</w:t>
      </w:r>
    </w:p>
    <w:p>
      <w:r>
        <w:t>患者：比如早上吃面条，煮的太熟了就会拉肚子。</w:t>
      </w:r>
    </w:p>
    <w:p>
      <w:r>
        <w:t>1.A.全腹B.输尿管C.输卵管D.腹部</w:t>
        <w:tab/>
        <w:tab/>
        <w:t>正确答案：腹部</w:t>
      </w:r>
    </w:p>
    <w:p>
      <w:r>
        <w:t>2.A.风湿免疫B.显微外科C.疼痛D.产前诊断科</w:t>
        <w:tab/>
        <w:tab/>
        <w:t>正确答案：疼痛</w:t>
      </w:r>
    </w:p>
    <w:p>
      <w:r>
        <w:t>3.A.直径B.结节C.白内障D.大便</w:t>
        <w:tab/>
        <w:tab/>
        <w:t>正确答案：大便</w:t>
      </w:r>
    </w:p>
    <w:p>
      <w:r>
        <w:t>4.A.症状B.镇定C.赶紧D.单纯</w:t>
        <w:tab/>
        <w:tab/>
        <w:t>正确答案：症状</w:t>
      </w:r>
    </w:p>
    <w:p>
      <w:r>
        <w:t>5.A.治疗B.器官C.后果D.类风湿性关节炎</w:t>
        <w:tab/>
        <w:tab/>
        <w:t>正确答案：治疗</w:t>
      </w:r>
    </w:p>
    <w:p>
      <w:r>
        <w:t>6.A.消耗B.规律C.劝D.新生儿</w:t>
        <w:tab/>
        <w:tab/>
        <w:t>正确答案：规律</w:t>
      </w:r>
    </w:p>
    <w:p>
      <w:r>
        <w:t>7.A.折磨B.清淡C.脉搏D.沟通</w:t>
        <w:tab/>
        <w:tab/>
        <w:t>正确答案：清淡</w:t>
      </w:r>
    </w:p>
    <w:p>
      <w:r>
        <w:t>8.A.饮食B.损伤C.忽略D.预先</w:t>
        <w:tab/>
        <w:tab/>
        <w:t>正确答案：饮食</w:t>
      </w:r>
    </w:p>
    <w:p>
      <w:r>
        <w:t>9.A.配合B.足月儿C.腹泻D.频繁</w:t>
        <w:tab/>
        <w:tab/>
        <w:t>正确答案：配合</w:t>
      </w:r>
    </w:p>
    <w:p>
      <w:r>
        <w:t>10.A.药物B.儿内科C.针灸按摩科D.胃肠外科</w:t>
        <w:tab/>
        <w:tab/>
        <w:t>正确答案：药物</w:t>
      </w:r>
    </w:p>
    <w:p>
      <w:r>
        <w:t>患者：冬天肚子胀气疼怎么回事（女，23岁）</w:t>
      </w:r>
    </w:p>
    <w:p>
      <w:r>
        <w:t>医生：你好！有没有其他 __1__ ，比如 __2__ 堵得慌。 __3__ 正常吗？</w:t>
      </w:r>
    </w:p>
    <w:p>
      <w:r>
        <w:t>患者：没有别的。</w:t>
      </w:r>
    </w:p>
    <w:p>
      <w:r>
        <w:t>医生：你先用热水袋热敷 __4__ 。</w:t>
      </w:r>
    </w:p>
    <w:p>
      <w:r>
        <w:t>患者：大便两天一次吧。</w:t>
      </w:r>
    </w:p>
    <w:p>
      <w:r>
        <w:t>1.A.灵活B.后遗症C.症状D.消瘦</w:t>
        <w:tab/>
        <w:tab/>
        <w:t>正确答案：症状</w:t>
      </w:r>
    </w:p>
    <w:p>
      <w:r>
        <w:t>2.A.胃口B.灵活C.诊断D.充满</w:t>
        <w:tab/>
        <w:tab/>
        <w:t>正确答案：胃口</w:t>
      </w:r>
    </w:p>
    <w:p>
      <w:r>
        <w:t>3.A.大便B.成熟C.下肢D.合理</w:t>
        <w:tab/>
        <w:tab/>
        <w:t>正确答案：大便</w:t>
      </w:r>
    </w:p>
    <w:p>
      <w:r>
        <w:t>4.A.腹部B.全身C.盆骨D.阳具</w:t>
        <w:tab/>
        <w:tab/>
        <w:t>正确答案：腹部</w:t>
      </w:r>
    </w:p>
    <w:p>
      <w:r>
        <w:t>患者：医生你好，从小我就经常拉肚子，最近两年左 __1__ 还有点 __2__ 感，今年34岁（男，33岁）</w:t>
      </w:r>
    </w:p>
    <w:p>
      <w:r>
        <w:t>医生：这种情况有多长时间了？</w:t>
      </w:r>
    </w:p>
    <w:p>
      <w:r>
        <w:t>医生：你好，一天几次 __3__ ？</w:t>
      </w:r>
    </w:p>
    <w:p>
      <w:r>
        <w:t>患者：两到三次。</w:t>
      </w:r>
    </w:p>
    <w:p>
      <w:r>
        <w:t>医生：大便成型吗？肚子是肚脐以上还是以下痛？</w:t>
      </w:r>
    </w:p>
    <w:p>
      <w:r>
        <w:t>患者：有时成行，喝酒了就不成形。</w:t>
      </w:r>
    </w:p>
    <w:p>
      <w:r>
        <w:t>患者：肚子以上。</w:t>
      </w:r>
    </w:p>
    <w:p>
      <w:r>
        <w:t>患者：左腹。</w:t>
      </w:r>
    </w:p>
    <w:p>
      <w:r>
        <w:t>患者：左肋以下。</w:t>
      </w:r>
    </w:p>
    <w:p>
      <w:r>
        <w:t>1.A.阳具B.腹部C.睾丸D.全身</w:t>
        <w:tab/>
        <w:tab/>
        <w:t>正确答案：腹部</w:t>
      </w:r>
    </w:p>
    <w:p>
      <w:r>
        <w:t>2.A.总蛋白B.隐痛C.流质D.动眼神经</w:t>
        <w:tab/>
        <w:tab/>
        <w:t>正确答案：隐痛</w:t>
      </w:r>
    </w:p>
    <w:p>
      <w:r>
        <w:t>3.A.脉压B.便血C.劳累D.大便</w:t>
        <w:tab/>
        <w:tab/>
        <w:t>正确答案：大便</w:t>
      </w:r>
    </w:p>
    <w:p>
      <w:r>
        <w:t>患者：你好，医生，就是早上吃了些羊肉汤加大饼，下午没吃饭，吃了很多垃圾食品然后现在一直在闹肚子怎么办呀（女，15岁）</w:t>
      </w:r>
    </w:p>
    <w:p>
      <w:r>
        <w:t>医生： __1__ 吗？一天几次？水样便？</w:t>
      </w:r>
    </w:p>
    <w:p>
      <w:r>
        <w:t>患者：恩就是现在在厕所蹲了30分钟了还肚子不舒服。</w:t>
      </w:r>
    </w:p>
    <w:p>
      <w:r>
        <w:t>医生：是不是吃的不干净？</w:t>
      </w:r>
    </w:p>
    <w:p>
      <w:r>
        <w:t>患者：好像是吧。</w:t>
      </w:r>
    </w:p>
    <w:p>
      <w:r>
        <w:t>医生：只是拉肚子，没有吐过吧？有肚子疼吗？</w:t>
      </w:r>
    </w:p>
    <w:p>
      <w:r>
        <w:t>患者：吃的都是五毛辣条呀薯片之类的。</w:t>
      </w:r>
    </w:p>
    <w:p>
      <w:r>
        <w:t>患者：没有吐但有一丢丢想吐。</w:t>
      </w:r>
    </w:p>
    <w:p>
      <w:r>
        <w:t>患者：肚子没那么疼。</w:t>
      </w:r>
    </w:p>
    <w:p>
      <w:r>
        <w:t>1.A.籍贯B.腹泻C.基因D.急诊</w:t>
        <w:tab/>
        <w:tab/>
        <w:t>正确答案：腹泻</w:t>
      </w:r>
    </w:p>
    <w:p>
      <w:r>
        <w:t>患者：胃痛怎么办？该怎么解决比较方便有效，貌似有点拉肚子（男，19岁）</w:t>
      </w:r>
    </w:p>
    <w:p>
      <w:r>
        <w:t>医生：你好，这种情况多长时间了？</w:t>
      </w:r>
    </w:p>
    <w:p>
      <w:r>
        <w:t>患者：昨晚才痛的。</w:t>
      </w:r>
    </w:p>
    <w:p>
      <w:r>
        <w:t>医生：具体哪个 __1__  __2__ 可以以肚脐为标准点？在肚脐的哪个方位？</w:t>
      </w:r>
    </w:p>
    <w:p>
      <w:r>
        <w:t>患者：大概这一块。</w:t>
      </w:r>
    </w:p>
    <w:p>
      <w:r>
        <w:t>医生：哦，那是一直疼还是一阵一阵的疼？</w:t>
      </w:r>
    </w:p>
    <w:p>
      <w:r>
        <w:t>患者：一阵一阵的。</w:t>
      </w:r>
    </w:p>
    <w:p>
      <w:r>
        <w:t>1.A.食管B.淋巴系统C.上腹D.部位</w:t>
        <w:tab/>
        <w:tab/>
        <w:t>正确答案：部位</w:t>
      </w:r>
    </w:p>
    <w:p>
      <w:r>
        <w:t>2.A.重症监护科B.五官科C.整形烧伤科D.疼痛</w:t>
        <w:tab/>
        <w:tab/>
        <w:t>正确答案：疼痛</w:t>
      </w:r>
    </w:p>
    <w:p>
      <w:r>
        <w:t>患者： __1__ 干结，拉不出来，（男，39岁）</w:t>
      </w:r>
    </w:p>
    <w:p>
      <w:r>
        <w:t>医生：你好，目前情况可以用开塞露。</w:t>
      </w:r>
    </w:p>
    <w:p>
      <w:r>
        <w:t>患者： __2__ 要注意什么。</w:t>
      </w:r>
    </w:p>
    <w:p>
      <w:r>
        <w:t>医生：多吃蔬菜水果，多吃粗粮。</w:t>
      </w:r>
    </w:p>
    <w:p>
      <w:r>
        <w:t>医生：多吃富含纤维素的 __3__ 。 __4__  __5__  __6__ 。多喝水。</w:t>
      </w:r>
    </w:p>
    <w:p>
      <w:r>
        <w:t>患者：现在是到 __7__ 拉不出来，胀。</w:t>
      </w:r>
    </w:p>
    <w:p>
      <w:r>
        <w:t>医生：用开塞露。</w:t>
      </w:r>
    </w:p>
    <w:p>
      <w:r>
        <w:t>患者：用一次就可以吗。</w:t>
      </w:r>
    </w:p>
    <w:p>
      <w:r>
        <w:t>医生：一次不行就两次。</w:t>
      </w:r>
    </w:p>
    <w:p>
      <w:r>
        <w:t>患者：谢谢。</w:t>
      </w:r>
    </w:p>
    <w:p>
      <w:r>
        <w:t>1.A.疙瘩B.复发C.病史D.大便</w:t>
        <w:tab/>
        <w:tab/>
        <w:t>正确答案：大便</w:t>
      </w:r>
    </w:p>
    <w:p>
      <w:r>
        <w:t>2.A.症状B.饮食C.控制D.实习</w:t>
        <w:tab/>
        <w:tab/>
        <w:t>正确答案：饮食</w:t>
      </w:r>
    </w:p>
    <w:p>
      <w:r>
        <w:t>3.A.腹部B.食物C.食物D.浸润</w:t>
        <w:tab/>
        <w:tab/>
        <w:t>正确答案：食物</w:t>
      </w:r>
    </w:p>
    <w:p>
      <w:r>
        <w:t>4.A.分泌B.避免C.酶D.促进</w:t>
        <w:tab/>
        <w:tab/>
        <w:t>正确答案：避免</w:t>
      </w:r>
    </w:p>
    <w:p>
      <w:r>
        <w:t>5.A.吞咽B.辛辣C.消瘦D.症状</w:t>
        <w:tab/>
        <w:tab/>
        <w:t>正确答案：辛辣</w:t>
      </w:r>
    </w:p>
    <w:p>
      <w:r>
        <w:t>6.A.白癜风B.刺激C.手足口病D.排便</w:t>
        <w:tab/>
        <w:tab/>
        <w:t>正确答案：刺激</w:t>
      </w:r>
    </w:p>
    <w:p>
      <w:r>
        <w:t>7.A.后代B.肛门C.压迫D.血压</w:t>
        <w:tab/>
        <w:tab/>
        <w:t>正确答案：肛门</w:t>
      </w:r>
    </w:p>
    <w:p>
      <w:r>
        <w:t>患者：突然肚子左边疼，具体位置在肚脐眼左边（男，54岁）</w:t>
      </w:r>
    </w:p>
    <w:p>
      <w:r>
        <w:t>医生：这种情况有多久了啊？</w:t>
      </w:r>
    </w:p>
    <w:p>
      <w:r>
        <w:t>患者：就今天凌晨一点。</w:t>
      </w:r>
    </w:p>
    <w:p>
      <w:r>
        <w:t>医生：最近是否经常 __1__ ？ __2__ ？大小便正常吗？</w:t>
      </w:r>
    </w:p>
    <w:p>
      <w:r>
        <w:t>患者：一切都是正常的。</w:t>
      </w:r>
    </w:p>
    <w:p>
      <w:r>
        <w:t>医生：昨天晚上进食的不合适了吗？</w:t>
      </w:r>
    </w:p>
    <w:p>
      <w:r>
        <w:t>医生：肚脐周围 __3__ ，多数考虑胃肠道 __4__ 引起的，以前有慢性胃炎吗？</w:t>
      </w:r>
    </w:p>
    <w:p>
      <w:r>
        <w:t>患者：晚上吃了炖鸡肉火锅，放了土豆跟 __5__ ，但是大家都没有事。以前也没有慢性胃炎。</w:t>
      </w:r>
    </w:p>
    <w:p>
      <w:r>
        <w:t>医生：除了疼痛，还有其他 __6__ 吗？</w:t>
      </w:r>
    </w:p>
    <w:p>
      <w:r>
        <w:t>患者：没了。</w:t>
      </w:r>
    </w:p>
    <w:p>
      <w:r>
        <w:t>1.A.区域B.劳累C.晚期D.海鲜</w:t>
        <w:tab/>
        <w:tab/>
        <w:t>正确答案：劳累</w:t>
      </w:r>
    </w:p>
    <w:p>
      <w:r>
        <w:t>2.A.手续B.熬夜C.因素D.积水</w:t>
        <w:tab/>
        <w:tab/>
        <w:t>正确答案：熬夜</w:t>
      </w:r>
    </w:p>
    <w:p>
      <w:r>
        <w:t>3.A.小儿内科B.疼痛C.全科D.心血管科</w:t>
        <w:tab/>
        <w:tab/>
        <w:t>正确答案：疼痛</w:t>
      </w:r>
    </w:p>
    <w:p>
      <w:r>
        <w:t>4.A.失神B.肾小球肾炎C.疾病D.正常菌群</w:t>
        <w:tab/>
        <w:tab/>
        <w:t>正确答案：疾病</w:t>
      </w:r>
    </w:p>
    <w:p>
      <w:r>
        <w:t>5.A.专家B.化验C.蔬菜D.伤害</w:t>
        <w:tab/>
        <w:tab/>
        <w:t>正确答案：蔬菜</w:t>
      </w:r>
    </w:p>
    <w:p>
      <w:r>
        <w:t>6.A.症状B.脉压C.骨骼肌D.候诊区</w:t>
        <w:tab/>
        <w:tab/>
        <w:t>正确答案：症状</w:t>
      </w:r>
    </w:p>
    <w:p>
      <w:r>
        <w:t>患者：昨天开始的胃疼，一阵一阵的，前几天老是饿肚子，最近吃饭有点不 __1__ ，请问怎么 __2__ 。（男，21岁）</w:t>
      </w:r>
    </w:p>
    <w:p>
      <w:r>
        <w:t>医生：您好！我是蓝医生，很高兴为您解答。</w:t>
      </w:r>
    </w:p>
    <w:p>
      <w:r>
        <w:t>医生：有 __3__ ， __4__ ， __5__ ，胃胀， __6__ ，发烧，拉肚子吗？</w:t>
      </w:r>
    </w:p>
    <w:p>
      <w:r>
        <w:t>患者：昨天拉肚子了。</w:t>
      </w:r>
    </w:p>
    <w:p>
      <w:r>
        <w:t>患者：拉水的那种，次数很多。</w:t>
      </w:r>
    </w:p>
    <w:p>
      <w:r>
        <w:t>患者： __7__ 很短。</w:t>
      </w:r>
    </w:p>
    <w:p>
      <w:r>
        <w:t>1.A.继发性B.规律C.含服D.因素</w:t>
        <w:tab/>
        <w:tab/>
        <w:t>正确答案：规律</w:t>
      </w:r>
    </w:p>
    <w:p>
      <w:r>
        <w:t>2.A.家庭B.缓解C.恐惧D.阳性</w:t>
        <w:tab/>
        <w:tab/>
        <w:t>正确答案：缓解</w:t>
      </w:r>
    </w:p>
    <w:p>
      <w:r>
        <w:t>3.A.医嘱B.反酸C.癫痫D.持续</w:t>
        <w:tab/>
        <w:tab/>
        <w:t>正确答案：反酸</w:t>
      </w:r>
    </w:p>
    <w:p>
      <w:r>
        <w:t>4.A.疾病B.打嗝C.胆汁D.辅助</w:t>
        <w:tab/>
        <w:tab/>
        <w:t>正确答案：打嗝</w:t>
      </w:r>
    </w:p>
    <w:p>
      <w:r>
        <w:t>5.A.呕吐B.瞳孔C.黄体D.幽门螺杆菌</w:t>
        <w:tab/>
        <w:tab/>
        <w:t>正确答案：呕吐</w:t>
      </w:r>
    </w:p>
    <w:p>
      <w:r>
        <w:t>6.A.便秘B.含量C.后代D.压迫</w:t>
        <w:tab/>
        <w:tab/>
        <w:t>正确答案：便秘</w:t>
      </w:r>
    </w:p>
    <w:p>
      <w:r>
        <w:t>7.A.腹股沟斜疝B.围术期C.自身免疫病D.间隔</w:t>
        <w:tab/>
        <w:tab/>
        <w:t>正确答案：间隔</w:t>
      </w:r>
    </w:p>
    <w:p>
      <w:r>
        <w:t>患者：上腹正中及左下腹吃过饭之后持续性 __1__ 。 __2__ 也是墨色的。是胃炎吗（女，22岁）</w:t>
      </w:r>
    </w:p>
    <w:p>
      <w:r>
        <w:t>医生：有没有 __3__  __4__ ？有没有 __5__ ？</w:t>
      </w:r>
    </w:p>
    <w:p>
      <w:r>
        <w:t>患者：没有。</w:t>
      </w:r>
    </w:p>
    <w:p>
      <w:r>
        <w:t>医生： __6__ 想吐吗？</w:t>
      </w:r>
    </w:p>
    <w:p>
      <w:r>
        <w:t>患者：也没有。</w:t>
      </w:r>
    </w:p>
    <w:p>
      <w:r>
        <w:t>医生：一直痛还是一阵一阵的？</w:t>
      </w:r>
    </w:p>
    <w:p>
      <w:r>
        <w:t>患者：一阵一阵。不是太 __7__ 。</w:t>
      </w:r>
    </w:p>
    <w:p>
      <w:r>
        <w:t>1.A.肿瘤科B.小儿营养保健科C.疼痛D.精神心理病</w:t>
        <w:tab/>
        <w:tab/>
        <w:t>正确答案：疼痛</w:t>
      </w:r>
    </w:p>
    <w:p>
      <w:r>
        <w:t>2.A.个别B.骶骨C.大便D.手指</w:t>
        <w:tab/>
        <w:tab/>
        <w:t>正确答案：大便</w:t>
      </w:r>
    </w:p>
    <w:p>
      <w:r>
        <w:t>3.A.反酸B.憋C.萎缩D.近亲</w:t>
        <w:tab/>
        <w:tab/>
        <w:t>正确答案：反酸</w:t>
      </w:r>
    </w:p>
    <w:p>
      <w:r>
        <w:t>4.A.打嗝B.素食C.查房D.前置</w:t>
        <w:tab/>
        <w:tab/>
        <w:t>正确答案：打嗝</w:t>
      </w:r>
    </w:p>
    <w:p>
      <w:r>
        <w:t>5.A.阑尾B.征求C.素食D.腹泻</w:t>
        <w:tab/>
        <w:tab/>
        <w:t>正确答案：腹泻</w:t>
      </w:r>
    </w:p>
    <w:p>
      <w:r>
        <w:t>6.A.耳鸣B.恶心C.劳累D.肋</w:t>
        <w:tab/>
        <w:tab/>
        <w:t>正确答案：恶心</w:t>
      </w:r>
    </w:p>
    <w:p>
      <w:r>
        <w:t>7.A.断端B.骨骼肌C.明显D.忍受</w:t>
        <w:tab/>
        <w:tab/>
        <w:t>正确答案：明显</w:t>
      </w:r>
    </w:p>
    <w:p>
      <w:r>
        <w:t>患者：如果是幽门螺杆菌 __1__ 的胃胀，四联疗法半个月后是不是就能不再有胃胀的感觉？（男，35岁）</w:t>
      </w:r>
    </w:p>
    <w:p>
      <w:r>
        <w:t>医生：你好，幽门螺杆菌 __2__ 以后， __3__ 就会好的。</w:t>
      </w:r>
    </w:p>
    <w:p>
      <w:r>
        <w:t>患者：半个月就行？</w:t>
      </w:r>
    </w:p>
    <w:p>
      <w:r>
        <w:t>医生：是的。 __4__ 用药就是半个月。</w:t>
      </w:r>
    </w:p>
    <w:p>
      <w:r>
        <w:t>医生：半个月，即使胃胀不能完全好，也会 __5__ 。</w:t>
      </w:r>
    </w:p>
    <w:p>
      <w:r>
        <w:t>患者：现在已经七天了，还是没什么效果呢。</w:t>
      </w:r>
    </w:p>
    <w:p>
      <w:r>
        <w:t>1.A.造成B.发抖C.股四头肌D.疼痛</w:t>
        <w:tab/>
        <w:tab/>
        <w:t>正确答案：造成</w:t>
      </w:r>
    </w:p>
    <w:p>
      <w:r>
        <w:t>2.A.清除B.足部C.颈椎D.顺畅</w:t>
        <w:tab/>
        <w:tab/>
        <w:t>正确答案：清除</w:t>
      </w:r>
    </w:p>
    <w:p>
      <w:r>
        <w:t>3.A.急症手术B.症状C.疾病D.平常</w:t>
        <w:tab/>
        <w:tab/>
        <w:t>正确答案：症状</w:t>
      </w:r>
    </w:p>
    <w:p>
      <w:r>
        <w:t>4.A.头部B.荨麻疹C.穿孔D.治疗</w:t>
        <w:tab/>
        <w:tab/>
        <w:t>正确答案：治疗</w:t>
      </w:r>
    </w:p>
    <w:p>
      <w:r>
        <w:t>5.A.成人B.缓解C.随意D.防治</w:t>
        <w:tab/>
        <w:tab/>
        <w:t>正确答案：缓解</w:t>
      </w:r>
    </w:p>
    <w:p>
      <w:r>
        <w:t>患者：胃疼胀疼医院 __1__ 为慢性胃炎 __2__ 也做了没有溃疡吃了五天雷贝拉唑克拉霉素阿莫西林胶体果胶必但是没大作用还是时常疼疼起来 __3__ 酸疼困直不起来究竟是怎么回事。</w:t>
      </w:r>
    </w:p>
    <w:p>
      <w:r>
        <w:t>患者：（女，27岁）</w:t>
      </w:r>
    </w:p>
    <w:p>
      <w:r>
        <w:t>医生：请问在什么级别医院做的胃镜？</w:t>
      </w:r>
    </w:p>
    <w:p>
      <w:r>
        <w:t>医生：什么时候疼？有什么 __4__ 吗？</w:t>
      </w:r>
    </w:p>
    <w:p>
      <w:r>
        <w:t>医生：我是消化科医生，把 __5__ 情况告诉我：性别，年龄，职业，基础 __6__ ，有的检查和 __7__ 。</w:t>
      </w:r>
    </w:p>
    <w:p>
      <w:r>
        <w:t>医生：疼的很厉害？具体位置在哪里？</w:t>
      </w:r>
    </w:p>
    <w:p>
      <w:r>
        <w:t>患者：我也不知道算是我们这比较大的医院了。</w:t>
      </w:r>
    </w:p>
    <w:p>
      <w:r>
        <w:t>患者：是的现在就很疼还有 __8__  __9__ 具体位置在肚脐上大概两寸的地方最近两天还拉肚子。</w:t>
      </w:r>
    </w:p>
    <w:p>
      <w:r>
        <w:t>1.A.胃镜B.检查C.脐带D.低蛋白血症</w:t>
        <w:tab/>
        <w:tab/>
        <w:t>正确答案：检查</w:t>
      </w:r>
    </w:p>
    <w:p>
      <w:r>
        <w:t>2.A.轴突B.胃镜C.溶血病D.指骨</w:t>
        <w:tab/>
        <w:tab/>
        <w:t>正确答案：胃镜</w:t>
      </w:r>
    </w:p>
    <w:p>
      <w:r>
        <w:t>3.A.腰B.颅脑C.脊髓D.输精管</w:t>
        <w:tab/>
        <w:tab/>
        <w:t>正确答案：腰</w:t>
      </w:r>
    </w:p>
    <w:p>
      <w:r>
        <w:t>4.A.诱因B.前囟C.胶原D.面神经</w:t>
        <w:tab/>
        <w:tab/>
        <w:t>正确答案：诱因</w:t>
      </w:r>
    </w:p>
    <w:p>
      <w:r>
        <w:t>5.A.结膜B.形成C.发抖D.基本</w:t>
        <w:tab/>
        <w:tab/>
        <w:t>正确答案：基本</w:t>
      </w:r>
    </w:p>
    <w:p>
      <w:r>
        <w:t>6.A.激动药B.碎石C.绝育术D.疾病</w:t>
        <w:tab/>
        <w:tab/>
        <w:t>正确答案：疾病</w:t>
      </w:r>
    </w:p>
    <w:p>
      <w:r>
        <w:t>7.A.发炎B.病因C.典型D.化验</w:t>
        <w:tab/>
        <w:tab/>
        <w:t>正确答案：化验</w:t>
      </w:r>
    </w:p>
    <w:p>
      <w:r>
        <w:t>8.A.抑郁B.膝关节C.关节腔D.呕吐</w:t>
        <w:tab/>
        <w:tab/>
        <w:t>正确答案：呕吐</w:t>
      </w:r>
    </w:p>
    <w:p>
      <w:r>
        <w:t>9.A.循环B.浓C.耵聍D.症状</w:t>
        <w:tab/>
        <w:tab/>
        <w:t>正确答案：症状</w:t>
      </w:r>
    </w:p>
    <w:p>
      <w:r>
        <w:t>患者：这几个月总是 __1__ 。没有味道，吃什么药都不行。是什么问题（女，26岁）</w:t>
      </w:r>
    </w:p>
    <w:p>
      <w:r>
        <w:t>医生：打嗝儿 __2__ 水么？腹胀么？</w:t>
      </w:r>
    </w:p>
    <w:p>
      <w:r>
        <w:t>医生：最近有没有遇到烦心事，工作学习有压力吗。</w:t>
      </w:r>
    </w:p>
    <w:p>
      <w:r>
        <w:t>患者：没反酸水，有时胀，多数是不胀。</w:t>
      </w:r>
    </w:p>
    <w:p>
      <w:r>
        <w:t>患者：没什么压力啊。</w:t>
      </w:r>
    </w:p>
    <w:p>
      <w:r>
        <w:t>患者：吃药都不行。</w:t>
      </w:r>
    </w:p>
    <w:p>
      <w:r>
        <w:t>医生：做过什么 __3__ ，都用过什么药呀。</w:t>
      </w:r>
    </w:p>
    <w:p>
      <w:r>
        <w:t>患者：吃饱就更嗳气多。</w:t>
      </w:r>
    </w:p>
    <w:p>
      <w:r>
        <w:t>1.A.嗳气B.股四头肌C.拐杖D.气味</w:t>
        <w:tab/>
        <w:tab/>
        <w:t>正确答案：嗳气</w:t>
      </w:r>
    </w:p>
    <w:p>
      <w:r>
        <w:t>2.A.器官B.表面C.尽快D.反酸</w:t>
        <w:tab/>
        <w:tab/>
        <w:t>正确答案：反酸</w:t>
      </w:r>
    </w:p>
    <w:p>
      <w:r>
        <w:t>3.A.消化性溃疡B.胸锁乳突肌C.结核菌素试验D.检查</w:t>
        <w:tab/>
        <w:tab/>
        <w:t>正确答案：检查</w:t>
      </w:r>
    </w:p>
    <w:p>
      <w:r>
        <w:t>患者：医生您好，从今天早上起床开始一直在拉肚子，然后 __1__ ，打嗝的味道很难闻，请问这是怎么回事（女，20岁）</w:t>
      </w:r>
    </w:p>
    <w:p>
      <w:r>
        <w:t>医生：你好，是水样便吗？ __2__ 了几次了？昨天晚上吃的什么？</w:t>
      </w:r>
    </w:p>
    <w:p>
      <w:r>
        <w:t>患者：是水样便，从早上6:30开始大概有5.6次了。</w:t>
      </w:r>
    </w:p>
    <w:p>
      <w:r>
        <w:t>患者：昨天晚上吃的冰粉和锅巴土豆。</w:t>
      </w:r>
    </w:p>
    <w:p>
      <w:r>
        <w:t>医生：考虑是急性肠胃炎。可以用点双歧杆菌和诺氟沙星，孕妇及哺乳期禁用。能喝点汤水吗。</w:t>
      </w:r>
    </w:p>
    <w:p>
      <w:r>
        <w:t>患者：但是肚子也不疼。</w:t>
      </w:r>
    </w:p>
    <w:p>
      <w:r>
        <w:t>1.A.沉默B.鉴别C.意外D.打嗝</w:t>
        <w:tab/>
        <w:tab/>
        <w:t>正确答案：打嗝</w:t>
      </w:r>
    </w:p>
    <w:p>
      <w:r>
        <w:t>2.A.迅速B.身高/长C.类风湿性关节炎D.腹泻</w:t>
        <w:tab/>
        <w:tab/>
        <w:t>正确答案：腹泻</w:t>
      </w:r>
    </w:p>
    <w:p>
      <w:r>
        <w:t>患者：这几天胃不好有点疼不知道为什么（女，29岁）</w:t>
      </w:r>
    </w:p>
    <w:p>
      <w:r>
        <w:t>医生：您好，这种情况多长时间了？</w:t>
      </w:r>
    </w:p>
    <w:p>
      <w:r>
        <w:t>患者：有十几天了。</w:t>
      </w:r>
    </w:p>
    <w:p>
      <w:r>
        <w:t>医生：可有什么 __1__ 。与 __2__ 有关系吗？有没有 __3__  __4__ 其他 __5__  __6__ ？</w:t>
      </w:r>
    </w:p>
    <w:p>
      <w:r>
        <w:t>医生：以前有胃病吗？有没有做过 __7__ 吃过什么 __8__ ？</w:t>
      </w:r>
    </w:p>
    <w:p>
      <w:r>
        <w:t>患者：以前没有胃病，这一段时间才会胃疼有十几天了，就是流口水不是那种酸酸的味道。</w:t>
      </w:r>
    </w:p>
    <w:p>
      <w:r>
        <w:t>医生： __9__ 正常吗？不 __10__ 吧？</w:t>
      </w:r>
    </w:p>
    <w:p>
      <w:r>
        <w:t>患者：正常。</w:t>
      </w:r>
    </w:p>
    <w:p>
      <w:r>
        <w:t>1.A.败血症B.偏C.规律D.薄</w:t>
        <w:tab/>
        <w:tab/>
        <w:t>正确答案：规律</w:t>
      </w:r>
    </w:p>
    <w:p>
      <w:r>
        <w:t>2.A.处置B.急诊C.饮食D.目光</w:t>
        <w:tab/>
        <w:tab/>
        <w:t>正确答案：饮食</w:t>
      </w:r>
    </w:p>
    <w:p>
      <w:r>
        <w:t>3.A.反酸B.药物C.根除D.后果</w:t>
        <w:tab/>
        <w:tab/>
        <w:t>正确答案：反酸</w:t>
      </w:r>
    </w:p>
    <w:p>
      <w:r>
        <w:t>4.A.嗳气B.升高C.会诊D.放射</w:t>
        <w:tab/>
        <w:tab/>
        <w:t>正确答案：嗳气</w:t>
      </w:r>
    </w:p>
    <w:p>
      <w:r>
        <w:t>5.A.临床B.伴随C.目光D.苍白</w:t>
        <w:tab/>
        <w:tab/>
        <w:t>正确答案：伴随</w:t>
      </w:r>
    </w:p>
    <w:p>
      <w:r>
        <w:t>6.A.专家B.症状C.足月儿D.艾滋病</w:t>
        <w:tab/>
        <w:tab/>
        <w:t>正确答案：症状</w:t>
      </w:r>
    </w:p>
    <w:p>
      <w:r>
        <w:t>7.A.植皮术B.氧气C.上皮组织D.检查</w:t>
        <w:tab/>
        <w:tab/>
        <w:t>正确答案：检查</w:t>
      </w:r>
    </w:p>
    <w:p>
      <w:r>
        <w:t>8.A.眼科B.风湿免疫内科C.辅助生殖科D.药物</w:t>
        <w:tab/>
        <w:tab/>
        <w:t>正确答案：药物</w:t>
      </w:r>
    </w:p>
    <w:p>
      <w:r>
        <w:t>9.A.麻醉B.闻C.喉部D.大便</w:t>
        <w:tab/>
        <w:tab/>
        <w:t>正确答案：大便</w:t>
      </w:r>
    </w:p>
    <w:p>
      <w:r>
        <w:t>10.A.怀孕B.充分C.范围D.副作用</w:t>
        <w:tab/>
        <w:tab/>
        <w:t>正确答案：怀孕</w:t>
      </w:r>
    </w:p>
    <w:p>
      <w:r>
        <w:t>患者：女24。最近肚脐眼正下方一拇指下方按压会痛。有时候感觉胀气也会痛。大小便肚脐眼下面也有点痛。拿热水 __1__ 就好多了不知道是妇科还是肠胃还是什么原因白带正常。食欲不太好（女，24岁）</w:t>
      </w:r>
    </w:p>
    <w:p>
      <w:r>
        <w:t>医生：你好，很高兴为你解答，你这种情况出现多长时间了。</w:t>
      </w:r>
    </w:p>
    <w:p>
      <w:r>
        <w:t>患者：两天。</w:t>
      </w:r>
    </w:p>
    <w:p>
      <w:r>
        <w:t>医生：现在 __2__ 什么情况。</w:t>
      </w:r>
    </w:p>
    <w:p>
      <w:r>
        <w:t>患者：比较稀一天两次总觉得小肚子胀气。</w:t>
      </w:r>
    </w:p>
    <w:p>
      <w:r>
        <w:t>医生：平时大便什么情况。出现这种情况之前有没有受凉或者 __3__ 没有注意。</w:t>
      </w:r>
    </w:p>
    <w:p>
      <w:r>
        <w:t>患者：一天一次或两天一次现在觉得胀气去厕所就可以大便了但是会觉得肚脐下方微微 __4__ 前段时时间因为吃坏了东西吐过一次食欲特别特别差什么都吃不下过了好几天才好然后我有次喝了酒第二天肚子就开始有点痛是和肠胃问题有关吗。</w:t>
      </w:r>
    </w:p>
    <w:p>
      <w:r>
        <w:t>患者：前段时间都感觉肠胃不太好 __5__ 不好不想吃东西。</w:t>
      </w:r>
    </w:p>
    <w:p>
      <w:r>
        <w:t>医生： __6__  __7__ 情况有吗。</w:t>
      </w:r>
    </w:p>
    <w:p>
      <w:r>
        <w:t>患者：上周是呕吐过一次三四天什么都不想吃慢慢才好这次喝了一次酒晚上就开始有点疼。</w:t>
      </w:r>
    </w:p>
    <w:p>
      <w:r>
        <w:t>1.A.配偶B.敷C.脂肪D.抗生素</w:t>
        <w:tab/>
        <w:tab/>
        <w:t>正确答案：敷</w:t>
      </w:r>
    </w:p>
    <w:p>
      <w:r>
        <w:t>2.A.怀孕B.阴道C.生长D.大便</w:t>
        <w:tab/>
        <w:tab/>
        <w:t>正确答案：大便</w:t>
      </w:r>
    </w:p>
    <w:p>
      <w:r>
        <w:t>3.A.不良B.静脉C.骨髓D.饮食</w:t>
        <w:tab/>
        <w:tab/>
        <w:t>正确答案：饮食</w:t>
      </w:r>
    </w:p>
    <w:p>
      <w:r>
        <w:t>4.A.动作电位B.绞痛C.粘连D.干扰素</w:t>
        <w:tab/>
        <w:tab/>
        <w:t>正确答案：绞痛</w:t>
      </w:r>
    </w:p>
    <w:p>
      <w:r>
        <w:t>5.A.皮肤科B.消化C.骨关节科D.理疗科</w:t>
        <w:tab/>
        <w:tab/>
        <w:t>正确答案：消化</w:t>
      </w:r>
    </w:p>
    <w:p>
      <w:r>
        <w:t>6.A.排除B.恶心C.静脉D.光滑</w:t>
        <w:tab/>
        <w:tab/>
        <w:t>正确答案：恶心</w:t>
      </w:r>
    </w:p>
    <w:p>
      <w:r>
        <w:t>7.A.胸透B.牵引C.雾化D.呕吐</w:t>
        <w:tab/>
        <w:tab/>
        <w:t>正确答案：呕吐</w:t>
      </w:r>
    </w:p>
    <w:p>
      <w:r>
        <w:t>患者：反流性胃炎，伴中度你糜烂（男，39岁）</w:t>
      </w:r>
    </w:p>
    <w:p>
      <w:r>
        <w:t>医生：您好！不舒服多久了？</w:t>
      </w:r>
    </w:p>
    <w:p>
      <w:r>
        <w:t>患者：一二年前吧。</w:t>
      </w:r>
    </w:p>
    <w:p>
      <w:r>
        <w:t>患者：开了些达喜。</w:t>
      </w:r>
    </w:p>
    <w:p>
      <w:r>
        <w:t>患者：感觉好一些了，要注意些什么呢。</w:t>
      </w:r>
    </w:p>
    <w:p>
      <w:r>
        <w:t>患者：有时候晚上感觉有气要反上来，喝一口水，打隔才好一点。</w:t>
      </w:r>
    </w:p>
    <w:p>
      <w:r>
        <w:t>医生：一定要注意 __1__  __2__ 生冷 __3__ 刺激性 __4__ ！少食！三餐 __5__ ！</w:t>
      </w:r>
    </w:p>
    <w:p>
      <w:r>
        <w:t>患者：好的，谢谢周医生。</w:t>
      </w:r>
    </w:p>
    <w:p>
      <w:r>
        <w:t>1.A.避免B.绷带C.损坏D.蔬菜</w:t>
        <w:tab/>
        <w:tab/>
        <w:t>正确答案：避免</w:t>
      </w:r>
    </w:p>
    <w:p>
      <w:r>
        <w:t>2.A.油腻B.新生儿C.喘息D.干咳</w:t>
        <w:tab/>
        <w:tab/>
        <w:t>正确答案：油腻</w:t>
      </w:r>
    </w:p>
    <w:p>
      <w:r>
        <w:t>3.A.辛辣B.探望C.流感D.部位</w:t>
        <w:tab/>
        <w:tab/>
        <w:t>正确答案：辛辣</w:t>
      </w:r>
    </w:p>
    <w:p>
      <w:r>
        <w:t>4.A.食物B.行为C.胆石病D.狭窄</w:t>
        <w:tab/>
        <w:tab/>
        <w:t>正确答案：食物</w:t>
      </w:r>
    </w:p>
    <w:p>
      <w:r>
        <w:t>5.A.充分B.规律C.鹅口疮D.卧床</w:t>
        <w:tab/>
        <w:tab/>
        <w:t>正确答案：规律</w:t>
      </w:r>
    </w:p>
    <w:p>
      <w:r>
        <w:t>患者： __1__ 不成型并且解的特别困难，还发现大便带血，这种 __2__ 近半年了（男，54）</w:t>
      </w:r>
    </w:p>
    <w:p>
      <w:r>
        <w:t>医生：您好很高兴为您答复！</w:t>
      </w:r>
    </w:p>
    <w:p>
      <w:r>
        <w:t>医生：鲜红色的血吗？手纸上有血迹吗？ __3__  __4__ 吗？</w:t>
      </w:r>
    </w:p>
    <w:p>
      <w:r>
        <w:t>患者：是的，没有疼痛。</w:t>
      </w:r>
    </w:p>
    <w:p>
      <w:r>
        <w:t>患者：请问做肠镜有没有不痛。</w:t>
      </w:r>
    </w:p>
    <w:p>
      <w:r>
        <w:t>1.A.直径B.大便C.蔬菜D.知觉</w:t>
        <w:tab/>
        <w:tab/>
        <w:t>正确答案：大便</w:t>
      </w:r>
    </w:p>
    <w:p>
      <w:r>
        <w:t>2.A.干活儿B.现象C.衰老D.食管</w:t>
        <w:tab/>
        <w:tab/>
        <w:t>正确答案：现象</w:t>
      </w:r>
    </w:p>
    <w:p>
      <w:r>
        <w:t>3.A.感染B.断端C.穿孔D.肛门</w:t>
        <w:tab/>
        <w:tab/>
        <w:t>正确答案：肛门</w:t>
      </w:r>
    </w:p>
    <w:p>
      <w:r>
        <w:t>4.A.口腔科学B.疼痛C.遗传咨询科D.产前诊断科</w:t>
        <w:tab/>
        <w:tab/>
        <w:t>正确答案：疼痛</w:t>
      </w:r>
    </w:p>
    <w:p>
      <w:r>
        <w:t>患者：大夫你好！我的情况比较复杂！我是小肠胀气，有气排不出来，胃不舒服，胃肠镜检查都正常，胶囊内镜也做了正常，去年有几个月极度焦虑压力大，跟这有关系吗？怎么治疗都没效果，西药中药吃了好多都没效果，怎么办？我这是胃肠植物神经紊乱吗？还是怎么回事，希望大夫给点宝贵意见！！！（男，28岁）</w:t>
      </w:r>
    </w:p>
    <w:p>
      <w:r>
        <w:t>医生：你好，你胃肠镜甚至胶囊内镜都做了没问题，就没必要焦虑担心了。一般的问题都能明确了。</w:t>
      </w:r>
    </w:p>
    <w:p>
      <w:r>
        <w:t>患者：那我这属于什么情况？</w:t>
      </w:r>
    </w:p>
    <w:p>
      <w:r>
        <w:t>医生：你这情况临床上也有诊断，叫功能性胃肠病，也就是没有病灶，但主观感觉有明显症状，焦虑可以加重症状。这种情况目前很常见，治疗效果没有立竿见影的，主要靠饮食和心理调节。</w:t>
      </w:r>
    </w:p>
    <w:p>
      <w:r>
        <w:t>患者：谢谢大夫，那我吃精神科的药可以吗，我应该注意什么呢，大夫你能给我些建议和意见吗？谢谢你！</w:t>
      </w:r>
    </w:p>
    <w:p>
      <w:r>
        <w:t>1.A.喘息B.特殊C.护理D.必要</w:t>
        <w:tab/>
        <w:tab/>
        <w:t>正确答案：必要</w:t>
      </w:r>
    </w:p>
    <w:p>
      <w:r>
        <w:t>2.A.蒂B.综合征C.扩张D.属于</w:t>
        <w:tab/>
        <w:tab/>
        <w:t>正确答案：属于</w:t>
      </w:r>
    </w:p>
    <w:p>
      <w:r>
        <w:t>3.A.中医儿科B.其他C.口腔急诊科D.诊断</w:t>
        <w:tab/>
        <w:tab/>
        <w:t>正确答案：诊断</w:t>
      </w:r>
    </w:p>
    <w:p>
      <w:r>
        <w:t>4.A.皮炎B.牙齿C.肺气肿D.症状</w:t>
        <w:tab/>
        <w:tab/>
        <w:t>正确答案：症状</w:t>
      </w:r>
    </w:p>
    <w:p>
      <w:r>
        <w:t>患者： __1__  __2__ 是胃炎昨天晚上吃了西红柿鸡蛋面疙瘩早上起来胃酸（女，18岁）</w:t>
      </w:r>
    </w:p>
    <w:p>
      <w:r>
        <w:t>医生：你好，你这样的 __3__ 有多久了？</w:t>
      </w:r>
    </w:p>
    <w:p>
      <w:r>
        <w:t>患者：一个星期了。</w:t>
      </w:r>
    </w:p>
    <w:p>
      <w:r>
        <w:t>医生：主要怎么不舒服。</w:t>
      </w:r>
    </w:p>
    <w:p>
      <w:r>
        <w:t>患者：就是难受。</w:t>
      </w:r>
    </w:p>
    <w:p>
      <w:r>
        <w:t>医生：是痛还是？</w:t>
      </w:r>
    </w:p>
    <w:p>
      <w:r>
        <w:t>患者：难受。</w:t>
      </w:r>
    </w:p>
    <w:p>
      <w:r>
        <w:t>患者：没什么食欲。</w:t>
      </w:r>
    </w:p>
    <w:p>
      <w:r>
        <w:t>1.A.结节B.刺激C.初步D.引发</w:t>
        <w:tab/>
        <w:tab/>
        <w:t>正确答案：初步</w:t>
      </w:r>
    </w:p>
    <w:p>
      <w:r>
        <w:t>2.A.骨伤科B.耳鼻咽喉头颈科C.中医骨科D.诊断</w:t>
        <w:tab/>
        <w:tab/>
        <w:t>正确答案：诊断</w:t>
      </w:r>
    </w:p>
    <w:p>
      <w:r>
        <w:t>3.A.相关B.败血症C.症状D.适应症</w:t>
        <w:tab/>
        <w:tab/>
        <w:t>正确答案：症状</w:t>
      </w:r>
    </w:p>
    <w:p>
      <w:r>
        <w:t>患者：李医生你好！我是去年一月 __1__ 的慢性结肠炎，不是溃疡性，不 __2__ ，主要是腹疼涨，肠镜检查是 __3__ 充血水肿，血丝重那种，吃了很多药没有效果，后来六月份好了，也不知道是哪个药起作用了。今年这两周又 __4__ 了，腹疼涨，隐疼。吃了去年开的复方谷氨酰胺肠溶胶囊也没有见效，现在很疑惑该吃什么药呢？希望得到你的帮助，谢谢（男，28岁）</w:t>
      </w:r>
    </w:p>
    <w:p>
      <w:r>
        <w:t>患者：想知道这个病怎么才能 __5__ ？</w:t>
      </w:r>
    </w:p>
    <w:p>
      <w:r>
        <w:t>患者：我吃过你院虎地胶囊，佩非康，中药也吃过几周，</w:t>
      </w:r>
    </w:p>
    <w:p>
      <w:r>
        <w:t>医生：您好，建议您吃点调节肠道菌群及解 __6__ 的 __7__ 。</w:t>
      </w:r>
    </w:p>
    <w:p>
      <w:r>
        <w:t>患者：那吃哪种药呢？</w:t>
      </w:r>
    </w:p>
    <w:p>
      <w:r>
        <w:t>患者：佩非康可以吗。</w:t>
      </w:r>
    </w:p>
    <w:p>
      <w:r>
        <w:t>患者：这个病会病情加重吗，会演化成溃疡性结肠炎吗。</w:t>
      </w:r>
    </w:p>
    <w:p>
      <w:r>
        <w:t>1.A.显微外科B.精神心理病科C.诊断D.特需病房</w:t>
        <w:tab/>
        <w:tab/>
        <w:t>正确答案：诊断</w:t>
      </w:r>
    </w:p>
    <w:p>
      <w:r>
        <w:t>2.A.腹泻B.测量C.边缘D.状态</w:t>
        <w:tab/>
        <w:tab/>
        <w:t>正确答案：腹泻</w:t>
      </w:r>
    </w:p>
    <w:p>
      <w:r>
        <w:t>3.A.黏膜B.分布C.乳房D.器官</w:t>
        <w:tab/>
        <w:tab/>
        <w:t>正确答案：黏膜</w:t>
      </w:r>
    </w:p>
    <w:p>
      <w:r>
        <w:t>4.A.形态B.乳房C.偏D.复发</w:t>
        <w:tab/>
        <w:tab/>
        <w:t>正确答案：复发</w:t>
      </w:r>
    </w:p>
    <w:p>
      <w:r>
        <w:t>5.A.隔离B.口臭C.饮食D.治疗</w:t>
        <w:tab/>
        <w:tab/>
        <w:t>正确答案：治疗</w:t>
      </w:r>
    </w:p>
    <w:p>
      <w:r>
        <w:t>6.A.限期手术B.再生障碍性贫血C.痉挛D.瘙痒</w:t>
        <w:tab/>
        <w:tab/>
        <w:t>正确答案：痉挛</w:t>
      </w:r>
    </w:p>
    <w:p>
      <w:r>
        <w:t>7.A.小儿肾内科B.妇泌尿科C.药物D.老年病科</w:t>
        <w:tab/>
        <w:tab/>
        <w:t>正确答案：药物</w:t>
      </w:r>
    </w:p>
    <w:p>
      <w:r>
        <w:t>患者：为什么我的肚子一平躺就感觉埪的慌不得劲（男，31岁）</w:t>
      </w:r>
    </w:p>
    <w:p>
      <w:r>
        <w:t>医生：您好！这种情况有多长时间了？</w:t>
      </w:r>
    </w:p>
    <w:p>
      <w:r>
        <w:t>医生：你好，还有其他 __1__ 吗？以前有过吗。</w:t>
      </w:r>
    </w:p>
    <w:p>
      <w:r>
        <w:t>患者：有的，能有半个多月了，半个月之前突然 __2__ 的时候一使劲 __3__ 就鼓出一个肉球一样的东西堵住了，就排不出多少遍，再后来慢慢的肚子就咕咕响不舒服，排便便细了，在然后就是一小条一小条的，看起来水分挺大的还感觉挺亮，晚上睡觉平躺肚子就咕咕叫叫不得劲，有时候还能感觉肚子里有气体游动，是怎么回事啊？医生。</w:t>
      </w:r>
    </w:p>
    <w:p>
      <w:r>
        <w:t>医生：做过什么 __4__ 吗。 __5__ 吗。</w:t>
      </w:r>
    </w:p>
    <w:p>
      <w:r>
        <w:t>患者：没有做过检查。</w:t>
      </w:r>
    </w:p>
    <w:p>
      <w:r>
        <w:t>患者：拉出来的不硬，有的时候都是稀的不太成型。</w:t>
      </w:r>
    </w:p>
    <w:p>
      <w:r>
        <w:t>1.A.症状B.附件C.试验D.过期产儿</w:t>
        <w:tab/>
        <w:tab/>
        <w:t>正确答案：症状</w:t>
      </w:r>
    </w:p>
    <w:p>
      <w:r>
        <w:t>2.A.特殊B.排便C.等候D.智力</w:t>
        <w:tab/>
        <w:tab/>
        <w:t>正确答案：排便</w:t>
      </w:r>
    </w:p>
    <w:p>
      <w:r>
        <w:t>3.A.瘫痪B.采取C.上肢D.肛门</w:t>
        <w:tab/>
        <w:tab/>
        <w:t>正确答案：肛门</w:t>
      </w:r>
    </w:p>
    <w:p>
      <w:r>
        <w:t>4.A.变应原B.检查C.灭菌D.抗抑郁</w:t>
        <w:tab/>
        <w:tab/>
        <w:t>正确答案：检查</w:t>
      </w:r>
    </w:p>
    <w:p>
      <w:r>
        <w:t>5.A.避免B.便秘C.片D.膈</w:t>
        <w:tab/>
        <w:tab/>
        <w:t>正确答案：便秘</w:t>
      </w:r>
    </w:p>
    <w:p>
      <w:r>
        <w:t>患者：肠胃现在很不好，一吃辣的或者吃太多就会拉肚子，自己之前也比较能吃，吃辣的或者吃很多也不会肚子不舒服或者拉肚子，现在一吃就不舒服，请问是肠炎还是什么吗？（男，25岁）</w:t>
      </w:r>
    </w:p>
    <w:p>
      <w:r>
        <w:t>医生：你好，这里是 __1__ 内科，很高兴为你服务。</w:t>
      </w:r>
    </w:p>
    <w:p>
      <w:r>
        <w:t>患者：你好。</w:t>
      </w:r>
    </w:p>
    <w:p>
      <w:r>
        <w:t>医生：你这应该 __2__ 胃肠功能 __3__ 所致！</w:t>
      </w:r>
    </w:p>
    <w:p>
      <w:r>
        <w:t>患者：这样吃辣的东西就拉肚子已经有一段时间了，差不多两三个月，肚子也会不舒服，经常上不出来， __4__ 有时是黑色的。</w:t>
      </w:r>
    </w:p>
    <w:p>
      <w:r>
        <w:t>1.A.过敏科B.消化C.小儿呼吸科D.耳科</w:t>
        <w:tab/>
        <w:tab/>
        <w:t>正确答案：消化</w:t>
      </w:r>
    </w:p>
    <w:p>
      <w:r>
        <w:t>2.A.薄B.属于C.冠心病D.体积</w:t>
        <w:tab/>
        <w:tab/>
        <w:t>正确答案：属于</w:t>
      </w:r>
    </w:p>
    <w:p>
      <w:r>
        <w:t>3.A.肝病面容B.紊乱C.溶血病D.房间隔</w:t>
        <w:tab/>
        <w:tab/>
        <w:t>正确答案：紊乱</w:t>
      </w:r>
    </w:p>
    <w:p>
      <w:r>
        <w:t>4.A.报告B.大便C.挂号D.代替</w:t>
        <w:tab/>
        <w:tab/>
        <w:t>正确答案：大便</w:t>
      </w:r>
    </w:p>
    <w:p>
      <w:r>
        <w:t>患者：我小时候在深圳长大，经常吃饭吃的特别快也不怎么嚼，每次吃的满头大汗我爸就给我拿一瓶冰镇可乐喝，现在长大了经常胃疼，尤其胃不能受冻，经常早上胃疼，有一种干烧的感觉就是又 __1__ 又烧，请问这是啥毛病啊（男，27岁）</w:t>
      </w:r>
    </w:p>
    <w:p>
      <w:r>
        <w:t>医生：你好，很可能是胃溃疡或者胃炎。</w:t>
      </w:r>
    </w:p>
    <w:p>
      <w:r>
        <w:t>患者：能治吗。</w:t>
      </w:r>
    </w:p>
    <w:p>
      <w:r>
        <w:t>医生：可以的。吃过什么药吗？</w:t>
      </w:r>
    </w:p>
    <w:p>
      <w:r>
        <w:t>患者：从来没有，我最近总是疼，买了太田胃散还没到。</w:t>
      </w:r>
    </w:p>
    <w:p>
      <w:r>
        <w:t>医生：有 __2__ ，烧心， __3__ 的 __4__ 吗？</w:t>
      </w:r>
    </w:p>
    <w:p>
      <w:r>
        <w:t>患者：有烧的症状。</w:t>
      </w:r>
    </w:p>
    <w:p>
      <w:r>
        <w:t>医生：肚子胀么。</w:t>
      </w:r>
    </w:p>
    <w:p>
      <w:r>
        <w:t>患者：肚子肥，不是涨。</w:t>
      </w:r>
    </w:p>
    <w:p>
      <w:r>
        <w:t>1.A.干燥B.肝性脑病C.尽量D.成熟</w:t>
        <w:tab/>
        <w:tab/>
        <w:t>正确答案：干燥</w:t>
      </w:r>
    </w:p>
    <w:p>
      <w:r>
        <w:t>2.A.反酸B.方案C.膀胱D.初产妇</w:t>
        <w:tab/>
        <w:tab/>
        <w:t>正确答案：反酸</w:t>
      </w:r>
    </w:p>
    <w:p>
      <w:r>
        <w:t>3.A.蒂B.适当C.苏醒D.恶心</w:t>
        <w:tab/>
        <w:tab/>
        <w:t>正确答案：恶心</w:t>
      </w:r>
    </w:p>
    <w:p>
      <w:r>
        <w:t>4.A.保健B.肱骨C.单克隆抗体D.症状</w:t>
        <w:tab/>
        <w:tab/>
        <w:t>正确答案：症状</w:t>
      </w:r>
    </w:p>
    <w:p>
      <w:r>
        <w:t>患者：肚子疼， __1__ 的时候带有血丝， __2__ 一个月头晕有时候会疼（女，32）</w:t>
      </w:r>
    </w:p>
    <w:p>
      <w:r>
        <w:t>医生：你好，做过什么 __3__ 没有？可能是炎症或 __4__ 。</w:t>
      </w:r>
    </w:p>
    <w:p>
      <w:r>
        <w:t>医生：需要检查尿常规和泌尿系彩超。</w:t>
      </w:r>
    </w:p>
    <w:p>
      <w:r>
        <w:t>患者：没去做检查呢，现在出不去，头疼一个多月了，喝中药也不管用，该怎么办，谢谢。</w:t>
      </w:r>
    </w:p>
    <w:p>
      <w:r>
        <w:t>患者：如果是炎症，该怎么办呢，医生。</w:t>
      </w:r>
    </w:p>
    <w:p>
      <w:r>
        <w:t>1.A.鼓膜B.消除C.智力D.小便</w:t>
        <w:tab/>
        <w:tab/>
        <w:t>正确答案：小便</w:t>
      </w:r>
    </w:p>
    <w:p>
      <w:r>
        <w:t>2.A.尿量B.鉴定C.彻底D.连续</w:t>
        <w:tab/>
        <w:tab/>
        <w:t>正确答案：连续</w:t>
      </w:r>
    </w:p>
    <w:p>
      <w:r>
        <w:t>3.A.腓骨B.褥疮C.胸闷D.检查</w:t>
        <w:tab/>
        <w:tab/>
        <w:t>正确答案：检查</w:t>
      </w:r>
    </w:p>
    <w:p>
      <w:r>
        <w:t>4.A.宠物B.比例C.结石D.项</w:t>
        <w:tab/>
        <w:tab/>
        <w:t>正确答案：结石</w:t>
      </w:r>
    </w:p>
    <w:p>
      <w:r>
        <w:t>患者：今天中午和晚上吃了比较多的 __1__ ，而且比较杂，刚才突然小 __2__ 痛， __3__ 了一次，大便不成形，大便后仍然有 __4__ ，是什么原因？怎么 __5__ ？（男，19岁）</w:t>
      </w:r>
    </w:p>
    <w:p>
      <w:r>
        <w:t>患者：年龄写错了，46</w:t>
      </w:r>
    </w:p>
    <w:p>
      <w:r>
        <w:t>医生：你好，是不是吃了不干净的食物。</w:t>
      </w:r>
    </w:p>
    <w:p>
      <w:r>
        <w:t>患者：食物应该干净的。</w:t>
      </w:r>
    </w:p>
    <w:p>
      <w:r>
        <w:t>医生：现在还腹痛吗？</w:t>
      </w:r>
    </w:p>
    <w:p>
      <w:r>
        <w:t>患者：还是有点。</w:t>
      </w:r>
    </w:p>
    <w:p>
      <w:r>
        <w:t>1.A.胆囊B.拍C.食物D.癌症</w:t>
        <w:tab/>
        <w:tab/>
        <w:t>正确答案：食物</w:t>
      </w:r>
    </w:p>
    <w:p>
      <w:r>
        <w:t>2.A.臀部B.上肢C.血液D.腹部</w:t>
        <w:tab/>
        <w:tab/>
        <w:t>正确答案：腹部</w:t>
      </w:r>
    </w:p>
    <w:p>
      <w:r>
        <w:t>3.A.臂B.体重C.肝素D.大便</w:t>
        <w:tab/>
        <w:tab/>
        <w:t>正确答案：大便</w:t>
      </w:r>
    </w:p>
    <w:p>
      <w:r>
        <w:t>4.A.好转B.结核病C.腹痛D.智力</w:t>
        <w:tab/>
        <w:tab/>
        <w:t>正确答案：腹痛</w:t>
      </w:r>
    </w:p>
    <w:p>
      <w:r>
        <w:t>5.A.细菌B.浮肿C.治疗D.蒂</w:t>
        <w:tab/>
        <w:tab/>
        <w:t>正确答案：治疗</w:t>
      </w:r>
    </w:p>
    <w:p>
      <w:r>
        <w:t>患者：昨天午餐的时候吃的挺多的，然后晚餐吃完之后，小腹就有点不舒服了， __1__ 正常，晚上睡觉一直是疼的，早上 __2__  __3__ 。（男，17岁）</w:t>
      </w:r>
    </w:p>
    <w:p>
      <w:r>
        <w:t>医生：你好很高兴为你解答。具体哪个 __4__ 痛？</w:t>
      </w:r>
    </w:p>
    <w:p>
      <w:r>
        <w:t>患者：小腹位置，肚脐哪里。</w:t>
      </w:r>
    </w:p>
    <w:p>
      <w:r>
        <w:t>医生：发烧吗？</w:t>
      </w:r>
    </w:p>
    <w:p>
      <w:r>
        <w:t>患者：不发烧，不发烧，</w:t>
      </w:r>
    </w:p>
    <w:p>
      <w:r>
        <w:t>患者：就是肚子痛。</w:t>
      </w:r>
    </w:p>
    <w:p>
      <w:r>
        <w:t>医生：平时有什么基础 __5__ 吗？</w:t>
      </w:r>
    </w:p>
    <w:p>
      <w:r>
        <w:t>患者：平时身体状况很好，没有基础疾病。</w:t>
      </w:r>
    </w:p>
    <w:p>
      <w:r>
        <w:t>患者：会不会是 __6__ 引起的胃胀。</w:t>
      </w:r>
    </w:p>
    <w:p>
      <w:r>
        <w:t>1.A.肝性脑病B.明显C.大便D.回肠</w:t>
        <w:tab/>
        <w:tab/>
        <w:t>正确答案：大便</w:t>
      </w:r>
    </w:p>
    <w:p>
      <w:r>
        <w:t>2.A.泌尿外B.不孕不育科C.疼痛D.输血科</w:t>
        <w:tab/>
        <w:tab/>
        <w:t>正确答案：疼痛</w:t>
      </w:r>
    </w:p>
    <w:p>
      <w:r>
        <w:t>3.A.谨慎B.静脉C.事故D.加剧</w:t>
        <w:tab/>
        <w:tab/>
        <w:t>正确答案：加剧</w:t>
      </w:r>
    </w:p>
    <w:p>
      <w:r>
        <w:t>4.A.位置B.指征C.筛选D.指甲</w:t>
        <w:tab/>
        <w:tab/>
        <w:t>正确答案：位置</w:t>
      </w:r>
    </w:p>
    <w:p>
      <w:r>
        <w:t>5.A.疾病B.遗尿C.跟腱断裂D.前囟</w:t>
        <w:tab/>
        <w:tab/>
        <w:t>正确答案：疾病</w:t>
      </w:r>
    </w:p>
    <w:p>
      <w:r>
        <w:t>6.A.心律B.黑色素瘤C.暴饮暴食D.精准医学</w:t>
        <w:tab/>
        <w:tab/>
        <w:t>正确答案：暴饮暴食</w:t>
      </w:r>
    </w:p>
    <w:p>
      <w:r>
        <w:t>患者：医生您好， __1__ ，该怎么办？（男，17岁）</w:t>
      </w:r>
    </w:p>
    <w:p>
      <w:r>
        <w:t>医生：吃过什么东西吗？其他有什么不舒服的吗。</w:t>
      </w:r>
    </w:p>
    <w:p>
      <w:r>
        <w:t>患者：没，有时候，漱口的时候也有点恶心。</w:t>
      </w:r>
    </w:p>
    <w:p>
      <w:r>
        <w:t>医生：吸烟么。</w:t>
      </w:r>
    </w:p>
    <w:p>
      <w:r>
        <w:t>患者：还咳嗽。</w:t>
      </w:r>
    </w:p>
    <w:p>
      <w:r>
        <w:t>患者：不吸烟。</w:t>
      </w:r>
    </w:p>
    <w:p>
      <w:r>
        <w:t>1.A.恶心B.充满C.疙瘩D.折磨</w:t>
        <w:tab/>
        <w:tab/>
        <w:t>正确答案：恶心</w:t>
      </w:r>
    </w:p>
    <w:p>
      <w:r>
        <w:t>患者：我肚子不适，肠鸣，还经常放屁， __1__ 不成形，我现在想用美沙拉嗪肠溶 __2__ ，西沙比利片，诺氟沙星，双岐杆菌，五至六年前医生就说是结肠炎（男，40岁）</w:t>
      </w:r>
    </w:p>
    <w:p>
      <w:r>
        <w:t>医生：你好！你以前做过肠镜吗？</w:t>
      </w:r>
    </w:p>
    <w:p>
      <w:r>
        <w:t>患者：没做过肠镜，原来照结肠炎治好了，现在可能是 __3__ 了。大便次数是两天一次，没有出现 __4__ 。</w:t>
      </w:r>
    </w:p>
    <w:p>
      <w:r>
        <w:t>医生：以前是溃疡性结肠炎吗？还是普通的结肠炎？</w:t>
      </w:r>
    </w:p>
    <w:p>
      <w:r>
        <w:t>患者：我也不知道。</w:t>
      </w:r>
    </w:p>
    <w:p>
      <w:r>
        <w:t>患者：我现在吃的肠炎宁片和诺氟沙星胶囊。</w:t>
      </w:r>
    </w:p>
    <w:p>
      <w:r>
        <w:t>患者：稍微好点。</w:t>
      </w:r>
    </w:p>
    <w:p>
      <w:r>
        <w:t>1.A.冠心病B.尿道C.询问D.大便</w:t>
        <w:tab/>
        <w:tab/>
        <w:t>正确答案：大便</w:t>
      </w:r>
    </w:p>
    <w:p>
      <w:r>
        <w:t>2.A.片B.粉末C.不足D.健全</w:t>
        <w:tab/>
        <w:tab/>
        <w:t>正确答案：片</w:t>
      </w:r>
    </w:p>
    <w:p>
      <w:r>
        <w:t>3.A.复发B.痢疾C.合理D.晒</w:t>
        <w:tab/>
        <w:tab/>
        <w:t>正确答案：复发</w:t>
      </w:r>
    </w:p>
    <w:p>
      <w:r>
        <w:t>4.A.碘剂B.股四头肌C.罕见D.便秘</w:t>
        <w:tab/>
        <w:tab/>
        <w:t>正确答案：便秘</w:t>
      </w:r>
    </w:p>
    <w:p>
      <w:r>
        <w:t>患者：结肠炎。 __1__ 已经正常，但是肚子还是 __2__ 。屁多（男，25岁）</w:t>
      </w:r>
    </w:p>
    <w:p>
      <w:r>
        <w:t>医生：这种情况有多长时间了？</w:t>
      </w:r>
    </w:p>
    <w:p>
      <w:r>
        <w:t>患者：16年底时候做过肠镜。</w:t>
      </w:r>
    </w:p>
    <w:p>
      <w:r>
        <w:t>患者：后面吃了四个月药才好。</w:t>
      </w:r>
    </w:p>
    <w:p>
      <w:r>
        <w:t>患者：最近一个多月又不舒服了。</w:t>
      </w:r>
    </w:p>
    <w:p>
      <w:r>
        <w:t>患者：最近擦屁股纸上有时候会擦出鲜血。但是很少。</w:t>
      </w:r>
    </w:p>
    <w:p>
      <w:r>
        <w:t>患者：16年底医生指诊有内痔。但是肠镜没 __3__ 。</w:t>
      </w:r>
    </w:p>
    <w:p>
      <w:r>
        <w:t>患者：现在大便的 __4__ 正常，但是肚脐周围还是隐痛。还肠鸣。然后放屁多。</w:t>
      </w:r>
    </w:p>
    <w:p>
      <w:r>
        <w:t>1.A.挂号B.烫C.大便D.触诊</w:t>
        <w:tab/>
        <w:tab/>
        <w:t>正确答案：大便</w:t>
      </w:r>
    </w:p>
    <w:p>
      <w:r>
        <w:t>2.A.血友病B.肌张力C.隐痛D.牙冠</w:t>
        <w:tab/>
        <w:tab/>
        <w:t>正确答案：隐痛</w:t>
      </w:r>
    </w:p>
    <w:p>
      <w:r>
        <w:t>3.A.鉴别B.软C.盲肠D.显示</w:t>
        <w:tab/>
        <w:tab/>
        <w:t>正确答案：显示</w:t>
      </w:r>
    </w:p>
    <w:p>
      <w:r>
        <w:t>4.A.健全B.形态C.调整D.必要</w:t>
        <w:tab/>
        <w:tab/>
        <w:t>正确答案：形态</w:t>
      </w:r>
    </w:p>
    <w:p>
      <w:r>
        <w:t>患者：呋喃唑酮 __1__ 、雷贝拉唑钠肠溶片、瑞巴派特片这三种药吃萎缩性胃炎可以吗？（女，47岁）</w:t>
      </w:r>
    </w:p>
    <w:p>
      <w:r>
        <w:t>医生：你现在有什么不舒服吗？多久了？</w:t>
      </w:r>
    </w:p>
    <w:p>
      <w:r>
        <w:t>患者：胃一直都在看，就是好不了！听别人说呋喃唑酮片效果好。</w:t>
      </w:r>
    </w:p>
    <w:p>
      <w:r>
        <w:t>患者：好久了！4/5年了吧。</w:t>
      </w:r>
    </w:p>
    <w:p>
      <w:r>
        <w:t>患者：谢谢您。</w:t>
      </w:r>
    </w:p>
    <w:p>
      <w:r>
        <w:t>患者：您好！陈医生请问这三种药一起吃可以吗。</w:t>
      </w:r>
    </w:p>
    <w:p>
      <w:r>
        <w:t>1.A.巨大B.反酸C.片D.健全</w:t>
        <w:tab/>
        <w:tab/>
        <w:t>正确答案：片</w:t>
      </w:r>
    </w:p>
    <w:p>
      <w:r>
        <w:t>患者：有浅表性胃炎伴 __1__ 反流病半年多，而且经常 __2__ 紧张，前段时间晚上吃的牛肉和牛蹄筋后第二天胃难受，胃 __3__ ，吃饭后就有 __4__ 的感觉， __5__ 不舒服。现在吃的泮托拉唑和得必泰，这种 __6__ 有10天了，现在胃好点了，但是腹部隐痛不舒服想大便，但是又拉不出来。总感觉没拉净。可以再吃点别的药吗？每天早晨能大便一次。（男，33岁）</w:t>
      </w:r>
    </w:p>
    <w:p>
      <w:r>
        <w:t>医生：你好， __9__ 儿 __7__ 水么？腹胀 __8__ 吗。</w:t>
      </w:r>
    </w:p>
    <w:p>
      <w:r>
        <w:t>医生：大便一天几次，干的还是稀的。</w:t>
      </w:r>
    </w:p>
    <w:p>
      <w:r>
        <w:t>患者：有时候打嗝，腹部不胀。</w:t>
      </w:r>
    </w:p>
    <w:p>
      <w:r>
        <w:t>医生：大便呢。</w:t>
      </w:r>
    </w:p>
    <w:p>
      <w:r>
        <w:t>患者：最多2次，一般是1次。</w:t>
      </w:r>
    </w:p>
    <w:p>
      <w:r>
        <w:t>医生：大便什么样的。</w:t>
      </w:r>
    </w:p>
    <w:p>
      <w:r>
        <w:t>患者：吃得必泰之前成型。</w:t>
      </w:r>
    </w:p>
    <w:p>
      <w:r>
        <w:t>医生：现在呢。</w:t>
      </w:r>
    </w:p>
    <w:p>
      <w:r>
        <w:t>患者：这几天不成型。</w:t>
      </w:r>
    </w:p>
    <w:p>
      <w:r>
        <w:t>1.A.胆汁B.椎骨C.胃排空D.肛瘘</w:t>
        <w:tab/>
        <w:tab/>
        <w:t>正确答案：胆汁</w:t>
      </w:r>
    </w:p>
    <w:p>
      <w:r>
        <w:t>2.A.焦虑B.空洞C.控制D.肋</w:t>
        <w:tab/>
        <w:tab/>
        <w:t>正确答案：焦虑</w:t>
      </w:r>
    </w:p>
    <w:p>
      <w:r>
        <w:t>3.A.纤维B.心绞痛C.抑郁D.隐痛</w:t>
        <w:tab/>
        <w:tab/>
        <w:t>正确答案：隐痛</w:t>
      </w:r>
    </w:p>
    <w:p>
      <w:r>
        <w:t>4.A.大便B.周期C.关节D.挂号</w:t>
        <w:tab/>
        <w:tab/>
        <w:t>正确答案：大便</w:t>
      </w:r>
    </w:p>
    <w:p>
      <w:r>
        <w:t>5.A.上肢骨B.阴道C.上肢D.腹部</w:t>
        <w:tab/>
        <w:tab/>
        <w:t>正确答案：腹部</w:t>
      </w:r>
    </w:p>
    <w:p>
      <w:r>
        <w:t>6.A.固定B.症状C.项D.体征</w:t>
        <w:tab/>
        <w:tab/>
        <w:t>正确答案：症状</w:t>
      </w:r>
    </w:p>
    <w:p>
      <w:r>
        <w:t>7.A.登记B.反酸C.体征D.发绀</w:t>
        <w:tab/>
        <w:tab/>
        <w:t>正确答案：反酸</w:t>
      </w:r>
    </w:p>
    <w:p>
      <w:r>
        <w:t>8.A.高钾血症B.猩红热C.漏出液D.呕吐</w:t>
        <w:tab/>
        <w:tab/>
        <w:t>正确答案：呕吐</w:t>
      </w:r>
    </w:p>
    <w:p>
      <w:r>
        <w:t>9.A.分泌B.卧床C.转移D.打嗝</w:t>
        <w:tab/>
        <w:tab/>
        <w:t>正确答案：打嗝</w:t>
      </w:r>
    </w:p>
    <w:p>
      <w:r>
        <w:t>患者：去年得过急性肠胃炎，疼了几天，吃药大概一个星期才不疼了。之后就隔一段时间胃疼半天到一天是 __1__ 吗？需要吃什么药调养？疼的时候吃什么药？（男，16岁）</w:t>
      </w:r>
    </w:p>
    <w:p>
      <w:r>
        <w:t>医生：你好，打嗝儿 __2__ 水腹胀么？</w:t>
      </w:r>
    </w:p>
    <w:p>
      <w:r>
        <w:t>医生：从你的描述中 __3__ 不是胃肠炎的后遗症，考虑你是 __4__ 不当引起的，</w:t>
      </w:r>
    </w:p>
    <w:p>
      <w:r>
        <w:t>患者：吃饭没 __5__ 。</w:t>
      </w:r>
    </w:p>
    <w:p>
      <w:r>
        <w:t>医生：昂，一个不规律，一个吃生冷 __6__ 刺激性 __7__ 都可以引起的，所以建议你首先规律饮食，然后少吃生冷辛辣刺激性食物，多喝温热水，</w:t>
      </w:r>
    </w:p>
    <w:p>
      <w:r>
        <w:t>患者：可以讲一下反或者不返的区别吗？？谢谢。</w:t>
      </w:r>
    </w:p>
    <w:p>
      <w:r>
        <w:t>患者：那胃疼的时候可以吃什么药？？</w:t>
      </w:r>
    </w:p>
    <w:p>
      <w:r>
        <w:t>1.A.循环B.后遗症C.鼓室D.脚趾</w:t>
        <w:tab/>
        <w:tab/>
        <w:t>正确答案：后遗症</w:t>
      </w:r>
    </w:p>
    <w:p>
      <w:r>
        <w:t>2.A.部位B.反酸C.前列腺D.临产</w:t>
        <w:tab/>
        <w:tab/>
        <w:t>正确答案：反酸</w:t>
      </w:r>
    </w:p>
    <w:p>
      <w:r>
        <w:t>3.A.压疮B.腹股沟斜疝C.理疗D.分析</w:t>
        <w:tab/>
        <w:tab/>
        <w:t>正确答案：分析</w:t>
      </w:r>
    </w:p>
    <w:p>
      <w:r>
        <w:t>4.A.乳房B.日期C.白内障D.饮食</w:t>
        <w:tab/>
        <w:tab/>
        <w:t>正确答案：饮食</w:t>
      </w:r>
    </w:p>
    <w:p>
      <w:r>
        <w:t>5.A.规律B.遗传C.急剧D.肝素</w:t>
        <w:tab/>
        <w:tab/>
        <w:t>正确答案：规律</w:t>
      </w:r>
    </w:p>
    <w:p>
      <w:r>
        <w:t>6.A.复查B.辛辣C.诊断D.敷</w:t>
        <w:tab/>
        <w:tab/>
        <w:t>正确答案：辛辣</w:t>
      </w:r>
    </w:p>
    <w:p>
      <w:r>
        <w:t>7.A.胸口B.伴有C.痢疾D.食物</w:t>
        <w:tab/>
        <w:tab/>
        <w:t>正确答案：食物</w:t>
      </w:r>
    </w:p>
    <w:p>
      <w:r>
        <w:t>患者：你好医生，我就是最近一段时间胃胀很难受，吃一点东西就胀得不行，不吃东西又难受到想吐，这是怎么回事呢？！（女，26岁）</w:t>
      </w:r>
    </w:p>
    <w:p>
      <w:r>
        <w:t>医生：你好，你这情况多久了？有加重没？</w:t>
      </w:r>
    </w:p>
    <w:p>
      <w:r>
        <w:t>患者：就这种情况有差不多5天了，我吃了铝碳都不行。</w:t>
      </w:r>
    </w:p>
    <w:p>
      <w:r>
        <w:t>患者：今天早上最厉害吧，我就现在胀得都好想吐，刚吃了点兰瓜粥才吃了两口就胀得难受想吐。</w:t>
      </w:r>
    </w:p>
    <w:p>
      <w:r>
        <w:t>医生：最近在吃什么药没有？最近几天吃的什么 __1__ 呢？</w:t>
      </w:r>
    </w:p>
    <w:p>
      <w:r>
        <w:t>患者：昨天吃了点干饭，最近也没吃什么药，就是不舒服的时候吃了这个。</w:t>
      </w:r>
    </w:p>
    <w:p>
      <w:r>
        <w:t>患者：舌苔也白黄白黄的。</w:t>
      </w:r>
    </w:p>
    <w:p>
      <w:r>
        <w:t>医生：这个药一次吃的几片？</w:t>
      </w:r>
    </w:p>
    <w:p>
      <w:r>
        <w:t>患者：就一片。</w:t>
      </w:r>
    </w:p>
    <w:p>
      <w:r>
        <w:t>患者：我都是很不舒服才是，没什么就没吃。</w:t>
      </w:r>
    </w:p>
    <w:p>
      <w:r>
        <w:t>1.A.饮食B.分泌C.尾骨D.后果</w:t>
        <w:tab/>
        <w:tab/>
        <w:t>正确答案：饮食</w:t>
      </w:r>
    </w:p>
    <w:p>
      <w:r>
        <w:t>患者：右侧肋骨内 __1__ ，有时 __2__ （男，21岁）</w:t>
      </w:r>
    </w:p>
    <w:p>
      <w:r>
        <w:t>医生：您好，多久？一般是 __3__ 性 __4__ ？还是吃饱后疼。</w:t>
      </w:r>
    </w:p>
    <w:p>
      <w:r>
        <w:t>患者：今晚7点半左右在回去的路上突然有些疼然后到现在也是疼。</w:t>
      </w:r>
    </w:p>
    <w:p>
      <w:r>
        <w:t>患者：我今晚6点吃完的饭。</w:t>
      </w:r>
    </w:p>
    <w:p>
      <w:r>
        <w:t>患者：然后就出门了。</w:t>
      </w:r>
    </w:p>
    <w:p>
      <w:r>
        <w:t>医生：除了疼痛，还有其他 __5__  __6__ 吗。</w:t>
      </w:r>
    </w:p>
    <w:p>
      <w:r>
        <w:t>患者：以前也有一次是胃恶心想吐，大概是上星期中午，还没吃饭当时，那次不怎么疼主要是恶心。</w:t>
      </w:r>
    </w:p>
    <w:p>
      <w:r>
        <w:t>患者：这次也有点恶心。</w:t>
      </w:r>
    </w:p>
    <w:p>
      <w:r>
        <w:t>1.A.胸大肌B.下颌骨C.宫颈糜烂D.隐痛</w:t>
        <w:tab/>
        <w:tab/>
        <w:t>正确答案：隐痛</w:t>
      </w:r>
    </w:p>
    <w:p>
      <w:r>
        <w:t>2.A.恶心B.发抖C.压迫D.迟钝</w:t>
        <w:tab/>
        <w:tab/>
        <w:t>正确答案：恶心</w:t>
      </w:r>
    </w:p>
    <w:p>
      <w:r>
        <w:t>3.A.滴B.疣C.饥饿D.禁食</w:t>
        <w:tab/>
        <w:tab/>
        <w:t>正确答案：饥饿</w:t>
      </w:r>
    </w:p>
    <w:p>
      <w:r>
        <w:t>4.A.心脑血管内科B.疼痛C.公共卫生与预防科D.泌尿科</w:t>
        <w:tab/>
        <w:tab/>
        <w:t>正确答案：疼痛</w:t>
      </w:r>
    </w:p>
    <w:p>
      <w:r>
        <w:t>5.A.伴随B.恢复C.免疫D.摄氏度</w:t>
        <w:tab/>
        <w:tab/>
        <w:t>正确答案：伴随</w:t>
      </w:r>
    </w:p>
    <w:p>
      <w:r>
        <w:t>6.A.症状B.频繁C.板状腹D.病程</w:t>
        <w:tab/>
        <w:tab/>
        <w:t>正确答案：症状</w:t>
      </w:r>
    </w:p>
    <w:p>
      <w:r>
        <w:t>患者：吃过三文鱼肚子痛，怎办？（女，52岁）</w:t>
      </w:r>
    </w:p>
    <w:p>
      <w:r>
        <w:t>医生：请问你肚子什么地方疼？</w:t>
      </w:r>
    </w:p>
    <w:p>
      <w:r>
        <w:t>患者：胃和肚子都痛。</w:t>
      </w:r>
    </w:p>
    <w:p>
      <w:r>
        <w:t>医生：拉肚子嘛。</w:t>
      </w:r>
    </w:p>
    <w:p>
      <w:r>
        <w:t>患者：会不会是 __1__ 了？刚刚 __2__ 一次，不稀，没有吐。</w:t>
      </w:r>
    </w:p>
    <w:p>
      <w:r>
        <w:t>1.A.中毒B.受精卵C.骨质疏松症（OP）D.肱二头肌</w:t>
        <w:tab/>
        <w:tab/>
        <w:t>正确答案：中毒</w:t>
      </w:r>
    </w:p>
    <w:p>
      <w:r>
        <w:t>2.A.小便B.终身C.疾病D.大便</w:t>
        <w:tab/>
        <w:tab/>
        <w:t>正确答案：大便</w:t>
      </w:r>
    </w:p>
    <w:p>
      <w:r>
        <w:t>患者：肚子半夜两三点就开始胀，还有气打出来！（男，26岁）</w:t>
      </w:r>
    </w:p>
    <w:p>
      <w:r>
        <w:t>医生：你好，很高兴为你解答。</w:t>
      </w:r>
    </w:p>
    <w:p>
      <w:r>
        <w:t>医生：这种情况多长时间了？</w:t>
      </w:r>
    </w:p>
    <w:p>
      <w:r>
        <w:t>患者：大概有一年多。</w:t>
      </w:r>
    </w:p>
    <w:p>
      <w:r>
        <w:t>医生：还有其他 __1__ 吗？如 __2__ ， __3__ ， __4__ ， __5__ 等。</w:t>
      </w:r>
    </w:p>
    <w:p>
      <w:r>
        <w:t>患者：没有。</w:t>
      </w:r>
    </w:p>
    <w:p>
      <w:r>
        <w:t>患者：食欲很好，不挑食！</w:t>
      </w:r>
    </w:p>
    <w:p>
      <w:r>
        <w:t>医生：我想有些肠道 __6__  __7__ 。</w:t>
      </w:r>
    </w:p>
    <w:p>
      <w:r>
        <w:t>患者：肚子胀的很，到早上9点左右才 __8__ 。</w:t>
      </w:r>
    </w:p>
    <w:p>
      <w:r>
        <w:t>1.A.拆B.脾C.症状D.补体</w:t>
        <w:tab/>
        <w:tab/>
        <w:t>正确答案：症状</w:t>
      </w:r>
    </w:p>
    <w:p>
      <w:r>
        <w:t>2.A.板状腹B.病毒C.腹痛D.大便</w:t>
        <w:tab/>
        <w:tab/>
        <w:t>正确答案：腹痛</w:t>
      </w:r>
    </w:p>
    <w:p>
      <w:r>
        <w:t>3.A.发绀B.家属C.腹泻D.霍乱</w:t>
        <w:tab/>
        <w:tab/>
        <w:t>正确答案：腹泻</w:t>
      </w:r>
    </w:p>
    <w:p>
      <w:r>
        <w:t>4.A.近亲B.前置C.缓解D.恶心</w:t>
        <w:tab/>
        <w:tab/>
        <w:t>正确答案：恶心</w:t>
      </w:r>
    </w:p>
    <w:p>
      <w:r>
        <w:t>5.A.干扰素B.难产C.脐带D.呕吐</w:t>
        <w:tab/>
        <w:tab/>
        <w:t>正确答案：呕吐</w:t>
      </w:r>
    </w:p>
    <w:p>
      <w:r>
        <w:t>6.A.血管病科B.功能C.疼痛专科D.呼吸睡眠中心</w:t>
        <w:tab/>
        <w:tab/>
        <w:t>正确答案：功能</w:t>
      </w:r>
    </w:p>
    <w:p>
      <w:r>
        <w:t>7.A.消化性溃疡B.紊乱C.产力D.外翻</w:t>
        <w:tab/>
        <w:tab/>
        <w:t>正确答案：紊乱</w:t>
      </w:r>
    </w:p>
    <w:p>
      <w:r>
        <w:t>8.A.镇定B.缓解C.病毒D.抢救</w:t>
        <w:tab/>
        <w:tab/>
        <w:t>正确答案：缓解</w:t>
      </w:r>
    </w:p>
    <w:p>
      <w:r>
        <w:t>患者：医生您好，下腹部 __1__ ，该怎么办？（女，22岁）</w:t>
      </w:r>
    </w:p>
    <w:p>
      <w:r>
        <w:t>医生：你好，很高兴为你解答。</w:t>
      </w:r>
    </w:p>
    <w:p>
      <w:r>
        <w:t>患者：三四天了。</w:t>
      </w:r>
    </w:p>
    <w:p>
      <w:r>
        <w:t>医生：具体是偏右还是偏左。持续性？阵发性？</w:t>
      </w:r>
    </w:p>
    <w:p>
      <w:r>
        <w:t>患者：中间。</w:t>
      </w:r>
    </w:p>
    <w:p>
      <w:r>
        <w:t>1.A.中医骨科B.整形烧伤科C.小儿胸外科D.疼痛</w:t>
        <w:tab/>
        <w:tab/>
        <w:t>正确答案：疼痛</w:t>
      </w:r>
    </w:p>
    <w:p>
      <w:r>
        <w:t>患者：你好。我想问一下我妈53岁肚子疼疼了两天了。怎么办。拿了药没用。现在还会疼。</w:t>
      </w:r>
    </w:p>
    <w:p>
      <w:r>
        <w:t>医生：你好，肚子具体哪里 __1__ 还有什么 __2__ ？另外吃的什么药？</w:t>
      </w:r>
    </w:p>
    <w:p>
      <w:r>
        <w:t>患者：肚挤那里很疼而且会吐酸水。</w:t>
      </w:r>
    </w:p>
    <w:p>
      <w:r>
        <w:t>医生：有发烧的情况吗？</w:t>
      </w:r>
    </w:p>
    <w:p>
      <w:r>
        <w:t>患者：拿的是一包一包的药用白色纸包了的，我也不知道是什么药。</w:t>
      </w:r>
    </w:p>
    <w:p>
      <w:r>
        <w:t>患者：没有。</w:t>
      </w:r>
    </w:p>
    <w:p>
      <w:r>
        <w:t>患者：有什么药能 __3__ 一下吗？</w:t>
      </w:r>
    </w:p>
    <w:p>
      <w:r>
        <w:t>1.A.疼痛B.血透中心C.中医妇产科D.放疗科</w:t>
        <w:tab/>
        <w:tab/>
        <w:t>正确答案：疼痛</w:t>
      </w:r>
    </w:p>
    <w:p>
      <w:r>
        <w:t>2.A.疖B.产程C.症状D.临产</w:t>
        <w:tab/>
        <w:tab/>
        <w:t>正确答案：症状</w:t>
      </w:r>
    </w:p>
    <w:p>
      <w:r>
        <w:t>3.A.发抖B.分化C.缓解D.敏感</w:t>
        <w:tab/>
        <w:tab/>
        <w:t>正确答案：缓解</w:t>
      </w:r>
    </w:p>
    <w:p>
      <w:r>
        <w:t>患者：女，31.近期，为什么每天 __1__ 之前，小腹 __2__  __3__ 怎么回事，便完就立即不痛（女，31岁）</w:t>
      </w:r>
    </w:p>
    <w:p>
      <w:r>
        <w:t>医生：您好，这种情况多长时间了？最近 __4__ 注意没？还有什么不适没？你好。</w:t>
      </w:r>
    </w:p>
    <w:p>
      <w:r>
        <w:t>患者：有半个月左右。</w:t>
      </w:r>
    </w:p>
    <w:p>
      <w:r>
        <w:t>医生：最近 __5__  __6__  __7__  __8__ 吃没。</w:t>
      </w:r>
    </w:p>
    <w:p>
      <w:r>
        <w:t>患者：月经不调，流血，但是，肚子不会痛。</w:t>
      </w:r>
    </w:p>
    <w:p>
      <w:r>
        <w:t>患者：吃了，辣椒，鸡蛋，这是家常便饭啊。</w:t>
      </w:r>
    </w:p>
    <w:p>
      <w:r>
        <w:t>医生：大便怎么呀。</w:t>
      </w:r>
    </w:p>
    <w:p>
      <w:r>
        <w:t>患者：正常。</w:t>
      </w:r>
    </w:p>
    <w:p>
      <w:r>
        <w:t>医生：你好，如果便前 __9__ 。</w:t>
      </w:r>
    </w:p>
    <w:p>
      <w:r>
        <w:t>患者：便之前痛的不行，便完就好。</w:t>
      </w:r>
    </w:p>
    <w:p>
      <w:r>
        <w:t>1.A.承担B.过度C.大便D.咽部</w:t>
        <w:tab/>
        <w:tab/>
        <w:t>正确答案：大便</w:t>
      </w:r>
    </w:p>
    <w:p>
      <w:r>
        <w:t>2.A.病危/重B.发抖C.剧烈D.小便</w:t>
        <w:tab/>
        <w:tab/>
        <w:t>正确答案：剧烈</w:t>
      </w:r>
    </w:p>
    <w:p>
      <w:r>
        <w:t>3.A.颌面外科B.普通外科C.神经外科D.疼痛</w:t>
        <w:tab/>
        <w:tab/>
        <w:t>正确答案：疼痛</w:t>
      </w:r>
    </w:p>
    <w:p>
      <w:r>
        <w:t>4.A.肋B.拆C.皱纹D.饮食</w:t>
        <w:tab/>
        <w:tab/>
        <w:t>正确答案：饮食</w:t>
      </w:r>
    </w:p>
    <w:p>
      <w:r>
        <w:t>5.A.辛辣B.特征C.修复D.恶心</w:t>
        <w:tab/>
        <w:tab/>
        <w:t>正确答案：辛辣</w:t>
      </w:r>
    </w:p>
    <w:p>
      <w:r>
        <w:t>6.A.刺激B.沉默C.手续D.阴茎</w:t>
        <w:tab/>
        <w:tab/>
        <w:t>正确答案：刺激</w:t>
      </w:r>
    </w:p>
    <w:p>
      <w:r>
        <w:t>7.A.油腻B.上肢C.白斑D.晒</w:t>
        <w:tab/>
        <w:tab/>
        <w:t>正确答案：油腻</w:t>
      </w:r>
    </w:p>
    <w:p>
      <w:r>
        <w:t>8.A.食物B.位置C.结膜D.肺活量</w:t>
        <w:tab/>
        <w:tab/>
        <w:t>正确答案：食物</w:t>
      </w:r>
    </w:p>
    <w:p>
      <w:r>
        <w:t>9.A.腹痛B.明确C.尿酸D.查房</w:t>
        <w:tab/>
        <w:tab/>
        <w:t>正确答案：腹痛</w:t>
      </w:r>
    </w:p>
    <w:p>
      <w:r>
        <w:t>患者：男，58岁，胃酸，该吃什么药调养呢？（男，61岁）</w:t>
      </w:r>
    </w:p>
    <w:p>
      <w:r>
        <w:t>医生：你好，很高兴回答你的问题。有 __1__ ，烧心么？有没有 __2__ ？</w:t>
      </w:r>
    </w:p>
    <w:p>
      <w:r>
        <w:t>患者：没有腹痛，稍微有胀的感觉。</w:t>
      </w:r>
    </w:p>
    <w:p>
      <w:r>
        <w:t>医生：吃个抑酸的药，会有 __3__ 。</w:t>
      </w:r>
    </w:p>
    <w:p>
      <w:r>
        <w:t>患者：好的，谢谢！</w:t>
      </w:r>
    </w:p>
    <w:p>
      <w:r>
        <w:t>1.A.股骨B.婚育史C.反酸D.鼻咽癌</w:t>
        <w:tab/>
        <w:tab/>
        <w:t>正确答案：反酸</w:t>
      </w:r>
    </w:p>
    <w:p>
      <w:r>
        <w:t>2.A.腹痛B.湿润C.避免D.疲劳</w:t>
        <w:tab/>
        <w:tab/>
        <w:t>正确答案：腹痛</w:t>
      </w:r>
    </w:p>
    <w:p>
      <w:r>
        <w:t>3.A.保养B.肩膀C.改善D.分泌</w:t>
        <w:tab/>
        <w:tab/>
        <w:t>正确答案：改善</w:t>
      </w:r>
    </w:p>
    <w:p>
      <w:r>
        <w:t>患者：反胃， __1__ ，不想吃饭， __2__ 有几天，（男，23岁）</w:t>
      </w:r>
    </w:p>
    <w:p>
      <w:r>
        <w:t>医生：你好，很高兴为你解答。</w:t>
      </w:r>
    </w:p>
    <w:p>
      <w:r>
        <w:t>医生：考虑胃炎的情况，建议服用雷贝拉唑及莫沙必利及多酶片，服用1周。</w:t>
      </w:r>
    </w:p>
    <w:p>
      <w:r>
        <w:t>患者：吃点东西嘴酸。</w:t>
      </w:r>
    </w:p>
    <w:p>
      <w:r>
        <w:t>医生：嗯嗯，考虑胃炎引起的。</w:t>
      </w:r>
    </w:p>
    <w:p>
      <w:r>
        <w:t>患者：这两天不能吃饭。</w:t>
      </w:r>
    </w:p>
    <w:p>
      <w:r>
        <w:t>患者：不想吃饭，吃点就吐。</w:t>
      </w:r>
    </w:p>
    <w:p>
      <w:r>
        <w:t>医生：嗯嗯建议服用我说的 __3__ 看看效果怎么样。</w:t>
      </w:r>
    </w:p>
    <w:p>
      <w:r>
        <w:t>患者：胃里感觉也聚气，突起来一点，揉揉又下去了。</w:t>
      </w:r>
    </w:p>
    <w:p>
      <w:r>
        <w:t>1.A.恶心B.赶紧C.颈部D.忍受</w:t>
        <w:tab/>
        <w:tab/>
        <w:t>正确答案：恶心</w:t>
      </w:r>
    </w:p>
    <w:p>
      <w:r>
        <w:t>2.A.消炎B.探望C.接种D.打嗝</w:t>
        <w:tab/>
        <w:tab/>
        <w:t>正确答案：打嗝</w:t>
      </w:r>
    </w:p>
    <w:p>
      <w:r>
        <w:t>3.A.正畸科B.移植免疫科C.变态反应科D.药物</w:t>
        <w:tab/>
        <w:tab/>
        <w:t>正确答案：药物</w:t>
      </w:r>
    </w:p>
    <w:p>
      <w:r>
        <w:t>患者： __1__  __2__ ，站立和躺下时压痛有区别，同时用力 __3__ ，鼓气时也会痛（男，18岁）</w:t>
      </w:r>
    </w:p>
    <w:p>
      <w:r>
        <w:t>医生：你好，请问您哪个 __4__ 疼疼？</w:t>
      </w:r>
    </w:p>
    <w:p>
      <w:r>
        <w:t>患者：腹部。</w:t>
      </w:r>
    </w:p>
    <w:p>
      <w:r>
        <w:t>患者：躺着压肚脐附近痛。</w:t>
      </w:r>
    </w:p>
    <w:p>
      <w:r>
        <w:t>患者：站着压胃部痛。</w:t>
      </w:r>
    </w:p>
    <w:p>
      <w:r>
        <w:t>医生：肚脐左侧右侧上侧下侧。</w:t>
      </w:r>
    </w:p>
    <w:p>
      <w:r>
        <w:t>患者：大概中间。</w:t>
      </w:r>
    </w:p>
    <w:p>
      <w:r>
        <w:t>医生： __5__ 正常吗？</w:t>
      </w:r>
    </w:p>
    <w:p>
      <w:r>
        <w:t>患者：今天一次，我感觉有点黑。</w:t>
      </w:r>
    </w:p>
    <w:p>
      <w:r>
        <w:t>患者：前几天是要么不上厕所要么 __6__ 上厕所。</w:t>
      </w:r>
    </w:p>
    <w:p>
      <w:r>
        <w:t>1.A.腹部B.盆腔C.头颈部D.口腔</w:t>
        <w:tab/>
        <w:tab/>
        <w:t>正确答案：腹部</w:t>
      </w:r>
    </w:p>
    <w:p>
      <w:r>
        <w:t>2.A.窦房结B.银屑病C.压痛D.中毒</w:t>
        <w:tab/>
        <w:tab/>
        <w:t>正确答案：压痛</w:t>
      </w:r>
    </w:p>
    <w:p>
      <w:r>
        <w:t>3.A.药物依赖科B.呼吸C.小儿神外科D.男科</w:t>
        <w:tab/>
        <w:tab/>
        <w:t>正确答案：呼吸</w:t>
      </w:r>
    </w:p>
    <w:p>
      <w:r>
        <w:t>4.A.膈肌B.头部C.部位D.血液血管</w:t>
        <w:tab/>
        <w:tab/>
        <w:t>正确答案：部位</w:t>
      </w:r>
    </w:p>
    <w:p>
      <w:r>
        <w:t>5.A.胎儿B.大便C.充分D.产程</w:t>
        <w:tab/>
        <w:tab/>
        <w:t>正确答案：大便</w:t>
      </w:r>
    </w:p>
    <w:p>
      <w:r>
        <w:t>6.A.连续B.拐杖C.病危/重D.恢复</w:t>
        <w:tab/>
        <w:tab/>
        <w:t>正确答案：连续</w:t>
      </w:r>
    </w:p>
    <w:p>
      <w:r>
        <w:t>患者：生完小孩后怎么感觉 __1__ 了！从来没有便秘过！（女，26岁）</w:t>
      </w:r>
    </w:p>
    <w:p>
      <w:r>
        <w:t>医生：生活方式的改变，活动量小 __2__ 也有改变而引起。</w:t>
      </w:r>
    </w:p>
    <w:p>
      <w:r>
        <w:t>患者：有时候一个星期都不拉。</w:t>
      </w:r>
    </w:p>
    <w:p>
      <w:r>
        <w:t>患者：前几天拉的时候还有一点血。</w:t>
      </w:r>
    </w:p>
    <w:p>
      <w:r>
        <w:t>医生：宝宝多大了?便秘可以有血。</w:t>
      </w:r>
    </w:p>
    <w:p>
      <w:r>
        <w:t>患者：2个多月。</w:t>
      </w:r>
    </w:p>
    <w:p>
      <w:r>
        <w:t>患者：有血什么情况。</w:t>
      </w:r>
    </w:p>
    <w:p>
      <w:r>
        <w:t>1.A.急性上呼吸道感染（上感）B.便秘C.病案室D.苍白</w:t>
        <w:tab/>
        <w:tab/>
        <w:t>正确答案：便秘</w:t>
      </w:r>
    </w:p>
    <w:p>
      <w:r>
        <w:t>2.A.单纯B.腹部C.饮食D.退休</w:t>
        <w:tab/>
        <w:tab/>
        <w:t>正确答案：饮食</w:t>
      </w:r>
    </w:p>
    <w:p>
      <w:r>
        <w:t>患者：慢性肠炎每天早上起床6点到7点半肚脐周围 __1__ 难忍（女，18岁）</w:t>
      </w:r>
    </w:p>
    <w:p>
      <w:r>
        <w:t>患者：疼痛初出现4天只有早上6点到7点半的时候疼疼的要死要死的过了7点半就没什么事了中午晚上的时候也会疼但是是隐隐约约的 __2__ 。</w:t>
      </w:r>
    </w:p>
    <w:p>
      <w:r>
        <w:t>医生：你好，考虑肠痉挛性疼痛。平时多顺时针揉肚子。吃点匹维溴铵，益生菌调理。</w:t>
      </w:r>
    </w:p>
    <w:p>
      <w:r>
        <w:t>医生：疼的厉害可以临时吃山莨菪碱 __3__  __4__ 疼痛。</w:t>
      </w:r>
    </w:p>
    <w:p>
      <w:r>
        <w:t>患者：我平时在服用整肠生跟这个有冲突吗。</w:t>
      </w:r>
    </w:p>
    <w:p>
      <w:r>
        <w:t>1.A.疼痛B.急诊科(找到消化内科或急诊科专家就诊)C.其他D.小儿神经外科</w:t>
        <w:tab/>
        <w:tab/>
        <w:t>正确答案：疼痛</w:t>
      </w:r>
    </w:p>
    <w:p>
      <w:r>
        <w:t>2.A.丧失B.缺损C.腹痛D.痒</w:t>
        <w:tab/>
        <w:tab/>
        <w:t>正确答案：腹痛</w:t>
      </w:r>
    </w:p>
    <w:p>
      <w:r>
        <w:t>3.A.片B.化验C.母乳D.缺损</w:t>
        <w:tab/>
        <w:tab/>
        <w:t>正确答案：片</w:t>
      </w:r>
    </w:p>
    <w:p>
      <w:r>
        <w:t>4.A.尿路感染B.缓解C.强度D.狭窄</w:t>
        <w:tab/>
        <w:tab/>
        <w:t>正确答案：缓解</w:t>
      </w:r>
    </w:p>
    <w:p>
      <w:r>
        <w:t>患者：69岁，胆囊结石，总胆管结石，在医院做了ercp，鼻插管，由于白蛋白低，无法取石。目前每天输液，但一直浑身不舒服，上腹部不适，经常恶心，呕吐，吐黄水，苦水，乏力，精神非常萎靡。该如何办才好？（女，69岁）</w:t>
      </w:r>
    </w:p>
    <w:p>
      <w:r>
        <w:t>医生：你好很高兴为你回答问题。</w:t>
      </w:r>
    </w:p>
    <w:p>
      <w:r>
        <w:t>患者：不腹泻，头有些晕。</w:t>
      </w:r>
    </w:p>
    <w:p>
      <w:r>
        <w:t>医生：输营养药，身休好转后取石。</w:t>
      </w:r>
    </w:p>
    <w:p>
      <w:r>
        <w:t>患者：一直在输营养液，卡文，白蛋白。但指标还是不达标。需要带管回家养一个月，但问题是胃不好，没法吃饭。没法吃，白蛋白升不上来。</w:t>
      </w:r>
    </w:p>
    <w:p>
      <w:r>
        <w:t>医生：胃不好，胆结石影响的。</w:t>
      </w:r>
    </w:p>
    <w:p>
      <w:r>
        <w:t>患者：哎，循环矛盾，胆影响胃，胃影响白蛋白，白蛋白低胆不能取。现在胆汁通过鼻管引流了。关键是如何把胃弄好，多吃东西把白蛋白一上来。</w:t>
      </w:r>
    </w:p>
    <w:p>
      <w:r>
        <w:t>医生：胆结石不解决，胃不好办。</w:t>
      </w:r>
    </w:p>
    <w:p>
      <w:r>
        <w:t>患者：谢谢！有没有什么药物可以缓解胃症状？吐苦水是不是胆汁反流？谢谢了！</w:t>
      </w:r>
    </w:p>
    <w:p>
      <w:r>
        <w:t>1.A.拍B.征求C.结石D.繁殖</w:t>
        <w:tab/>
        <w:tab/>
        <w:t>正确答案：结石</w:t>
      </w:r>
    </w:p>
    <w:p>
      <w:r>
        <w:t>2.A.内分泌系统B.维生素C.呕吐D.湿疹</w:t>
        <w:tab/>
        <w:tab/>
        <w:t>正确答案：呕吐</w:t>
      </w:r>
    </w:p>
    <w:p>
      <w:r>
        <w:t>3.A.清淡B.明确C.乏力D.包扎</w:t>
        <w:tab/>
        <w:tab/>
        <w:t>正确答案：乏力</w:t>
      </w:r>
    </w:p>
    <w:p>
      <w:r>
        <w:t>4.A.耽误B.包括C.颈部D.升</w:t>
        <w:tab/>
        <w:tab/>
        <w:t>正确答案：升</w:t>
      </w:r>
    </w:p>
    <w:p>
      <w:r>
        <w:t>5.A.胸骨B.嗅觉C.浊音D.胆汁</w:t>
        <w:tab/>
        <w:tab/>
        <w:t>正确答案：胆汁</w:t>
      </w:r>
    </w:p>
    <w:p>
      <w:r>
        <w:t>6.A.回归热B.引流C.风湿热D.精子获能</w:t>
        <w:tab/>
        <w:tab/>
        <w:t>正确答案：引流</w:t>
      </w:r>
    </w:p>
    <w:p>
      <w:r>
        <w:t>患者： __1__ ，好几天没解 __2__ 了，（女，25岁）</w:t>
      </w:r>
    </w:p>
    <w:p>
      <w:r>
        <w:t>医生：你好，以前有这种情况吗？</w:t>
      </w:r>
    </w:p>
    <w:p>
      <w:r>
        <w:t>患者：有。</w:t>
      </w:r>
    </w:p>
    <w:p>
      <w:r>
        <w:t>患者：然后就拼命吃水果。</w:t>
      </w:r>
    </w:p>
    <w:p>
      <w:r>
        <w:t>患者：喝水。</w:t>
      </w:r>
    </w:p>
    <w:p>
      <w:r>
        <w:t>医生：吃辣椒多么？</w:t>
      </w:r>
    </w:p>
    <w:p>
      <w:r>
        <w:t>患者：这些天没吃。</w:t>
      </w:r>
    </w:p>
    <w:p>
      <w:r>
        <w:t>患者：感冒了。</w:t>
      </w:r>
    </w:p>
    <w:p>
      <w:r>
        <w:t>1.A.便秘B.白质C.痛风D.请示</w:t>
        <w:tab/>
        <w:tab/>
        <w:t>正确答案：便秘</w:t>
      </w:r>
    </w:p>
    <w:p>
      <w:r>
        <w:t>2.A.喘息B.肾C.大便D.边缘</w:t>
        <w:tab/>
        <w:tab/>
        <w:t>正确答案：大便</w:t>
      </w:r>
    </w:p>
    <w:p>
      <w:r>
        <w:t>患者：喝啤酒喝咖啡就想吐，身体冷到了也想吐，是什么情况（男，24岁）</w:t>
      </w:r>
    </w:p>
    <w:p>
      <w:r>
        <w:t>医生：您好，请问您的这种情况出现多久了呢。</w:t>
      </w:r>
    </w:p>
    <w:p>
      <w:r>
        <w:t>患者：1个月。</w:t>
      </w:r>
    </w:p>
    <w:p>
      <w:r>
        <w:t>医生：平时 __1__  __2__ 么。</w:t>
      </w:r>
    </w:p>
    <w:p>
      <w:r>
        <w:t>患者：而且老 __3__ ，感觉胃里有股气时不时冒出来。</w:t>
      </w:r>
    </w:p>
    <w:p>
      <w:r>
        <w:t>患者：不规律。</w:t>
      </w:r>
    </w:p>
    <w:p>
      <w:r>
        <w:t>医生： __4__ 情况如何。</w:t>
      </w:r>
    </w:p>
    <w:p>
      <w:r>
        <w:t>患者：3天一次，</w:t>
      </w:r>
    </w:p>
    <w:p>
      <w:r>
        <w:t>患者：没有 __5__ 。</w:t>
      </w:r>
    </w:p>
    <w:p>
      <w:r>
        <w:t>1.A.联合B.情绪C.劳累D.饮食</w:t>
        <w:tab/>
        <w:tab/>
        <w:t>正确答案：饮食</w:t>
      </w:r>
    </w:p>
    <w:p>
      <w:r>
        <w:t>2.A.肛门B.规律C.单位D.初步</w:t>
        <w:tab/>
        <w:tab/>
        <w:t>正确答案：规律</w:t>
      </w:r>
    </w:p>
    <w:p>
      <w:r>
        <w:t>3.A.打嗝B.登记C.处置D.包扎</w:t>
        <w:tab/>
        <w:tab/>
        <w:t>正确答案：打嗝</w:t>
      </w:r>
    </w:p>
    <w:p>
      <w:r>
        <w:t>4.A.处理B.手足口病C.大便D.嘴唇</w:t>
        <w:tab/>
        <w:tab/>
        <w:t>正确答案：大便</w:t>
      </w:r>
    </w:p>
    <w:p>
      <w:r>
        <w:t>5.A.寒战B.分娩C.便秘D.集中</w:t>
        <w:tab/>
        <w:tab/>
        <w:t>正确答案：便秘</w:t>
      </w:r>
    </w:p>
    <w:p>
      <w:r>
        <w:t>患者：幽门螺旋杆菌如何 __1__ ，C13 __2__ 为13.9 __3__ （女，32岁）</w:t>
      </w:r>
    </w:p>
    <w:p>
      <w:r>
        <w:t>医生：考虑螺旋杆菌 __4__ ，可以杀幽门螺旋杆菌治疗。</w:t>
      </w:r>
    </w:p>
    <w:p>
      <w:r>
        <w:t>患者：如何杀呢？</w:t>
      </w:r>
    </w:p>
    <w:p>
      <w:r>
        <w:t>医生：阿莫西林，克拉霉素，奥美拉唑，胶体果胶铋。</w:t>
      </w:r>
    </w:p>
    <w:p>
      <w:r>
        <w:t>医生：四联疗法按使用说明书服用14天。没有 __5__  __6__ 吧？</w:t>
      </w:r>
    </w:p>
    <w:p>
      <w:r>
        <w:t>医生：您好，非常高兴能为您解答服务，我是李主任。希望我的解答为您带来帮助，帮助您早日康复。谢谢！</w:t>
      </w:r>
    </w:p>
    <w:p>
      <w:r>
        <w:t>患者：没有。</w:t>
      </w:r>
    </w:p>
    <w:p>
      <w:r>
        <w:t>医生：用药期间不能喝酒。</w:t>
      </w:r>
    </w:p>
    <w:p>
      <w:r>
        <w:t>患者：除了吃西药还有其它选择吗？</w:t>
      </w:r>
    </w:p>
    <w:p>
      <w:r>
        <w:t>1.A.急诊B.安慰C.治疗D.绷带</w:t>
        <w:tab/>
        <w:tab/>
        <w:t>正确答案：治疗</w:t>
      </w:r>
    </w:p>
    <w:p>
      <w:r>
        <w:t>2.A.功能B.采集C.指标D.打喷嚏</w:t>
        <w:tab/>
        <w:tab/>
        <w:t>正确答案：指标</w:t>
      </w:r>
    </w:p>
    <w:p>
      <w:r>
        <w:t>3.A.综合征B.门诊C.垂体D.阳性</w:t>
        <w:tab/>
        <w:tab/>
        <w:t>正确答案：阳性</w:t>
      </w:r>
    </w:p>
    <w:p>
      <w:r>
        <w:t>4.A.中医呼吸科B.遗传病科C.皮肤性病D.感染</w:t>
        <w:tab/>
        <w:tab/>
        <w:t>正确答案：感染</w:t>
      </w:r>
    </w:p>
    <w:p>
      <w:r>
        <w:t>5.A.肾病科B.药物C.风湿免疫科D.小儿胸外科</w:t>
        <w:tab/>
        <w:tab/>
        <w:t>正确答案：药物</w:t>
      </w:r>
    </w:p>
    <w:p>
      <w:r>
        <w:t>6.A.五官科B.过敏C.疼痛科D.男性科</w:t>
        <w:tab/>
        <w:tab/>
        <w:t>正确答案：过敏</w:t>
      </w:r>
    </w:p>
    <w:p>
      <w:r>
        <w:t>患者：医生，我今天早上拉了三遍 __1__ ，第一遍早上3，4点，大便干结，擦拭屁股，有紫色血，而且有一定的量。第二遍比较 __2__ ，搽屁股没有血了，第三遍有点拉肚子!医生这是怎么回事？我好着急？（男，42岁）</w:t>
      </w:r>
    </w:p>
    <w:p>
      <w:r>
        <w:t>医生：这种情况出现有多长时间了？有没有吃不干净 __3__ 或者受凉？ __4__ 么？</w:t>
      </w:r>
    </w:p>
    <w:p>
      <w:r>
        <w:t>患者：发错了，医生!今天去医院说有些肠炎。</w:t>
      </w:r>
    </w:p>
    <w:p>
      <w:r>
        <w:t>医生：哦，肠炎的话一般吃些双歧杆菌和黄连素调节。</w:t>
      </w:r>
    </w:p>
    <w:p>
      <w:r>
        <w:t>患者：嗯嗯！开了药。</w:t>
      </w:r>
    </w:p>
    <w:p>
      <w:r>
        <w:t>1.A.遗传B.危害C.大便D.浑身</w:t>
        <w:tab/>
        <w:tab/>
        <w:t>正确答案：大便</w:t>
      </w:r>
    </w:p>
    <w:p>
      <w:r>
        <w:t>2.A.惊厥B.软C.围术期D.肺不张</w:t>
        <w:tab/>
        <w:tab/>
        <w:t>正确答案：软</w:t>
      </w:r>
    </w:p>
    <w:p>
      <w:r>
        <w:t>3.A.病历B.包扎C.食物D.肩部</w:t>
        <w:tab/>
        <w:tab/>
        <w:t>正确答案：食物</w:t>
      </w:r>
    </w:p>
    <w:p>
      <w:r>
        <w:t>4.A.修复B.后遗症C.腹痛D.应用</w:t>
        <w:tab/>
        <w:tab/>
        <w:t>正确答案：腹痛</w:t>
      </w:r>
    </w:p>
    <w:p>
      <w:r>
        <w:t>患者：为什么好端端的拉肚子？（女，24岁）</w:t>
      </w:r>
    </w:p>
    <w:p>
      <w:r>
        <w:t>患者：也没吃什么奇怪的，就拉了四次稀，肚子不疼。</w:t>
      </w:r>
    </w:p>
    <w:p>
      <w:r>
        <w:t>医生：您好，很高兴为您服务。 __1__ 成型吗。</w:t>
      </w:r>
    </w:p>
    <w:p>
      <w:r>
        <w:t>患者：很稀。。水状。</w:t>
      </w:r>
    </w:p>
    <w:p>
      <w:r>
        <w:t>医生：可能是急性肠胃炎，建议服用蒙脱石散，左氧氟沙星胶囊。</w:t>
      </w:r>
    </w:p>
    <w:p>
      <w:r>
        <w:t>患者：克利莎行么？已经吃了两颗。。可是肚子不疼啊。。为什么？</w:t>
      </w:r>
    </w:p>
    <w:p>
      <w:r>
        <w:t>1.A.诊断B.大便C.隔离D.耳聋</w:t>
        <w:tab/>
        <w:tab/>
        <w:t>正确答案：大便</w:t>
      </w:r>
    </w:p>
    <w:p>
      <w:r>
        <w:t>患者：前几天大肠 __1__ ，然后又拉肚子，擦屁股的时候有血丝，第二天来姨妈了，怎么回事（女，22岁）</w:t>
      </w:r>
    </w:p>
    <w:p>
      <w:r>
        <w:t>医生：您好！ __2__ 是什么颜色的?鲜红的还是暗红的? __3__ 有 __4__ ，或者突出包块吗？</w:t>
      </w:r>
    </w:p>
    <w:p>
      <w:r>
        <w:t>患者：鲜红得血丝，</w:t>
      </w:r>
    </w:p>
    <w:p>
      <w:r>
        <w:t>患者：刚刚姨妈快没了，又去厕所，但是不知道是不是和上次一样。</w:t>
      </w:r>
    </w:p>
    <w:p>
      <w:r>
        <w:t>患者：有点痛。</w:t>
      </w:r>
    </w:p>
    <w:p>
      <w:r>
        <w:t>医生：当时您觉得大肠干热的时候，大便是怎么样的?是比较硬，条状，还是一粒粒?</w:t>
      </w:r>
    </w:p>
    <w:p>
      <w:r>
        <w:t>患者：条状，但是之后就闹肚子了。</w:t>
      </w:r>
    </w:p>
    <w:p>
      <w:r>
        <w:t>患者：刚开始得时候是干的。</w:t>
      </w:r>
    </w:p>
    <w:p>
      <w:r>
        <w:t>1.A.激素B.干燥C.门诊D.青霉素</w:t>
        <w:tab/>
        <w:tab/>
        <w:t>正确答案：干燥</w:t>
      </w:r>
    </w:p>
    <w:p>
      <w:r>
        <w:t>2.A.浮肿B.便血C.尿路感染D.辛辣</w:t>
        <w:tab/>
        <w:tab/>
        <w:t>正确答案：便血</w:t>
      </w:r>
    </w:p>
    <w:p>
      <w:r>
        <w:t>3.A.鹅口疮B.肛门C.面积D.内部</w:t>
        <w:tab/>
        <w:tab/>
        <w:t>正确答案：肛门</w:t>
      </w:r>
    </w:p>
    <w:p>
      <w:r>
        <w:t>4.A.胸外科B.康复医学科C.医技科D.疼痛</w:t>
        <w:tab/>
        <w:tab/>
        <w:t>正确答案：疼痛</w:t>
      </w:r>
    </w:p>
    <w:p>
      <w:r>
        <w:t>患者：我也没吃多少东西但是胃疼（男，1天）</w:t>
      </w:r>
    </w:p>
    <w:p>
      <w:r>
        <w:t>医生：你好，请问这种情况有多长时间了？饿得时候疼吗。有 __1__ 烧心吗？</w:t>
      </w:r>
    </w:p>
    <w:p>
      <w:r>
        <w:t>患者：没有。</w:t>
      </w:r>
    </w:p>
    <w:p>
      <w:r>
        <w:t>患者：不感觉饿。</w:t>
      </w:r>
    </w:p>
    <w:p>
      <w:r>
        <w:t>医生：之前有没有胃炎。</w:t>
      </w:r>
    </w:p>
    <w:p>
      <w:r>
        <w:t>患者：不知道。</w:t>
      </w:r>
    </w:p>
    <w:p>
      <w:r>
        <w:t>医生：嗯嗯，平时吃 __2__  __3__  __4__ 多吗？</w:t>
      </w:r>
    </w:p>
    <w:p>
      <w:r>
        <w:t>患者：辣的吃太辣的不吃。</w:t>
      </w:r>
    </w:p>
    <w:p>
      <w:r>
        <w:t>1.A.手足口病B.不足C.反酸D.冲服</w:t>
        <w:tab/>
        <w:tab/>
        <w:t>正确答案：反酸</w:t>
      </w:r>
    </w:p>
    <w:p>
      <w:r>
        <w:t>2.A.甲沟炎B.辛辣C.健全D.疾病</w:t>
        <w:tab/>
        <w:tab/>
        <w:t>正确答案：辛辣</w:t>
      </w:r>
    </w:p>
    <w:p>
      <w:r>
        <w:t>3.A.连续B.刺激C.上肢D.监测</w:t>
        <w:tab/>
        <w:tab/>
        <w:t>正确答案：刺激</w:t>
      </w:r>
    </w:p>
    <w:p>
      <w:r>
        <w:t>4.A.注射B.食物C.死亡D.补充</w:t>
        <w:tab/>
        <w:tab/>
        <w:t>正确答案：食物</w:t>
      </w:r>
    </w:p>
    <w:p>
      <w:r>
        <w:t>患者：最近胃不舒服， __1__ 不好，吃东西痛，胀， __2__ 粘，肚子里也不舒服（男，32岁）</w:t>
      </w:r>
    </w:p>
    <w:p>
      <w:r>
        <w:t>医生：您好，这种情况多长时间了？</w:t>
      </w:r>
    </w:p>
    <w:p>
      <w:r>
        <w:t>患者：十多天了。</w:t>
      </w:r>
    </w:p>
    <w:p>
      <w:r>
        <w:t>患者：吃了达喜。</w:t>
      </w:r>
    </w:p>
    <w:p>
      <w:r>
        <w:t>患者：吗丁啉没敢吃说有 __3__ 。</w:t>
      </w:r>
    </w:p>
    <w:p>
      <w:r>
        <w:t>患者：没食欲，吃了胃不舒服，胀痛，，，大便也不好，昨天喝了点啤酒，今天拉肚子，，最近十多天大便拉不尽，粘马桶。</w:t>
      </w:r>
    </w:p>
    <w:p>
      <w:r>
        <w:t>医生：以前有没有这样的 __4__ 。</w:t>
      </w:r>
    </w:p>
    <w:p>
      <w:r>
        <w:t>患者：我胃经常不好，吃点药，调理就好了。</w:t>
      </w:r>
    </w:p>
    <w:p>
      <w:r>
        <w:t>患者：最近大半个月，第一次大便不好。</w:t>
      </w:r>
    </w:p>
    <w:p>
      <w:r>
        <w:t>患者：半年前坐过 __5__ ，慢性胃炎。</w:t>
      </w:r>
    </w:p>
    <w:p>
      <w:r>
        <w:t>1.A.失误B.肺纹理C.失语D.残胃癌</w:t>
        <w:tab/>
        <w:tab/>
        <w:t>正确答案：失误</w:t>
      </w:r>
    </w:p>
    <w:p>
      <w:r>
        <w:t>2.A.迟钝B.空腹C.冻伤D.大便</w:t>
        <w:tab/>
        <w:tab/>
        <w:t>正确答案：大便</w:t>
      </w:r>
    </w:p>
    <w:p>
      <w:r>
        <w:t>3.A.费用B.尿糖C.缺损D.副作用</w:t>
        <w:tab/>
        <w:tab/>
        <w:t>正确答案：副作用</w:t>
      </w:r>
    </w:p>
    <w:p>
      <w:r>
        <w:t>4.A.腹痛B.恢复C.霍乱D.症状</w:t>
        <w:tab/>
        <w:tab/>
        <w:t>正确答案：症状</w:t>
      </w:r>
    </w:p>
    <w:p>
      <w:r>
        <w:t>5.A.胃镜B.糖皮质激素C.窒息D.散光</w:t>
        <w:tab/>
        <w:tab/>
        <w:t>正确答案：胃镜</w:t>
      </w:r>
    </w:p>
    <w:p>
      <w:r>
        <w:t>患者： __1__ 一直不 __2__ 经常不吃饭，胃也很少疼，最近都有按时吃饭，但是吃了饭每天都会胃疼，特别是晚上吃完以后会反胃，不舒服，这是什么情况（女，20岁）</w:t>
      </w:r>
    </w:p>
    <w:p>
      <w:r>
        <w:t>医生：你好，你这情况多久了？有加重麽。</w:t>
      </w:r>
    </w:p>
    <w:p>
      <w:r>
        <w:t>患者：三四天吧。</w:t>
      </w:r>
    </w:p>
    <w:p>
      <w:r>
        <w:t>医生：还有其他不舒服的没有。</w:t>
      </w:r>
    </w:p>
    <w:p>
      <w:r>
        <w:t>患者：不算很疼，但是能感觉到，不舒服，隐隐有疼感。</w:t>
      </w:r>
    </w:p>
    <w:p>
      <w:r>
        <w:t>1.A.饮食B.后代C.预防D.基本</w:t>
        <w:tab/>
        <w:tab/>
        <w:t>正确答案：饮食</w:t>
      </w:r>
    </w:p>
    <w:p>
      <w:r>
        <w:t>2.A.吃力B.放射C.梅毒D.规律</w:t>
        <w:tab/>
        <w:tab/>
        <w:t>正确答案：规律</w:t>
      </w:r>
    </w:p>
    <w:p>
      <w:r>
        <w:t>患者： __1__  __2__ ， __3__ 也酸痛， __4__ ，有时候肚子疼要上厕所（女，21岁）</w:t>
      </w:r>
    </w:p>
    <w:p>
      <w:r>
        <w:t>医生：您好！请问这种情况有多长时间了。</w:t>
      </w:r>
    </w:p>
    <w:p>
      <w:r>
        <w:t>患者：最多两周。</w:t>
      </w:r>
    </w:p>
    <w:p>
      <w:r>
        <w:t>患者：但是我这两天来例假了。</w:t>
      </w:r>
    </w:p>
    <w:p>
      <w:r>
        <w:t>医生：除了浑身酸痛，还有没有其他不适 __5__ ？</w:t>
      </w:r>
    </w:p>
    <w:p>
      <w:r>
        <w:t>患者：没有啊。</w:t>
      </w:r>
    </w:p>
    <w:p>
      <w:r>
        <w:t>患者：关节酸痛。</w:t>
      </w:r>
    </w:p>
    <w:p>
      <w:r>
        <w:t>医生：感冒了吗这段时间？</w:t>
      </w:r>
    </w:p>
    <w:p>
      <w:r>
        <w:t>患者：那都上个月了。</w:t>
      </w:r>
    </w:p>
    <w:p>
      <w:r>
        <w:t>患者：好了。</w:t>
      </w:r>
    </w:p>
    <w:p>
      <w:r>
        <w:t>1.A.关节B.颤抖C.位于D.浑身</w:t>
        <w:tab/>
        <w:tab/>
        <w:t>正确答案：浑身</w:t>
      </w:r>
    </w:p>
    <w:p>
      <w:r>
        <w:t>2.A.限期手术B.酸痛C.腓骨D.镇痛药</w:t>
        <w:tab/>
        <w:tab/>
        <w:t>正确答案：酸痛</w:t>
      </w:r>
    </w:p>
    <w:p>
      <w:r>
        <w:t>3.A.营养科学B.关节C.脑科D.胃肠外科</w:t>
        <w:tab/>
        <w:tab/>
        <w:t>正确答案：关节</w:t>
      </w:r>
    </w:p>
    <w:p>
      <w:r>
        <w:t>4.A.没劲B.酒精C.报告D.百日咳</w:t>
        <w:tab/>
        <w:tab/>
        <w:t>正确答案：没劲</w:t>
      </w:r>
    </w:p>
    <w:p>
      <w:r>
        <w:t>5.A.症状B.偏C.拆D.直肠</w:t>
        <w:tab/>
        <w:tab/>
        <w:t>正确答案：症状</w:t>
      </w:r>
    </w:p>
    <w:p>
      <w:r>
        <w:t>患者：肚子拉稀，老拉不出来（男，39岁）</w:t>
      </w:r>
    </w:p>
    <w:p>
      <w:r>
        <w:t>医生：您好，请问 __1__ 有多长时间了呢？</w:t>
      </w:r>
    </w:p>
    <w:p>
      <w:r>
        <w:t>患者：昨晚吃饭饭后一次就好了，今早可以，然后中午就拉一点稀拉不出来。</w:t>
      </w:r>
    </w:p>
    <w:p>
      <w:r>
        <w:t>患者：早晨喝的牛奶。</w:t>
      </w:r>
    </w:p>
    <w:p>
      <w:r>
        <w:t>医生：那请问这之前有没有吃 __2__ 的 __3__ 呢？例如有没有吃辣的或我的食物呢。或凉的食物呢。</w:t>
      </w:r>
    </w:p>
    <w:p>
      <w:r>
        <w:t>患者：中午吃的面是辣子肉。</w:t>
      </w:r>
    </w:p>
    <w:p>
      <w:r>
        <w:t>医生：那您的这种情况考虑是急性肠胃炎。请问有没有 __4__  __5__ 有没有发烧呢？</w:t>
      </w:r>
    </w:p>
    <w:p>
      <w:r>
        <w:t>患者：有这个可能吧？</w:t>
      </w:r>
    </w:p>
    <w:p>
      <w:r>
        <w:t>患者：这些都没有。</w:t>
      </w:r>
    </w:p>
    <w:p>
      <w:r>
        <w:t>1.A.腹泻B.扁平苔藓C.请示D.单克隆抗体</w:t>
        <w:tab/>
        <w:tab/>
        <w:t>正确答案：腹泻</w:t>
      </w:r>
    </w:p>
    <w:p>
      <w:r>
        <w:t>2.A.过敏B.传播C.腕骨D.特殊</w:t>
        <w:tab/>
        <w:tab/>
        <w:t>正确答案：特殊</w:t>
      </w:r>
    </w:p>
    <w:p>
      <w:r>
        <w:t>3.A.高原病B.浸润C.皱纹D.食物</w:t>
        <w:tab/>
        <w:tab/>
        <w:t>正确答案：食物</w:t>
      </w:r>
    </w:p>
    <w:p>
      <w:r>
        <w:t>4.A.浸润B.恶心C.上肢D.年纪</w:t>
        <w:tab/>
        <w:tab/>
        <w:t>正确答案：恶心</w:t>
      </w:r>
    </w:p>
    <w:p>
      <w:r>
        <w:t>5.A.清音B.呕吐C.胆总管D.影像学检查</w:t>
        <w:tab/>
        <w:tab/>
        <w:t>正确答案：呕吐</w:t>
      </w:r>
    </w:p>
    <w:p>
      <w:r>
        <w:t>患者：饿了胃就 __1__ 还不吐，晚饭吃的少点不觉得饿，半夜就饿醒，胃就难受，吃点什么药（女，29岁）</w:t>
      </w:r>
    </w:p>
    <w:p>
      <w:r>
        <w:t>医生：你好，这种情况还是由于慢性胃炎 __2__ 的。有没有腹胀呢。</w:t>
      </w:r>
    </w:p>
    <w:p>
      <w:r>
        <w:t>患者：没有。</w:t>
      </w:r>
    </w:p>
    <w:p>
      <w:r>
        <w:t>患者：总是觉得胃里恶心。</w:t>
      </w:r>
    </w:p>
    <w:p>
      <w:r>
        <w:t>患者：一饿就这样。</w:t>
      </w:r>
    </w:p>
    <w:p>
      <w:r>
        <w:t>患者：吃什么药能好。</w:t>
      </w:r>
    </w:p>
    <w:p>
      <w:r>
        <w:t>1.A.烫B.恶心C.遗传D.粉末</w:t>
        <w:tab/>
        <w:tab/>
        <w:t>正确答案：恶心</w:t>
      </w:r>
    </w:p>
    <w:p>
      <w:r>
        <w:t>2.A.超敏反应B.造成C.戒D.排斥</w:t>
        <w:tab/>
        <w:tab/>
        <w:t>正确答案：造成</w:t>
      </w:r>
    </w:p>
    <w:p>
      <w:r>
        <w:t>患者：便少便塘肚子总是有气咕咕响，晚上 __1__ 挺多， __2__ 有时想睡觉，晚上偶尔有点 __3__ 次数不多，尿有点沫。（男，33岁）</w:t>
      </w:r>
    </w:p>
    <w:p>
      <w:r>
        <w:t>医生：你好，这种情况有多长时间了？</w:t>
      </w:r>
    </w:p>
    <w:p>
      <w:r>
        <w:t>患者：一个月。</w:t>
      </w:r>
    </w:p>
    <w:p>
      <w:r>
        <w:t>医生：平时蔬菜水果吃的多吗？没有其他基础 __4__ 吧？比如 __5__ 。</w:t>
      </w:r>
    </w:p>
    <w:p>
      <w:r>
        <w:t>医生：刚才班上忙，回复较慢望理解啊。</w:t>
      </w:r>
    </w:p>
    <w:p>
      <w:r>
        <w:t>患者：没有病史。</w:t>
      </w:r>
    </w:p>
    <w:p>
      <w:r>
        <w:t>医生：一天几次 __6__ 啊？有没有粘液脓血便？有大便排不净的情况吗？有查过大便常规和肠镜吗？</w:t>
      </w:r>
    </w:p>
    <w:p>
      <w:r>
        <w:t>医生：还在吗？刚才回复较慢不好意思啊。</w:t>
      </w:r>
    </w:p>
    <w:p>
      <w:r>
        <w:t>医生：这种情况可以服用一段时间益生菌看效果如何。 __7__ 多吃些蔬菜水果的，忌食酸辣凉。</w:t>
      </w:r>
    </w:p>
    <w:p>
      <w:r>
        <w:t>患者：吗叮咛可以吗？医生。</w:t>
      </w:r>
    </w:p>
    <w:p>
      <w:r>
        <w:t>1.A.脱位B.渗出液C.生育D.排气</w:t>
        <w:tab/>
        <w:tab/>
        <w:t>正确答案：排气</w:t>
      </w:r>
    </w:p>
    <w:p>
      <w:r>
        <w:t>2.A.知觉B.干燥C.触诊D.乏力</w:t>
        <w:tab/>
        <w:tab/>
        <w:t>正确答案：乏力</w:t>
      </w:r>
    </w:p>
    <w:p>
      <w:r>
        <w:t>3.A.苍白B.白质C.恶心D.食管</w:t>
        <w:tab/>
        <w:tab/>
        <w:t>正确答案：恶心</w:t>
      </w:r>
    </w:p>
    <w:p>
      <w:r>
        <w:t>4.A.避免B.模糊C.病史D.伤害</w:t>
        <w:tab/>
        <w:tab/>
        <w:t>正确答案：病史</w:t>
      </w:r>
    </w:p>
    <w:p>
      <w:r>
        <w:t>5.A.用途B.糖尿病C.喂养D.器官</w:t>
        <w:tab/>
        <w:tab/>
        <w:t>正确答案：糖尿病</w:t>
      </w:r>
    </w:p>
    <w:p>
      <w:r>
        <w:t>6.A.手指B.大便C.顶叶D.候诊区</w:t>
        <w:tab/>
        <w:tab/>
        <w:t>正确答案：大便</w:t>
      </w:r>
    </w:p>
    <w:p>
      <w:r>
        <w:t>7.A.状况B.痛经C.护理D.平常</w:t>
        <w:tab/>
        <w:tab/>
        <w:t>正确答案：平常</w:t>
      </w:r>
    </w:p>
    <w:p>
      <w:r>
        <w:t>患者：医生，这两天拉肚子，但是感觉屁股总是没擦干净（男，34岁）</w:t>
      </w:r>
    </w:p>
    <w:p>
      <w:r>
        <w:t>医生：你好！一天几次 __1__ ？</w:t>
      </w:r>
    </w:p>
    <w:p>
      <w:r>
        <w:t>患者：今天早上起床后大便，是稀的，然后快到公司了肚子疼，要拉肚子。</w:t>
      </w:r>
    </w:p>
    <w:p>
      <w:r>
        <w:t>医生：大便粘腻是吗？</w:t>
      </w:r>
    </w:p>
    <w:p>
      <w:r>
        <w:t>患者：稀的，拉肚子。</w:t>
      </w:r>
    </w:p>
    <w:p>
      <w:r>
        <w:t>医生：之前是否 __2__ 或 __3__ 不注意了。</w:t>
      </w:r>
    </w:p>
    <w:p>
      <w:r>
        <w:t>患者：这个有可能的。</w:t>
      </w:r>
    </w:p>
    <w:p>
      <w:r>
        <w:t>患者：可能晚上着凉了。</w:t>
      </w:r>
    </w:p>
    <w:p>
      <w:r>
        <w:t>1.A.充分B.方案C.饮食D.大便</w:t>
        <w:tab/>
        <w:tab/>
        <w:t>正确答案：大便</w:t>
      </w:r>
    </w:p>
    <w:p>
      <w:r>
        <w:t>2.A.及早B.部位C.冻伤D.着凉</w:t>
        <w:tab/>
        <w:tab/>
        <w:t>正确答案：着凉</w:t>
      </w:r>
    </w:p>
    <w:p>
      <w:r>
        <w:t>3.A.体征B.排便C.饮食D.单核细胞</w:t>
        <w:tab/>
        <w:tab/>
        <w:t>正确答案：饮食</w:t>
      </w:r>
    </w:p>
    <w:p>
      <w:r>
        <w:t>患者： __1__ 不成型，有粘性，上厕所前，会肚子疼，早上起床不怎么 __2__ ，体内有湿气，不知道是湿气引起的大便不成型，还是其他原因引起的，喝酒后，一般 __3__ 更严重，拉稀啥的，肚子痛，症状时间有好几个月了（男，27岁）</w:t>
      </w:r>
    </w:p>
    <w:p>
      <w:r>
        <w:t>医生：您好，这种情况多长时间了？</w:t>
      </w:r>
    </w:p>
    <w:p>
      <w:r>
        <w:t>患者：好几个月了。</w:t>
      </w:r>
    </w:p>
    <w:p>
      <w:r>
        <w:t>患者：半年。</w:t>
      </w:r>
    </w:p>
    <w:p>
      <w:r>
        <w:t>医生：有去做肠镜吗。</w:t>
      </w:r>
    </w:p>
    <w:p>
      <w:r>
        <w:t>患者：没有。</w:t>
      </w:r>
    </w:p>
    <w:p>
      <w:r>
        <w:t>1.A.家族史B.咯血C.沟通D.大便</w:t>
        <w:tab/>
        <w:tab/>
        <w:t>正确答案：大便</w:t>
      </w:r>
    </w:p>
    <w:p>
      <w:r>
        <w:t>2.A.其他骨B.食管C.精神D.下腹</w:t>
        <w:tab/>
        <w:tab/>
        <w:t>正确答案：精神</w:t>
      </w:r>
    </w:p>
    <w:p>
      <w:r>
        <w:t>3.A.过期妊娠B.分裂C.症状D.解剖</w:t>
        <w:tab/>
        <w:tab/>
        <w:t>正确答案：症状</w:t>
      </w:r>
    </w:p>
    <w:p>
      <w:r>
        <w:t>患者： __1__ 次数增多但每次只上的出一点点。大便有一点稀。头感觉有点昏感觉发烧但是量体温又是正常的。（女，19岁）</w:t>
      </w:r>
    </w:p>
    <w:p>
      <w:r>
        <w:t>医生：有多久了？还有其他 __2__ 。吗？</w:t>
      </w:r>
    </w:p>
    <w:p>
      <w:r>
        <w:t>患者：差不多一个星期了。</w:t>
      </w:r>
    </w:p>
    <w:p>
      <w:r>
        <w:t>患者：没其它症状了。</w:t>
      </w:r>
    </w:p>
    <w:p>
      <w:r>
        <w:t>医生：考虑是肠道 __3__  __4__ ， __5__  __6__ 点。</w:t>
      </w:r>
    </w:p>
    <w:p>
      <w:r>
        <w:t>医生：可以吃点乳酸菌素片调理下。</w:t>
      </w:r>
    </w:p>
    <w:p>
      <w:r>
        <w:t>患者：可以吃藿香正气胶囊吗？</w:t>
      </w:r>
    </w:p>
    <w:p>
      <w:r>
        <w:t>医生：没有。</w:t>
      </w:r>
    </w:p>
    <w:p>
      <w:r>
        <w:t>患者：我吃了两天的藿香正气胶囊但感觉没见好。</w:t>
      </w:r>
    </w:p>
    <w:p>
      <w:r>
        <w:t>1.A.面积B.臂C.烧伤D.大便</w:t>
        <w:tab/>
        <w:tab/>
        <w:t>正确答案：大便</w:t>
      </w:r>
    </w:p>
    <w:p>
      <w:r>
        <w:t>2.A.痒B.妊娠C.症状D.日期</w:t>
        <w:tab/>
        <w:tab/>
        <w:t>正确答案：症状</w:t>
      </w:r>
    </w:p>
    <w:p>
      <w:r>
        <w:t>3.A.功能B.普通外科C.烧伤科D.小儿消化科</w:t>
        <w:tab/>
        <w:tab/>
        <w:t>正确答案：功能</w:t>
      </w:r>
    </w:p>
    <w:p>
      <w:r>
        <w:t>4.A.紊乱B.原代细胞C.应激D.亚健康</w:t>
        <w:tab/>
        <w:tab/>
        <w:t>正确答案：紊乱</w:t>
      </w:r>
    </w:p>
    <w:p>
      <w:r>
        <w:t>5.A.推测B.饮食C.胃口D.骶骨</w:t>
        <w:tab/>
        <w:tab/>
        <w:t>正确答案：饮食</w:t>
      </w:r>
    </w:p>
    <w:p>
      <w:r>
        <w:t>6.A.干燥B.清淡C.液体D.扁桃体炎</w:t>
        <w:tab/>
        <w:tab/>
        <w:t>正确答案：清淡</w:t>
      </w:r>
    </w:p>
    <w:p>
      <w:r>
        <w:t>患者：每天肚子饿的时候就肚子痛，肚脐上方痛。 __1__  __2__ 早上中午会按时吃饭，下午因上班中午12吃饭早餐要到晚上8点（男，19岁）</w:t>
      </w:r>
    </w:p>
    <w:p>
      <w:r>
        <w:t>医生：您好，一般是 __3__ 性 __4__ ？饭后 __5__ 吗？早饭几点吃呢？</w:t>
      </w:r>
    </w:p>
    <w:p>
      <w:r>
        <w:t>患者：饭后不会痛，一般都是快到正常吃饭时间才会痛。</w:t>
      </w:r>
    </w:p>
    <w:p>
      <w:r>
        <w:t>患者：早上一般8.30吃早餐。</w:t>
      </w:r>
    </w:p>
    <w:p>
      <w:r>
        <w:t>医生：嗯，三餐按时吃饭。有吃 __6__ 油炸 __7__ 生冷刺激性 __8__ 吗？</w:t>
      </w:r>
    </w:p>
    <w:p>
      <w:r>
        <w:t>患者：比较少吃，辣的会吃点。</w:t>
      </w:r>
    </w:p>
    <w:p>
      <w:r>
        <w:t>医生：您所述疼痛 __9__ 是胃 __10__ ，饥饿性疼痛，饭后缓解，多见于十二指肠问题。</w:t>
      </w:r>
    </w:p>
    <w:p>
      <w:r>
        <w:t>患者：平常有什么要注意的吗。</w:t>
      </w:r>
    </w:p>
    <w:p>
      <w:r>
        <w:t>1.A.平常B.顺畅C.清除D.自发性</w:t>
        <w:tab/>
        <w:tab/>
        <w:t>正确答案：平常</w:t>
      </w:r>
    </w:p>
    <w:p>
      <w:r>
        <w:t>2.A.饮食B.结肠C.病理D.清淡</w:t>
        <w:tab/>
        <w:tab/>
        <w:t>正确答案：饮食</w:t>
      </w:r>
    </w:p>
    <w:p>
      <w:r>
        <w:t>3.A.饥饿B.间隔C.疏忽D.强烈</w:t>
        <w:tab/>
        <w:tab/>
        <w:t>正确答案：饥饿</w:t>
      </w:r>
    </w:p>
    <w:p>
      <w:r>
        <w:t>4.A.耳鼻喉B.皮肤性病C.疼痛D.变态反应科</w:t>
        <w:tab/>
        <w:tab/>
        <w:t>正确答案：疼痛</w:t>
      </w:r>
    </w:p>
    <w:p>
      <w:r>
        <w:t>5.A.缓解B.雌酮C.确定D.前置</w:t>
        <w:tab/>
        <w:tab/>
        <w:t>正确答案：缓解</w:t>
      </w:r>
    </w:p>
    <w:p>
      <w:r>
        <w:t>6.A.干预B.治疗C.辛辣D.阴性</w:t>
        <w:tab/>
        <w:tab/>
        <w:t>正确答案：辛辣</w:t>
      </w:r>
    </w:p>
    <w:p>
      <w:r>
        <w:t>7.A.记忆力B.自发性C.油腻D.反应</w:t>
        <w:tab/>
        <w:tab/>
        <w:t>正确答案：油腻</w:t>
      </w:r>
    </w:p>
    <w:p>
      <w:r>
        <w:t>8.A.白内障B.雌酮C.臭D.食物</w:t>
        <w:tab/>
        <w:tab/>
        <w:t>正确答案：食物</w:t>
      </w:r>
    </w:p>
    <w:p>
      <w:r>
        <w:t>9.A.胫骨B.数据C.缓解D.位置</w:t>
        <w:tab/>
        <w:tab/>
        <w:t>正确答案：位置</w:t>
      </w:r>
    </w:p>
    <w:p>
      <w:r>
        <w:t>10.A.B型超声（B超）B.面积C.咀嚼D.十二指肠</w:t>
        <w:tab/>
        <w:tab/>
        <w:t>正确答案：十二指肠</w:t>
      </w:r>
    </w:p>
    <w:p>
      <w:r>
        <w:t>患者：肚子胀，会热。经常放屁。怎么办（男，25岁）</w:t>
      </w:r>
    </w:p>
    <w:p>
      <w:r>
        <w:t>医生：你好，很荣幸为你解答问题。</w:t>
      </w:r>
    </w:p>
    <w:p>
      <w:r>
        <w:t>医生：多久了？和 __1__ 有关系吗？</w:t>
      </w:r>
    </w:p>
    <w:p>
      <w:r>
        <w:t>患者： __2__ 饮食都是在外面吃。喝喝冷饮。有吃辣也有不辣。</w:t>
      </w:r>
    </w:p>
    <w:p>
      <w:r>
        <w:t>医生： __3__ 多，也就是放屁多，和饮食种类关系比较大。吃饭或者和饮料过快，进去胃里气体过多都有关系。</w:t>
      </w:r>
    </w:p>
    <w:p>
      <w:r>
        <w:t>医生：多吃 __4__ 的，少喝饮料，细嚼慢咽都有益处。</w:t>
      </w:r>
    </w:p>
    <w:p>
      <w:r>
        <w:t>患者：我还经常拉肚子。肠胃感觉不好。排泄物稀。</w:t>
      </w:r>
    </w:p>
    <w:p>
      <w:r>
        <w:t>1.A.饮食B.行为C.疏忽D.鉴别</w:t>
        <w:tab/>
        <w:tab/>
        <w:t>正确答案：饮食</w:t>
      </w:r>
    </w:p>
    <w:p>
      <w:r>
        <w:t>2.A.平常B.体重C.缓解D.疖</w:t>
        <w:tab/>
        <w:tab/>
        <w:t>正确答案：平常</w:t>
      </w:r>
    </w:p>
    <w:p>
      <w:r>
        <w:t>3.A.压疮B.排气C.显微外科D.浊音</w:t>
        <w:tab/>
        <w:tab/>
        <w:t>正确答案：排气</w:t>
      </w:r>
    </w:p>
    <w:p>
      <w:r>
        <w:t>4.A.清淡B.智力C.头部D.衰老</w:t>
        <w:tab/>
        <w:tab/>
        <w:t>正确答案：清淡</w:t>
      </w:r>
    </w:p>
    <w:p>
      <w:r>
        <w:t>患者：30岁做个C14吃胶囊后40分钟做的 __1__  __2__ 3200胃部没有不适的 __3__ 应该喝药么（男，29岁）</w:t>
      </w:r>
    </w:p>
    <w:p>
      <w:r>
        <w:t>医生：你好，很高兴为你解答。应该服用 __4__  __5__ 。 __6__ 太高了。</w:t>
      </w:r>
    </w:p>
    <w:p>
      <w:r>
        <w:t>患者：那不会有 __7__ 之类的吧。</w:t>
      </w:r>
    </w:p>
    <w:p>
      <w:r>
        <w:t>医生：我建议服用兰索拉唑，枸橼酸铋钾颗粒，阿莫西林胶囊，克拉霉素，四连疗法，服用10天，停药1个月后 __8__ 。</w:t>
      </w:r>
    </w:p>
    <w:p>
      <w:r>
        <w:t>患者：或者其他 __9__ 吧。</w:t>
      </w:r>
    </w:p>
    <w:p>
      <w:r>
        <w:t>患者：怎么服用呢。</w:t>
      </w:r>
    </w:p>
    <w:p>
      <w:r>
        <w:t>患者：一块服用么。</w:t>
      </w:r>
    </w:p>
    <w:p>
      <w:r>
        <w:t>1.A.恒牙B.骨膜C.显示D.临床</w:t>
        <w:tab/>
        <w:tab/>
        <w:t>正确答案：显示</w:t>
      </w:r>
    </w:p>
    <w:p>
      <w:r>
        <w:t>2.A.卧床B.阳性C.功能D.扩张</w:t>
        <w:tab/>
        <w:tab/>
        <w:t>正确答案：阳性</w:t>
      </w:r>
    </w:p>
    <w:p>
      <w:r>
        <w:t>3.A.病历B.症状C.腹痛D.抗原</w:t>
        <w:tab/>
        <w:tab/>
        <w:t>正确答案：症状</w:t>
      </w:r>
    </w:p>
    <w:p>
      <w:r>
        <w:t>4.A.中医妇产科B.心外科C.药物D.风湿病科</w:t>
        <w:tab/>
        <w:tab/>
        <w:t>正确答案：药物</w:t>
      </w:r>
    </w:p>
    <w:p>
      <w:r>
        <w:t>5.A.不足B.鼓室C.治疗D.诊断</w:t>
        <w:tab/>
        <w:tab/>
        <w:t>正确答案：治疗</w:t>
      </w:r>
    </w:p>
    <w:p>
      <w:r>
        <w:t>6.A.结节B.手足口病C.数值D.血脂</w:t>
        <w:tab/>
        <w:tab/>
        <w:t>正确答案：数值</w:t>
      </w:r>
    </w:p>
    <w:p>
      <w:r>
        <w:t>7.A.内分泌科B.肿瘤C.中医综合科D.运动医学科</w:t>
        <w:tab/>
        <w:tab/>
        <w:t>正确答案：肿瘤</w:t>
      </w:r>
    </w:p>
    <w:p>
      <w:r>
        <w:t>8.A.复查B.足月儿C.回盲部D.伤害</w:t>
        <w:tab/>
        <w:tab/>
        <w:t>正确答案：复查</w:t>
      </w:r>
    </w:p>
    <w:p>
      <w:r>
        <w:t>9.A.生物利用度B.外翻C.疾病D.叶酸</w:t>
        <w:tab/>
        <w:tab/>
        <w:t>正确答案：疾病</w:t>
      </w:r>
    </w:p>
    <w:p>
      <w:r>
        <w:t>患者：胃酸，胃疼，吃东西就吐这个是什么情况（男，22岁）</w:t>
      </w:r>
    </w:p>
    <w:p>
      <w:r>
        <w:t>医生：你好，这种 __1__ 多久了？最近 __2__ 怎样？</w:t>
      </w:r>
    </w:p>
    <w:p>
      <w:r>
        <w:t>患者：这几天才有的，以前只是胃酸。</w:t>
      </w:r>
    </w:p>
    <w:p>
      <w:r>
        <w:t>患者：最近食欲不佳，吃不了多少东西，吃了也吐。</w:t>
      </w:r>
    </w:p>
    <w:p>
      <w:r>
        <w:t>医生： __3__ 厉害吗？和吃饭有没有关系？</w:t>
      </w:r>
    </w:p>
    <w:p>
      <w:r>
        <w:t>患者：主要是胃酸，跟刀子挂一样。</w:t>
      </w:r>
    </w:p>
    <w:p>
      <w:r>
        <w:t>医生：有没有做过什么 __4__ ？比如 __5__ 。</w:t>
      </w:r>
    </w:p>
    <w:p>
      <w:r>
        <w:t>患者：还没有。</w:t>
      </w:r>
    </w:p>
    <w:p>
      <w:r>
        <w:t>1.A.形态B.现病史C.卒中D.症状</w:t>
        <w:tab/>
        <w:tab/>
        <w:t>正确答案：症状</w:t>
      </w:r>
    </w:p>
    <w:p>
      <w:r>
        <w:t>2.A.进展期B.病程C.家庭D.饮食</w:t>
        <w:tab/>
        <w:tab/>
        <w:t>正确答案：饮食</w:t>
      </w:r>
    </w:p>
    <w:p>
      <w:r>
        <w:t>3.A.风湿科B.皮肤性病C.疼痛D.周围血管科</w:t>
        <w:tab/>
        <w:tab/>
        <w:t>正确答案：疼痛</w:t>
      </w:r>
    </w:p>
    <w:p>
      <w:r>
        <w:t>4.A.心包B.血清铁C.检查D.抗抑郁</w:t>
        <w:tab/>
        <w:tab/>
        <w:t>正确答案：检查</w:t>
      </w:r>
    </w:p>
    <w:p>
      <w:r>
        <w:t>5.A.胃镜B.压痛C.影像学检查D.羊膜</w:t>
        <w:tab/>
        <w:tab/>
        <w:t>正确答案：胃镜</w:t>
      </w:r>
    </w:p>
    <w:p>
      <w:r>
        <w:t>患者：胃痛胃胀 __1__  __2__  __3__ 胃部灼热感（男，13岁）</w:t>
      </w:r>
    </w:p>
    <w:p>
      <w:r>
        <w:t>医生：你好，你这样的 __4__ 有多久了？</w:t>
      </w:r>
    </w:p>
    <w:p>
      <w:r>
        <w:t>患者：一个月。</w:t>
      </w:r>
    </w:p>
    <w:p>
      <w:r>
        <w:t>医生：胃痛是饭前痛还是饭后痛？</w:t>
      </w:r>
    </w:p>
    <w:p>
      <w:r>
        <w:t>患者：随机。</w:t>
      </w:r>
    </w:p>
    <w:p>
      <w:r>
        <w:t>医生：嗯， __5__ 很 __6__ 。是胃炎的症状。</w:t>
      </w:r>
    </w:p>
    <w:p>
      <w:r>
        <w:t>患者：怎么办。</w:t>
      </w:r>
    </w:p>
    <w:p>
      <w:r>
        <w:t>1.A.分裂B.恶心C.肾D.含量</w:t>
        <w:tab/>
        <w:tab/>
        <w:t>正确答案：恶心</w:t>
      </w:r>
    </w:p>
    <w:p>
      <w:r>
        <w:t>2.A.黑色素瘤B.蛙腹C.关节面D.呕吐</w:t>
        <w:tab/>
        <w:tab/>
        <w:t>正确答案：呕吐</w:t>
      </w:r>
    </w:p>
    <w:p>
      <w:r>
        <w:t>3.A.避孕B.反酸C.单位D.指导</w:t>
        <w:tab/>
        <w:tab/>
        <w:t>正确答案：反酸</w:t>
      </w:r>
    </w:p>
    <w:p>
      <w:r>
        <w:t>4.A.症状B.前置C.青光眼D.持续</w:t>
        <w:tab/>
        <w:tab/>
        <w:t>正确答案：症状</w:t>
      </w:r>
    </w:p>
    <w:p>
      <w:r>
        <w:t>5.A.诊断B.老年科C.小儿康复科D.风湿科</w:t>
        <w:tab/>
        <w:tab/>
        <w:t>正确答案：诊断</w:t>
      </w:r>
    </w:p>
    <w:p>
      <w:r>
        <w:t>6.A.粗糙B.嗓子C.明确D.狭窄</w:t>
        <w:tab/>
        <w:tab/>
        <w:t>正确答案：明确</w:t>
      </w:r>
    </w:p>
    <w:p>
      <w:r>
        <w:t>患者：前天出现腹疼，昨天开始拉肚子，都是水拉了有十次，今天也拉从早上到现在起码拉了五次了都是水（女，21岁）</w:t>
      </w:r>
    </w:p>
    <w:p>
      <w:r>
        <w:t>医生：你好，很高兴为你解答。</w:t>
      </w:r>
    </w:p>
    <w:p>
      <w:r>
        <w:t>医生：具体是哪个 __1__  __2__ ？上 __3__ ？脐周？</w:t>
      </w:r>
    </w:p>
    <w:p>
      <w:r>
        <w:t>患者：肚脐眼附近吧。</w:t>
      </w:r>
    </w:p>
    <w:p>
      <w:r>
        <w:t>患者：有时候有点反胃。</w:t>
      </w:r>
    </w:p>
    <w:p>
      <w:r>
        <w:t>医生：脐周考虑肠道问题。有什么 __4__  __5__ ？ __6__ 不当？或是口服药物 __7__ 的。</w:t>
      </w:r>
    </w:p>
    <w:p>
      <w:r>
        <w:t>患者：也不清楚，可能是饮食吧。</w:t>
      </w:r>
    </w:p>
    <w:p>
      <w:r>
        <w:t>患者：可是感觉也没有吃什么东西。</w:t>
      </w:r>
    </w:p>
    <w:p>
      <w:r>
        <w:t>1.A.免疫系统B.部位C.乳房D.食管</w:t>
        <w:tab/>
        <w:tab/>
        <w:t>正确答案：部位</w:t>
      </w:r>
    </w:p>
    <w:p>
      <w:r>
        <w:t>2.A.心外科B.眼底病科C.疼痛D.内分泌科</w:t>
        <w:tab/>
        <w:tab/>
        <w:t>正确答案：疼痛</w:t>
      </w:r>
    </w:p>
    <w:p>
      <w:r>
        <w:t>3.A.腹部B.上肢骨C.腰骶部D.胸腔</w:t>
        <w:tab/>
        <w:tab/>
        <w:t>正确答案：腹部</w:t>
      </w:r>
    </w:p>
    <w:p>
      <w:r>
        <w:t>4.A.明显B.阿司匹林C.发作D.试验</w:t>
        <w:tab/>
        <w:tab/>
        <w:t>正确答案：明显</w:t>
      </w:r>
    </w:p>
    <w:p>
      <w:r>
        <w:t>5.A.诱因B.显微外科C.血培养D.瘀斑</w:t>
        <w:tab/>
        <w:tab/>
        <w:t>正确答案：诱因</w:t>
      </w:r>
    </w:p>
    <w:p>
      <w:r>
        <w:t>6.A.适当B.导泻C.饮食D.指标</w:t>
        <w:tab/>
        <w:tab/>
        <w:t>正确答案：饮食</w:t>
      </w:r>
    </w:p>
    <w:p>
      <w:r>
        <w:t>7.A.迅速B.折磨C.导致D.肺活量</w:t>
        <w:tab/>
        <w:tab/>
        <w:t>正确答案：导致</w:t>
      </w:r>
    </w:p>
    <w:p>
      <w:r>
        <w:t>患者：胆摘除后胃胀吃什么药（女，55岁）</w:t>
      </w:r>
    </w:p>
    <w:p>
      <w:r>
        <w:t>医生：您好，这种情况多长时间了？</w:t>
      </w:r>
    </w:p>
    <w:p>
      <w:r>
        <w:t>患者：我是今年1月16日做的手术，刚开始挺好的，胃胀有三四天了。</w:t>
      </w:r>
    </w:p>
    <w:p>
      <w:r>
        <w:t>医生： __1__ 做过吗。 __2__ 吗。</w:t>
      </w:r>
    </w:p>
    <w:p>
      <w:r>
        <w:t>患者：没有。</w:t>
      </w:r>
    </w:p>
    <w:p>
      <w:r>
        <w:t>医生：嗯。</w:t>
      </w:r>
    </w:p>
    <w:p>
      <w:r>
        <w:t>患者：便秘。</w:t>
      </w:r>
    </w:p>
    <w:p>
      <w:r>
        <w:t>1.A.关节腔B.隐性感染C.胃镜D.嵌顿</w:t>
        <w:tab/>
        <w:tab/>
        <w:t>正确答案：胃镜</w:t>
      </w:r>
    </w:p>
    <w:p>
      <w:r>
        <w:t>2.A.适应症B.包扎C.便秘D.皮炎</w:t>
        <w:tab/>
        <w:tab/>
        <w:t>正确答案：便秘</w:t>
      </w:r>
    </w:p>
    <w:p>
      <w:r>
        <w:t>患者：最近一段时间 __1__ 前面很正常，但是最后会有点稀软。今天早上喝牛奶后，很快拉肚子。每天大便一次，没有肚子疼，食欲正常。（男，28岁）</w:t>
      </w:r>
    </w:p>
    <w:p>
      <w:r>
        <w:t>医生：你好，还有什么别的不舒服吗。</w:t>
      </w:r>
    </w:p>
    <w:p>
      <w:r>
        <w:t>患者：没有，就有时候吃一些 __2__ 后容易放屁。</w:t>
      </w:r>
    </w:p>
    <w:p>
      <w:r>
        <w:t>患者：人在国外，刚去的时候经常拉肚子，现在适应后比以前好些。</w:t>
      </w:r>
    </w:p>
    <w:p>
      <w:r>
        <w:t>医生：嗯嗯，你可以吃点益生菌调理调理。</w:t>
      </w:r>
    </w:p>
    <w:p>
      <w:r>
        <w:t>医生：根据你描述的 __3__ ，多考虑胃肠功能 __4__ 可能。不要喝凉的。</w:t>
      </w:r>
    </w:p>
    <w:p>
      <w:r>
        <w:t>患者：对了，之前有早上起床的时候感觉胃饿得难受， __5__ 了一周吧，但是之后又没有这个症状了。</w:t>
      </w:r>
    </w:p>
    <w:p>
      <w:r>
        <w:t>医生：把牛奶热一下再喝。你可能胃也不太好，不用太紧张， __6__  __7__ ，一次性不要吃太饱。</w:t>
      </w:r>
    </w:p>
    <w:p>
      <w:r>
        <w:t>患者：就是注意饮食调理对吧。</w:t>
      </w:r>
    </w:p>
    <w:p>
      <w:r>
        <w:t>1.A.预先B.大便C.痒D.堵塞</w:t>
        <w:tab/>
        <w:tab/>
        <w:t>正确答案：大便</w:t>
      </w:r>
    </w:p>
    <w:p>
      <w:r>
        <w:t>2.A.食物B.解剖C.浓度D.容积</w:t>
        <w:tab/>
        <w:tab/>
        <w:t>正确答案：食物</w:t>
      </w:r>
    </w:p>
    <w:p>
      <w:r>
        <w:t>3.A.四肢B.症状C.空肠D.日常</w:t>
        <w:tab/>
        <w:tab/>
        <w:t>正确答案：症状</w:t>
      </w:r>
    </w:p>
    <w:p>
      <w:r>
        <w:t>4.A.腰椎B.紊乱C.卵子D.外生殖器</w:t>
        <w:tab/>
        <w:tab/>
        <w:t>正确答案：紊乱</w:t>
      </w:r>
    </w:p>
    <w:p>
      <w:r>
        <w:t>5.A.典型B.持续C.脂肪D.癌症</w:t>
        <w:tab/>
        <w:tab/>
        <w:t>正确答案：持续</w:t>
      </w:r>
    </w:p>
    <w:p>
      <w:r>
        <w:t>6.A.产道B.规律C.新生儿D.成人</w:t>
        <w:tab/>
        <w:tab/>
        <w:t>正确答案：规律</w:t>
      </w:r>
    </w:p>
    <w:p>
      <w:r>
        <w:t>7.A.饮食B.败血症C.请示D.斑</w:t>
        <w:tab/>
        <w:tab/>
        <w:t>正确答案：饮食</w:t>
      </w:r>
    </w:p>
    <w:p>
      <w:r>
        <w:t>患者：饭后觉得肚子胀，好饱好饱一样（男，53岁）</w:t>
      </w:r>
    </w:p>
    <w:p>
      <w:r>
        <w:t>医生：你好，请问这种情况有多长时间了。</w:t>
      </w:r>
    </w:p>
    <w:p>
      <w:r>
        <w:t>患者：约有二个星期。</w:t>
      </w:r>
    </w:p>
    <w:p>
      <w:r>
        <w:t>患者：晚饭后肚好饱，第二早上起床就无事了。</w:t>
      </w:r>
    </w:p>
    <w:p>
      <w:r>
        <w:t>医生：嗯，胃疼 __1__ 烧心 __2__  __3__ 。有吗。 __4__ 正常吗。</w:t>
      </w:r>
    </w:p>
    <w:p>
      <w:r>
        <w:t>患者：大便 __5__ 正常早一次，间中有时两天一次，</w:t>
      </w:r>
    </w:p>
    <w:p>
      <w:r>
        <w:t>患者：没有反酸 __6__ 。</w:t>
      </w:r>
    </w:p>
    <w:p>
      <w:r>
        <w:t>患者：没有觉得有胃痛。</w:t>
      </w:r>
    </w:p>
    <w:p>
      <w:r>
        <w:t>1.A.哮喘B.反酸C.便血D.结膜</w:t>
        <w:tab/>
        <w:tab/>
        <w:t>正确答案：反酸</w:t>
      </w:r>
    </w:p>
    <w:p>
      <w:r>
        <w:t>2.A.足月儿B.初乳C.尿道D.恶心</w:t>
        <w:tab/>
        <w:tab/>
        <w:t>正确答案：恶心</w:t>
      </w:r>
    </w:p>
    <w:p>
      <w:r>
        <w:t>3.A.巨结肠B.呕吐C.关节镜D.慢性阻塞性肺疾病（慢阻肺）</w:t>
        <w:tab/>
        <w:tab/>
        <w:t>正确答案：呕吐</w:t>
      </w:r>
    </w:p>
    <w:p>
      <w:r>
        <w:t>4.A.大便B.荷尔蒙C.精神D.晚期</w:t>
        <w:tab/>
        <w:tab/>
        <w:t>正确答案：大便</w:t>
      </w:r>
    </w:p>
    <w:p>
      <w:r>
        <w:t>5.A.潮湿B.尖锐湿疣C.基本D.软</w:t>
        <w:tab/>
        <w:tab/>
        <w:t>正确答案：基本</w:t>
      </w:r>
    </w:p>
    <w:p>
      <w:r>
        <w:t>6.A.补充B.胆固醇C.现象D.进展期</w:t>
        <w:tab/>
        <w:tab/>
        <w:t>正确答案：现象</w:t>
      </w:r>
    </w:p>
    <w:p>
      <w:r>
        <w:t>患者：经常拉肚子，偶尔 __1__ 带血（女，21岁）</w:t>
      </w:r>
    </w:p>
    <w:p>
      <w:r>
        <w:t>医生：你好，很高兴为你解答。多长时间了。</w:t>
      </w:r>
    </w:p>
    <w:p>
      <w:r>
        <w:t>医生：一天几次大便是否成型。</w:t>
      </w:r>
    </w:p>
    <w:p>
      <w:r>
        <w:t>患者：最近 __2__ 隔几天就拉肚子，一天三四次左右。</w:t>
      </w:r>
    </w:p>
    <w:p>
      <w:r>
        <w:t>患者：不成型。</w:t>
      </w:r>
    </w:p>
    <w:p>
      <w:r>
        <w:t>患者：偶尔大便带血，大概每个月都有一次。</w:t>
      </w:r>
    </w:p>
    <w:p>
      <w:r>
        <w:t>医生：有什么 __3__ ？ __4__ 不当？或是受冷？是鲜红色血？</w:t>
      </w:r>
    </w:p>
    <w:p>
      <w:r>
        <w:t>患者：饮食 __5__ ，没有受冷。</w:t>
      </w:r>
    </w:p>
    <w:p>
      <w:r>
        <w:t>患者：对。</w:t>
      </w:r>
    </w:p>
    <w:p>
      <w:r>
        <w:t>患者：上个月带粘液。</w:t>
      </w:r>
    </w:p>
    <w:p>
      <w:r>
        <w:t>1.A.干预B.胆石病C.空肠D.大便</w:t>
        <w:tab/>
        <w:tab/>
        <w:t>正确答案：大便</w:t>
      </w:r>
    </w:p>
    <w:p>
      <w:r>
        <w:t>2.A.乳房B.确诊C.嘴唇D.基本</w:t>
        <w:tab/>
        <w:tab/>
        <w:t>正确答案：基本</w:t>
      </w:r>
    </w:p>
    <w:p>
      <w:r>
        <w:t>3.A.子宫肌瘤B.海绵状血管瘤C.诱因D.老视</w:t>
        <w:tab/>
        <w:tab/>
        <w:t>正确答案：诱因</w:t>
      </w:r>
    </w:p>
    <w:p>
      <w:r>
        <w:t>4.A.薄B.边界C.饮食D.就诊</w:t>
        <w:tab/>
        <w:tab/>
        <w:t>正确答案：饮食</w:t>
      </w:r>
    </w:p>
    <w:p>
      <w:r>
        <w:t>5.A.拐杖B.以及C.部位D.清淡</w:t>
        <w:tab/>
        <w:tab/>
        <w:t>正确答案：清淡</w:t>
      </w:r>
    </w:p>
    <w:p>
      <w:r>
        <w:t>患者：上吐下泻，腹胀是怎么回事（男，33岁）</w:t>
      </w:r>
    </w:p>
    <w:p>
      <w:r>
        <w:t>医生：你好、请问这种情况有多久了啊？</w:t>
      </w:r>
    </w:p>
    <w:p>
      <w:r>
        <w:t>患者：昨天开始。</w:t>
      </w:r>
    </w:p>
    <w:p>
      <w:r>
        <w:t>医生：有没有受凉或吃了不干净的东西？</w:t>
      </w:r>
    </w:p>
    <w:p>
      <w:r>
        <w:t>患者：昨天还发烧来着了，今天凌晨去了医院医生说是咽喉炎引起发烧的，加上一直肠胃不好，昨天就上吐下泻，今天不发烧了，但是还是 __1__ 腹胀。</w:t>
      </w:r>
    </w:p>
    <w:p>
      <w:r>
        <w:t>1.A.臀部B.反射C.表现D.腹泻</w:t>
        <w:tab/>
        <w:tab/>
        <w:t>正确答案：腹泻</w:t>
      </w:r>
    </w:p>
    <w:p>
      <w:r>
        <w:t>患者： __1__ 稀，有点腥味，一天最少两遍（女，23岁）</w:t>
      </w:r>
    </w:p>
    <w:p>
      <w:r>
        <w:t>医生：你好，这种情况多长时间了？</w:t>
      </w:r>
    </w:p>
    <w:p>
      <w:r>
        <w:t>患者：两三个月。</w:t>
      </w:r>
    </w:p>
    <w:p>
      <w:r>
        <w:t>医生：你好，平时吃 __2__ 寒凉 __3__  __4__ 多。</w:t>
      </w:r>
    </w:p>
    <w:p>
      <w:r>
        <w:t>患者：是的。</w:t>
      </w:r>
    </w:p>
    <w:p>
      <w:r>
        <w:t>1.A.安慰B.大便C.排除D.补救</w:t>
        <w:tab/>
        <w:tab/>
        <w:t>正确答案：大便</w:t>
      </w:r>
    </w:p>
    <w:p>
      <w:r>
        <w:t>2.A.辛辣B.丧失C.剧烈D.面积</w:t>
        <w:tab/>
        <w:tab/>
        <w:t>正确答案：辛辣</w:t>
      </w:r>
    </w:p>
    <w:p>
      <w:r>
        <w:t>3.A.刺激B.肠系膜C.喉部D.可见</w:t>
        <w:tab/>
        <w:tab/>
        <w:t>正确答案：刺激</w:t>
      </w:r>
    </w:p>
    <w:p>
      <w:r>
        <w:t>4.A.途径B.弱C.食物D.不足</w:t>
        <w:tab/>
        <w:tab/>
        <w:t>正确答案：食物</w:t>
      </w:r>
    </w:p>
    <w:p>
      <w:r>
        <w:t>患者：医生，你好，我是男生，今年39岁，最近几天老是 __1__ ，是什么原因？？吃什么能好？？（男，39岁）</w:t>
      </w:r>
    </w:p>
    <w:p>
      <w:r>
        <w:t>医生：你好，平时有胃病么，喝酒么。</w:t>
      </w:r>
    </w:p>
    <w:p>
      <w:r>
        <w:t>患者：轻微的胃病，，很少喝酒。</w:t>
      </w:r>
    </w:p>
    <w:p>
      <w:r>
        <w:t>医生：注意 __2__ ，平时不要吃凉的，辣的食品，不要吃高 __3__ ，高脂肪食品，少吃豆制品，可以 __4__ 喝些酸奶，适当运动，多喝水，三餐 __5__ ，不要 __6__ ，多吃粗粮和含粗纤维的食品，多运动，多喝水，养成定时 __7__ 的好习惯，平时排便如果。如何。平时排便如何。</w:t>
      </w:r>
    </w:p>
    <w:p>
      <w:r>
        <w:t>患者：很好。</w:t>
      </w:r>
    </w:p>
    <w:p>
      <w:r>
        <w:t>患者：算是准时吧，，</w:t>
      </w:r>
    </w:p>
    <w:p>
      <w:r>
        <w:t>患者：去年做了 __8__ ，，有轻度 __9__ 反流 __10__ 。</w:t>
      </w:r>
    </w:p>
    <w:p>
      <w:r>
        <w:t>1.A.阶段B.歪C.口臭D.手指</w:t>
        <w:tab/>
        <w:tab/>
        <w:t>正确答案：口臭</w:t>
      </w:r>
    </w:p>
    <w:p>
      <w:r>
        <w:t>2.A.打喷嚏B.积水C.饮食D.摄氏度</w:t>
        <w:tab/>
        <w:tab/>
        <w:t>正确答案：饮食</w:t>
      </w:r>
    </w:p>
    <w:p>
      <w:r>
        <w:t>3.A.穿孔B.蛋白质C.敷D.防御</w:t>
        <w:tab/>
        <w:tab/>
        <w:t>正确答案：蛋白质</w:t>
      </w:r>
    </w:p>
    <w:p>
      <w:r>
        <w:t>4.A.肋B.适当C.籍贯D.适应症</w:t>
        <w:tab/>
        <w:tab/>
        <w:t>正确答案：适当</w:t>
      </w:r>
    </w:p>
    <w:p>
      <w:r>
        <w:t>5.A.缝合术B.内部C.规律D.放大</w:t>
        <w:tab/>
        <w:tab/>
        <w:t>正确答案：规律</w:t>
      </w:r>
    </w:p>
    <w:p>
      <w:r>
        <w:t>6.A.银屑病B.热型C.暴饮暴食D.输卵管</w:t>
        <w:tab/>
        <w:tab/>
        <w:t>正确答案：暴饮暴食</w:t>
      </w:r>
    </w:p>
    <w:p>
      <w:r>
        <w:t>7.A.缺乏B.鉴定C.排便D.措施</w:t>
        <w:tab/>
        <w:tab/>
        <w:t>正确答案：排便</w:t>
      </w:r>
    </w:p>
    <w:p>
      <w:r>
        <w:t>8.A.脑干B.凝血酶C.胃镜D.传导阻滞</w:t>
        <w:tab/>
        <w:tab/>
        <w:t>正确答案：胃镜</w:t>
      </w:r>
    </w:p>
    <w:p>
      <w:r>
        <w:t>9.A.银屑病B.渗透C.胆汁D.肺动脉瓣</w:t>
        <w:tab/>
        <w:tab/>
        <w:t>正确答案：胆汁</w:t>
      </w:r>
    </w:p>
    <w:p>
      <w:r>
        <w:t>10.A.现象B.上肢C.浓度D.行为</w:t>
        <w:tab/>
        <w:tab/>
        <w:t>正确答案：现象</w:t>
      </w:r>
    </w:p>
    <w:p>
      <w:r>
        <w:t>患者：手 __1__ 发胀，有点感冒 __2__ ，还有点反胃（男，33岁）</w:t>
      </w:r>
    </w:p>
    <w:p>
      <w:r>
        <w:t>医生：这种情况多久了，是早晨发胀吗？</w:t>
      </w:r>
    </w:p>
    <w:p>
      <w:r>
        <w:t>患者：这个情况有四五天了，是整天都发胀。</w:t>
      </w:r>
    </w:p>
    <w:p>
      <w:r>
        <w:t>医生：两只手的关节都胀吗？ __3__ 有红肿热痛吗？</w:t>
      </w:r>
    </w:p>
    <w:p>
      <w:r>
        <w:t>医生：有发烧、流鼻涕、鼻塞、 __4__ 、 __5__ 、腹胀、 __6__ 吗？ __7__ 皮肤有出血点吗？</w:t>
      </w:r>
    </w:p>
    <w:p>
      <w:r>
        <w:t>患者：都没有，就只是发胀，然后喉咙有感冒式的干，有点反胃，恶心。</w:t>
      </w:r>
    </w:p>
    <w:p>
      <w:r>
        <w:t>1.A.运动医学科B.关节C.耳科D.理疗科</w:t>
        <w:tab/>
        <w:tab/>
        <w:t>正确答案：关节</w:t>
      </w:r>
    </w:p>
    <w:p>
      <w:r>
        <w:t>2.A.纠正B.沟通C.症状D.处方</w:t>
        <w:tab/>
        <w:tab/>
        <w:t>正确答案：症状</w:t>
      </w:r>
    </w:p>
    <w:p>
      <w:r>
        <w:t>3.A.纱布B.婴儿C.手指D.固定</w:t>
        <w:tab/>
        <w:tab/>
        <w:t>正确答案：手指</w:t>
      </w:r>
    </w:p>
    <w:p>
      <w:r>
        <w:t>4.A.缩短B.脖子C.蛋白质D.恶心</w:t>
        <w:tab/>
        <w:tab/>
        <w:t>正确答案：恶心</w:t>
      </w:r>
    </w:p>
    <w:p>
      <w:r>
        <w:t>5.A.优生优育B.上皮组织C.肝病面容D.呕吐</w:t>
        <w:tab/>
        <w:tab/>
        <w:t>正确答案：呕吐</w:t>
      </w:r>
    </w:p>
    <w:p>
      <w:r>
        <w:t>6.A.甲沟炎B.干燥C.喉部D.腹泻</w:t>
        <w:tab/>
        <w:tab/>
        <w:t>正确答案：腹泻</w:t>
      </w:r>
    </w:p>
    <w:p>
      <w:r>
        <w:t>7.A.全腹B.头部C.膈肌D.全身</w:t>
        <w:tab/>
        <w:tab/>
        <w:t>正确答案：全身</w:t>
      </w:r>
    </w:p>
    <w:p>
      <w:r>
        <w:t>患者：您好医生，我最近这段时间总是 __1__ ， __6__ 是墨绿色的，很 __2__ ，而且有时候是 __3__ 的，我也没有经常吃蔬菜类绿色的食品。尿很黄，可能是最近在吃 __4__ 。最近也不能出门去医院，请问这是什么 __5__ ？（女，23岁）</w:t>
      </w:r>
    </w:p>
    <w:p>
      <w:r>
        <w:t>医生：你好，以前有过这种情况吗？</w:t>
      </w:r>
    </w:p>
    <w:p>
      <w:r>
        <w:t>患者：好像有过，但是就一两次，不像这次好几天了。</w:t>
      </w:r>
    </w:p>
    <w:p>
      <w:r>
        <w:t>医生：肚子疼吗？大便每天几次。是否。水样便。</w:t>
      </w:r>
    </w:p>
    <w:p>
      <w:r>
        <w:t>患者：不疼。</w:t>
      </w:r>
    </w:p>
    <w:p>
      <w:r>
        <w:t>患者：大便一天次数也增多了，现在一天两次左右，以前好几天一次。</w:t>
      </w:r>
    </w:p>
    <w:p>
      <w:r>
        <w:t>患者：水样便有的。</w:t>
      </w:r>
    </w:p>
    <w:p>
      <w:r>
        <w:t>医生：最近吃 __7__ 寒凉 __8__ 多吗？</w:t>
      </w:r>
    </w:p>
    <w:p>
      <w:r>
        <w:t>患者：前段时间是的。</w:t>
      </w:r>
    </w:p>
    <w:p>
      <w:r>
        <w:t>1.A.肩胛骨B.探望C.肺活量D.腹泻</w:t>
        <w:tab/>
        <w:tab/>
        <w:t>正确答案：腹泻</w:t>
      </w:r>
    </w:p>
    <w:p>
      <w:r>
        <w:t>2.A.遗传B.臭C.家庭D.现病史</w:t>
        <w:tab/>
        <w:tab/>
        <w:t>正确答案：臭</w:t>
      </w:r>
    </w:p>
    <w:p>
      <w:r>
        <w:t>3.A.顽固B.液体C.退休D.复发</w:t>
        <w:tab/>
        <w:tab/>
        <w:t>正确答案：液体</w:t>
      </w:r>
    </w:p>
    <w:p>
      <w:r>
        <w:t>4.A.维生素B.高渗性缺水C.上瘾D.潜伏</w:t>
        <w:tab/>
        <w:tab/>
        <w:t>正确答案：维生素</w:t>
      </w:r>
    </w:p>
    <w:p>
      <w:r>
        <w:t>5.A.上肢B.恢复C.肋D.症状</w:t>
        <w:tab/>
        <w:tab/>
        <w:t>正确答案：症状</w:t>
      </w:r>
    </w:p>
    <w:p>
      <w:r>
        <w:t>6.A.大便B.以免C.复发D.怀孕</w:t>
        <w:tab/>
        <w:tab/>
        <w:t>正确答案：大便</w:t>
      </w:r>
    </w:p>
    <w:p>
      <w:r>
        <w:t>7.A.掌握B.胰腺炎C.辛辣D.食物</w:t>
        <w:tab/>
        <w:tab/>
        <w:t>正确答案：辛辣</w:t>
      </w:r>
    </w:p>
    <w:p>
      <w:r>
        <w:t>8.A.体格B.抗体C.食物D.高原病</w:t>
        <w:tab/>
        <w:tab/>
        <w:t>正确答案：食物</w:t>
      </w:r>
    </w:p>
    <w:p>
      <w:r>
        <w:t>患者：我什么东西都吃不进去，明明几天都没吃什么东西但是一点也不饿，看到吃的一点食欲也没有，吃多了还想吐。来月经有一点拉肚子但肚子不疼，胃的话有一点点难受但是不疼，请问这是怎么回事？</w:t>
      </w:r>
    </w:p>
    <w:p>
      <w:r>
        <w:t>医生：您好，您的 __1__ 有多久了呢？</w:t>
      </w:r>
    </w:p>
    <w:p>
      <w:r>
        <w:t>患者：这是第二天。</w:t>
      </w:r>
    </w:p>
    <w:p>
      <w:r>
        <w:t>医生：目前是月经期对吗。</w:t>
      </w:r>
    </w:p>
    <w:p>
      <w:r>
        <w:t>患者：对的。</w:t>
      </w:r>
    </w:p>
    <w:p>
      <w:r>
        <w:t>1.A.症状B.用途C.变质D.承受</w:t>
        <w:tab/>
        <w:tab/>
        <w:t>正确答案：症状</w:t>
      </w:r>
    </w:p>
    <w:p>
      <w:r>
        <w:t>患者：喉咙 __1__ ，头脑 __2__ 涨，脖颈后面发凉（女，23岁）</w:t>
      </w:r>
    </w:p>
    <w:p>
      <w:r>
        <w:t>医生：你好，多长时间，有没有 __3__ 。</w:t>
      </w:r>
    </w:p>
    <w:p>
      <w:r>
        <w:t>患者：医生新年好！今天起床后，没有 __4__ 发热。</w:t>
      </w:r>
    </w:p>
    <w:p>
      <w:r>
        <w:t>医生：可能是上火啦，可以先吃点阿莫西林。</w:t>
      </w:r>
    </w:p>
    <w:p>
      <w:r>
        <w:t>患者：刚才看了一下，喉咙里有豆粒大的 __5__ ，中间颜色发黄，要吃阿莫西林怎么吃？谢谢您！</w:t>
      </w:r>
    </w:p>
    <w:p>
      <w:r>
        <w:t>医生：是在喉咙两侧吗。</w:t>
      </w:r>
    </w:p>
    <w:p>
      <w:r>
        <w:t>患者：一侧，右边。</w:t>
      </w:r>
    </w:p>
    <w:p>
      <w:r>
        <w:t>1.A.疼痛B.正畸科C.小儿呼吸科D.介入科</w:t>
        <w:tab/>
        <w:tab/>
        <w:t>正确答案：疼痛</w:t>
      </w:r>
    </w:p>
    <w:p>
      <w:r>
        <w:t>2.A.嘴唇B.单位C.早期D.憋</w:t>
        <w:tab/>
        <w:tab/>
        <w:t>正确答案：憋</w:t>
      </w:r>
    </w:p>
    <w:p>
      <w:r>
        <w:t>3.A.探望B.脂肪C.发热D.产程</w:t>
        <w:tab/>
        <w:tab/>
        <w:t>正确答案：发热</w:t>
      </w:r>
    </w:p>
    <w:p>
      <w:r>
        <w:t>4.A.肝性脑病B.皮炎C.哮喘D.明显</w:t>
        <w:tab/>
        <w:tab/>
        <w:t>正确答案：明显</w:t>
      </w:r>
    </w:p>
    <w:p>
      <w:r>
        <w:t>5.A.宿主B.灭菌C.半月板D.肿胀</w:t>
        <w:tab/>
        <w:tab/>
        <w:t>正确答案：肿胀</w:t>
      </w:r>
    </w:p>
    <w:p>
      <w:r>
        <w:t>患者：肚子咕咕响想放屁放不出来是怎么回事（女，30岁）</w:t>
      </w:r>
    </w:p>
    <w:p>
      <w:r>
        <w:t>医生：你好，多长时间了，还有别的 __1__ 。这两天 __2__ 怎么样？</w:t>
      </w:r>
    </w:p>
    <w:p>
      <w:r>
        <w:t>医生：吃 __3__  __4__  __5__ 多不多？</w:t>
      </w:r>
    </w:p>
    <w:p>
      <w:r>
        <w:t>患者：这两天吃饭还可以！就有两三天了吧！不大吃辣的东西。</w:t>
      </w:r>
    </w:p>
    <w:p>
      <w:r>
        <w:t>患者：就是感觉小腹咕咕响！想放屁还放不出来？想咨询一下是怎么回事！</w:t>
      </w:r>
    </w:p>
    <w:p>
      <w:r>
        <w:t>1.A.症状B.吞咽C.作息D.自由</w:t>
        <w:tab/>
        <w:tab/>
        <w:t>正确答案：症状</w:t>
      </w:r>
    </w:p>
    <w:p>
      <w:r>
        <w:t>2.A.饮食B.接触C.熬夜D.缩短</w:t>
        <w:tab/>
        <w:tab/>
        <w:t>正确答案：饮食</w:t>
      </w:r>
    </w:p>
    <w:p>
      <w:r>
        <w:t>3.A.防止B.激素C.辛辣D.冻僵</w:t>
        <w:tab/>
        <w:tab/>
        <w:t>正确答案：辛辣</w:t>
      </w:r>
    </w:p>
    <w:p>
      <w:r>
        <w:t>4.A.癌变B.刺激C.发绀D.刺激</w:t>
        <w:tab/>
        <w:tab/>
        <w:t>正确答案：刺激</w:t>
      </w:r>
    </w:p>
    <w:p>
      <w:r>
        <w:t>5.A.肿瘤B.细菌C.食物D.腰</w:t>
        <w:tab/>
        <w:tab/>
        <w:t>正确答案：食物</w:t>
      </w:r>
    </w:p>
    <w:p>
      <w:r>
        <w:t>患者：您好请问幽门螺杆菌 __1__ 的话可以怎样吃药呢？（女，27岁）</w:t>
      </w:r>
    </w:p>
    <w:p>
      <w:r>
        <w:t>医生：您好，希望能给您提供力所能及的帮助。</w:t>
      </w:r>
    </w:p>
    <w:p>
      <w:r>
        <w:t>医生：常规三联 __2__  __3__  __4__ ，奥美拉唑克拉霉素阿莫西林三种药物。</w:t>
      </w:r>
    </w:p>
    <w:p>
      <w:r>
        <w:t>患者：如果四联呢？</w:t>
      </w:r>
    </w:p>
    <w:p>
      <w:r>
        <w:t>医生：在以上三个药物基础上加果胶铋。</w:t>
      </w:r>
    </w:p>
    <w:p>
      <w:r>
        <w:t>患者：请问克拉霉素和甲硝唑有什么区别？</w:t>
      </w:r>
    </w:p>
    <w:p>
      <w:r>
        <w:t>1.A.个人史B.随时C.阳性D.虫/蛀牙</w:t>
        <w:tab/>
        <w:tab/>
        <w:t>正确答案：阳性</w:t>
      </w:r>
    </w:p>
    <w:p>
      <w:r>
        <w:t>2.A.精神科B.营养科学C.药物D.内分泌代谢科</w:t>
        <w:tab/>
        <w:tab/>
        <w:t>正确答案：药物</w:t>
      </w:r>
    </w:p>
    <w:p>
      <w:r>
        <w:t>3.A.行为B.梅毒C.基本D.治疗</w:t>
        <w:tab/>
        <w:tab/>
        <w:t>正确答案：治疗</w:t>
      </w:r>
    </w:p>
    <w:p>
      <w:r>
        <w:t>4.A.喉部B.骶骨C.吃力D.方案</w:t>
        <w:tab/>
        <w:tab/>
        <w:t>正确答案：方案</w:t>
      </w:r>
    </w:p>
    <w:p>
      <w:r>
        <w:t>患者：你好医生我明天8点要做肠镜，但感冒了还肚子疼吃了保济口服，能吃泻药吗?（男，29岁）</w:t>
      </w:r>
    </w:p>
    <w:p>
      <w:r>
        <w:t>医生：你好做肠镜是为什么？有什么不舒服？</w:t>
      </w:r>
    </w:p>
    <w:p>
      <w:r>
        <w:t>患者：肚子有的稳疼。</w:t>
      </w:r>
    </w:p>
    <w:p>
      <w:r>
        <w:t>医生：就是因为 __1__  __2__ 做肠镜吗？</w:t>
      </w:r>
    </w:p>
    <w:p>
      <w:r>
        <w:t>患者：前几天做了个 __3__ 是糜烂性胃炎所以做个肠镜看看。</w:t>
      </w:r>
    </w:p>
    <w:p>
      <w:r>
        <w:t>患者：是。</w:t>
      </w:r>
    </w:p>
    <w:p>
      <w:r>
        <w:t>1.A.上肢骨B.食管C.腹部D.肠</w:t>
        <w:tab/>
        <w:tab/>
        <w:t>正确答案：腹部</w:t>
      </w:r>
    </w:p>
    <w:p>
      <w:r>
        <w:t>2.A.消化科B.眼科综合C.呼吸科D.疼痛</w:t>
        <w:tab/>
        <w:tab/>
        <w:t>正确答案：疼痛</w:t>
      </w:r>
    </w:p>
    <w:p>
      <w:r>
        <w:t>3.A.丘脑B.受精卵C.胎位D.胃镜</w:t>
        <w:tab/>
        <w:tab/>
        <w:t>正确答案：胃镜</w:t>
      </w:r>
    </w:p>
    <w:p>
      <w:r>
        <w:t>患者：主要早上起来吐的口水很苦有血，应该也和 __1__ 有关，但是刷牙时咽喉不舒服，要不停清嗓（男，18岁）</w:t>
      </w:r>
    </w:p>
    <w:p>
      <w:r>
        <w:t>医生：你好、请问一下是吐出的血还是咳出来的啊。</w:t>
      </w:r>
    </w:p>
    <w:p>
      <w:r>
        <w:t>患者：是牙龈吧。</w:t>
      </w:r>
    </w:p>
    <w:p>
      <w:r>
        <w:t>患者：只是有一次痰有血，应该是咽喉的。</w:t>
      </w:r>
    </w:p>
    <w:p>
      <w:r>
        <w:t>患者：应该是胃液反流 __2__ 的。</w:t>
      </w:r>
    </w:p>
    <w:p>
      <w:r>
        <w:t>1.A.牙龈B.生长因子C.硝酸甘油D.亚健康</w:t>
        <w:tab/>
        <w:tab/>
        <w:t>正确答案：牙龈</w:t>
      </w:r>
    </w:p>
    <w:p>
      <w:r>
        <w:t>2.A.绷带B.血型C.配合D.导致</w:t>
        <w:tab/>
        <w:tab/>
        <w:t>正确答案：导致</w:t>
      </w:r>
    </w:p>
    <w:p>
      <w:r>
        <w:t>患者：吃了铝镁加混悬液，可以吃胃苏颗粒吗？这两个药有冲突吗？我饭后胃胀还有点 __1__ ？（女，30岁）</w:t>
      </w:r>
    </w:p>
    <w:p>
      <w:r>
        <w:t>医生：可以，不过建议吃奥美拉唑。</w:t>
      </w:r>
    </w:p>
    <w:p>
      <w:r>
        <w:t>患者：我想问问如果 __2__ 幽门螺旋杆菌的话吃什么药好，我有蚕豆病，怕有冲突。</w:t>
      </w:r>
    </w:p>
    <w:p>
      <w:r>
        <w:t>医生：如果 __3__ 感染了，对 __4__ 不 __5__ 的话，可以吃阿莫西林，波利特，克拉霉素，丽珠得乐。</w:t>
      </w:r>
    </w:p>
    <w:p>
      <w:r>
        <w:t>患者：哦，想查 __6__ 跟呼气 __7__ ，但我有蚕豆病，怕有些胃药有冲突。</w:t>
      </w:r>
    </w:p>
    <w:p>
      <w:r>
        <w:t>患者：好像以前对青霉素过敏，具体忘记了，如果过敏那不是没有药可以吃了？</w:t>
      </w:r>
    </w:p>
    <w:p>
      <w:r>
        <w:t>医生：那你可以先查查，一般没什么冲突。</w:t>
      </w:r>
    </w:p>
    <w:p>
      <w:r>
        <w:t>患者：查胃镜要提前 __8__ 十小时吗？</w:t>
      </w:r>
    </w:p>
    <w:p>
      <w:r>
        <w:t>医生：需要。</w:t>
      </w:r>
    </w:p>
    <w:p>
      <w:r>
        <w:t>患者：焦虑症会引起胃胀胃酸吗？</w:t>
      </w:r>
    </w:p>
    <w:p>
      <w:r>
        <w:t>1.A.前置B.结石C.反酸D.传染</w:t>
        <w:tab/>
        <w:tab/>
        <w:t>正确答案：反酸</w:t>
      </w:r>
    </w:p>
    <w:p>
      <w:r>
        <w:t>2.A.内科-心血管内科B.血液病科C.特色医疗科D.感染</w:t>
        <w:tab/>
        <w:tab/>
        <w:t>正确答案：感染</w:t>
      </w:r>
    </w:p>
    <w:p>
      <w:r>
        <w:t>3.A.范围B.固定C.嗓子D.确定</w:t>
        <w:tab/>
        <w:tab/>
        <w:t>正确答案：确定</w:t>
      </w:r>
    </w:p>
    <w:p>
      <w:r>
        <w:t>4.A.发热B.彻底C.放大D.青霉素</w:t>
        <w:tab/>
        <w:tab/>
        <w:t>正确答案：青霉素</w:t>
      </w:r>
    </w:p>
    <w:p>
      <w:r>
        <w:t>5.A.过敏B.小儿血液科C.公共卫生与预防科D.中医科</w:t>
        <w:tab/>
        <w:tab/>
        <w:t>正确答案：过敏</w:t>
      </w:r>
    </w:p>
    <w:p>
      <w:r>
        <w:t>6.A.胃镜B.肺不张C.先天性D.枕叶</w:t>
        <w:tab/>
        <w:tab/>
        <w:t>正确答案：胃镜</w:t>
      </w:r>
    </w:p>
    <w:p>
      <w:r>
        <w:t>7.A.浊音B.试验C.上腔静脉D.耐药性</w:t>
        <w:tab/>
        <w:tab/>
        <w:t>正确答案：试验</w:t>
      </w:r>
    </w:p>
    <w:p>
      <w:r>
        <w:t>8.A.空腹B.急性上呼吸道感染（上感）C.疣D.碘剂</w:t>
        <w:tab/>
        <w:tab/>
        <w:t>正确答案：空腹</w:t>
      </w:r>
    </w:p>
    <w:p>
      <w:r>
        <w:t>患者：昨天晚上吐，就说肚子不舒服，吃的东西全吐了，是吃了好几个小时都没有 __1__ ，现在没有食欲，医生请问需要吃什么药！（女，5岁）</w:t>
      </w:r>
    </w:p>
    <w:p>
      <w:r>
        <w:t>医生：你好，请问有发烧， __2__ 吗？</w:t>
      </w:r>
    </w:p>
    <w:p>
      <w:r>
        <w:t>患者：都没有。</w:t>
      </w:r>
    </w:p>
    <w:p>
      <w:r>
        <w:t>医生：这种情况是胃肠型感冒。五岁对吗？</w:t>
      </w:r>
    </w:p>
    <w:p>
      <w:r>
        <w:t>患者：昨天是这样的情况，四点多吃苹果，五点对喝银耳汤，然后六点多又吃稀饭，吃到七点，然后九点半又吃汤圆，我怀疑是不是一次性吃太多。</w:t>
      </w:r>
    </w:p>
    <w:p>
      <w:r>
        <w:t>患者：对，五岁，之前感冒还没大好。</w:t>
      </w:r>
    </w:p>
    <w:p>
      <w:r>
        <w:t>医生：对，东西杂，受点凉 __3__ 的。</w:t>
      </w:r>
    </w:p>
    <w:p>
      <w:r>
        <w:t>患者：那现在我需要钱买点什么药给她吃，</w:t>
      </w:r>
    </w:p>
    <w:p>
      <w:r>
        <w:t>1.A.耳科B.急诊外科C.耳科D.消化</w:t>
        <w:tab/>
        <w:tab/>
        <w:t>正确答案：消化</w:t>
      </w:r>
    </w:p>
    <w:p>
      <w:r>
        <w:t>2.A.腹泻B.内部C.营养D.松弛</w:t>
        <w:tab/>
        <w:tab/>
        <w:t>正确答案：腹泻</w:t>
      </w:r>
    </w:p>
    <w:p>
      <w:r>
        <w:t>3.A.引发B.冠心病C.性质D.失去</w:t>
        <w:tab/>
        <w:tab/>
        <w:t>正确答案：引发</w:t>
      </w:r>
    </w:p>
    <w:p>
      <w:r>
        <w:t>患者：应该是吃了坏的东西，有点又吐有拉。难受，怎办（女，30岁）</w:t>
      </w:r>
    </w:p>
    <w:p>
      <w:r>
        <w:t>患者：现在应该怎办吃行军散ch整肠丸？</w:t>
      </w:r>
    </w:p>
    <w:p>
      <w:r>
        <w:t>医生：您好，可以先用，有 __1__ 腹胀吗？</w:t>
      </w:r>
    </w:p>
    <w:p>
      <w:r>
        <w:t>患者：有点点腹痛。</w:t>
      </w:r>
    </w:p>
    <w:p>
      <w:r>
        <w:t>医生：肚脐周围 __2__ ？之前有吃了什么不合适 __3__ 吗？</w:t>
      </w:r>
    </w:p>
    <w:p>
      <w:r>
        <w:t>患者：是，也不是很 __4__ 。</w:t>
      </w:r>
    </w:p>
    <w:p>
      <w:r>
        <w:t>医生：是有胃肠炎 __5__ ，</w:t>
      </w:r>
    </w:p>
    <w:p>
      <w:r>
        <w:t>患者：中午叫了外卖一盒生煎饺子。</w:t>
      </w:r>
    </w:p>
    <w:p>
      <w:r>
        <w:t>医生： __6__  __7__ 次数颜色性状 __8__ ？</w:t>
      </w:r>
    </w:p>
    <w:p>
      <w:r>
        <w:t>患者：吐出来就是韭菜还没 __9__ ，吐了一次，而拉了两次粑粑，就那种很稀水一样。</w:t>
      </w:r>
    </w:p>
    <w:p>
      <w:r>
        <w:t>1.A.晒B.平衡C.腹痛D.排便</w:t>
        <w:tab/>
        <w:tab/>
        <w:t>正确答案：腹痛</w:t>
      </w:r>
    </w:p>
    <w:p>
      <w:r>
        <w:t>2.A.颅脑外科B.心电图科C.血管外科D.疼痛</w:t>
        <w:tab/>
        <w:tab/>
        <w:t>正确答案：疼痛</w:t>
      </w:r>
    </w:p>
    <w:p>
      <w:r>
        <w:t>3.A.食物B.用途C.密切D.不良</w:t>
        <w:tab/>
        <w:tab/>
        <w:t>正确答案：食物</w:t>
      </w:r>
    </w:p>
    <w:p>
      <w:r>
        <w:t>4.A.明显B.烫C.脚趾D.哮喘</w:t>
        <w:tab/>
        <w:tab/>
        <w:t>正确答案：明显</w:t>
      </w:r>
    </w:p>
    <w:p>
      <w:r>
        <w:t>5.A.表现B.侧面C.断端D.残疾</w:t>
        <w:tab/>
        <w:tab/>
        <w:t>正确答案：表现</w:t>
      </w:r>
    </w:p>
    <w:p>
      <w:r>
        <w:t>6.A.呕吐B.瘀点C.晶状体D.抗抑郁</w:t>
        <w:tab/>
        <w:tab/>
        <w:t>正确答案：呕吐</w:t>
      </w:r>
    </w:p>
    <w:p>
      <w:r>
        <w:t>7.A.腹泻B.参考C.肌肉D.尺骨</w:t>
        <w:tab/>
        <w:tab/>
        <w:t>正确答案：腹泻</w:t>
      </w:r>
    </w:p>
    <w:p>
      <w:r>
        <w:t>8.A.试验B.异常C.气味D.全身</w:t>
        <w:tab/>
        <w:tab/>
        <w:t>正确答案：气味</w:t>
      </w:r>
    </w:p>
    <w:p>
      <w:r>
        <w:t>9.A.创伤骨科B.皮肤病科C.消化D.普通外科</w:t>
        <w:tab/>
        <w:tab/>
        <w:t>正确答案：消化</w:t>
      </w:r>
    </w:p>
    <w:p>
      <w:r>
        <w:t>患者：七个月孕妇拉肚子三天有 __1__ 第四天又拉肚子 __2__ 稀有沫怎么回事啊最近几天都不敢吃 __3__ 和刺激性 __4__ 但是又这样了我该怎么办对宝宝有没有影响？（女，19岁）</w:t>
      </w:r>
    </w:p>
    <w:p>
      <w:r>
        <w:t>医生：你好，很高兴为您解答。</w:t>
      </w:r>
    </w:p>
    <w:p>
      <w:r>
        <w:t>医生：可以买双歧杆菌胶囊和蒙脱石散口服。不影响孩子。</w:t>
      </w:r>
    </w:p>
    <w:p>
      <w:r>
        <w:t>患者：会不会是 __5__ 呢？</w:t>
      </w:r>
    </w:p>
    <w:p>
      <w:r>
        <w:t>医生：发烧、 __6__  __7__ 吗？</w:t>
      </w:r>
    </w:p>
    <w:p>
      <w:r>
        <w:t>患者：本来差不多好了今天早上又拉肚子了。</w:t>
      </w:r>
    </w:p>
    <w:p>
      <w:r>
        <w:t>患者：没有这些 __8__ 都没有。</w:t>
      </w:r>
    </w:p>
    <w:p>
      <w:r>
        <w:t>医生：应该不是痢疾。</w:t>
      </w:r>
    </w:p>
    <w:p>
      <w:r>
        <w:t>患者：不敢吃药能不能用 __9__  __10__ 呢？</w:t>
      </w:r>
    </w:p>
    <w:p>
      <w:r>
        <w:t>1.A.艾滋病B.模糊C.好转D.抗原</w:t>
        <w:tab/>
        <w:tab/>
        <w:t>正确答案：好转</w:t>
      </w:r>
    </w:p>
    <w:p>
      <w:r>
        <w:t>2.A.恐惧B.痛苦C.大便D.迅速</w:t>
        <w:tab/>
        <w:tab/>
        <w:t>正确答案：大便</w:t>
      </w:r>
    </w:p>
    <w:p>
      <w:r>
        <w:t>3.A.反常B.油腻C.适应症D.肩部</w:t>
        <w:tab/>
        <w:tab/>
        <w:t>正确答案：油腻</w:t>
      </w:r>
    </w:p>
    <w:p>
      <w:r>
        <w:t>4.A.特殊B.食物C.腰D.板状腹</w:t>
        <w:tab/>
        <w:tab/>
        <w:t>正确答案：食物</w:t>
      </w:r>
    </w:p>
    <w:p>
      <w:r>
        <w:t>5.A.现病史B.痢疾C.胸围D.气色</w:t>
        <w:tab/>
        <w:tab/>
        <w:t>正确答案：痢疾</w:t>
      </w:r>
    </w:p>
    <w:p>
      <w:r>
        <w:t>6.A.挽救B.恶心C.迟缓D.沉默</w:t>
        <w:tab/>
        <w:tab/>
        <w:t>正确答案：恶心</w:t>
      </w:r>
    </w:p>
    <w:p>
      <w:r>
        <w:t>7.A.骨擦音/感B.呕吐C.瞳孔D.早产</w:t>
        <w:tab/>
        <w:tab/>
        <w:t>正确答案：呕吐</w:t>
      </w:r>
    </w:p>
    <w:p>
      <w:r>
        <w:t>8.A.步骤B.早期C.湿润D.症状</w:t>
        <w:tab/>
        <w:tab/>
        <w:t>正确答案：症状</w:t>
      </w:r>
    </w:p>
    <w:p>
      <w:r>
        <w:t>9.A.精神B.薄C.后果D.饮食</w:t>
        <w:tab/>
        <w:tab/>
        <w:t>正确答案：饮食</w:t>
      </w:r>
    </w:p>
    <w:p>
      <w:r>
        <w:t>10.A.尿急B.反常C.改善D.扭转</w:t>
        <w:tab/>
        <w:tab/>
        <w:t>正确答案：改善</w:t>
      </w:r>
    </w:p>
    <w:p>
      <w:r>
        <w:t>患者：肚子疼不 __1__ 不 __2__  __3__ 四周（女，22岁）</w:t>
      </w:r>
    </w:p>
    <w:p>
      <w:r>
        <w:t>医生：您好，这种情况有多久了？</w:t>
      </w:r>
    </w:p>
    <w:p>
      <w:r>
        <w:t>医生：有没有吃生冷 __4__  __5__  __6__ ？</w:t>
      </w:r>
    </w:p>
    <w:p>
      <w:r>
        <w:t>医生：右下腹 __7__  __8__ 吗？红点处，自己压一下看看。</w:t>
      </w:r>
    </w:p>
    <w:p>
      <w:r>
        <w:t>患者：吃了冷鱼。</w:t>
      </w:r>
    </w:p>
    <w:p>
      <w:r>
        <w:t>患者： __9__ 没有压疼。</w:t>
      </w:r>
    </w:p>
    <w:p>
      <w:r>
        <w:t>1.A.体型B.闻C.腹泻D.个人史</w:t>
        <w:tab/>
        <w:tab/>
        <w:t>正确答案：腹泻</w:t>
      </w:r>
    </w:p>
    <w:p>
      <w:r>
        <w:t>2.A.呕吐B.甲状腺功能减退症（甲减）C.内源性凝血D.死骨</w:t>
        <w:tab/>
        <w:tab/>
        <w:t>正确答案：呕吐</w:t>
      </w:r>
    </w:p>
    <w:p>
      <w:r>
        <w:t>3.A.脊髓B.腹部C.胸腔D.盆骨</w:t>
        <w:tab/>
        <w:tab/>
        <w:t>正确答案：腹部</w:t>
      </w:r>
    </w:p>
    <w:p>
      <w:r>
        <w:t>4.A.腹部B.白喉C.刺激D.脊髓</w:t>
        <w:tab/>
        <w:tab/>
        <w:t>正确答案：刺激</w:t>
      </w:r>
    </w:p>
    <w:p>
      <w:r>
        <w:t>5.A.清淡B.意外C.辛辣D.表现</w:t>
        <w:tab/>
        <w:tab/>
        <w:t>正确答案：辛辣</w:t>
      </w:r>
    </w:p>
    <w:p>
      <w:r>
        <w:t>6.A.等候B.食物C.顽固D.流感</w:t>
        <w:tab/>
        <w:tab/>
        <w:t>正确答案：食物</w:t>
      </w:r>
    </w:p>
    <w:p>
      <w:r>
        <w:t>7.A.管型B.压痛C.韧带D.颅骨</w:t>
        <w:tab/>
        <w:tab/>
        <w:t>正确答案：压痛</w:t>
      </w:r>
    </w:p>
    <w:p>
      <w:r>
        <w:t>8.A.明显B.持续C.疖D.青霉素</w:t>
        <w:tab/>
        <w:tab/>
        <w:t>正确答案：明显</w:t>
      </w:r>
    </w:p>
    <w:p>
      <w:r>
        <w:t>9.A.麦氏点B.幼儿期C.智齿D.胆汁酸</w:t>
        <w:tab/>
        <w:tab/>
        <w:t>正确答案：麦氏点</w:t>
      </w:r>
    </w:p>
    <w:p>
      <w:r>
        <w:t>患者：小肚子胀气左下侧隐隐胀痛， __1__ （女，29岁）</w:t>
      </w:r>
    </w:p>
    <w:p>
      <w:r>
        <w:t>医生：您好！我是蓝医生，很高兴为您解答。</w:t>
      </w:r>
    </w:p>
    <w:p>
      <w:r>
        <w:t>医生：请问平时几天解一次 __2__ ？大便性状怎么样的，干、硬吗？有没有 __3__ 困难？</w:t>
      </w:r>
    </w:p>
    <w:p>
      <w:r>
        <w:t>患者：三天左右，大便干。</w:t>
      </w:r>
    </w:p>
    <w:p>
      <w:r>
        <w:t>患者：有点困难。</w:t>
      </w:r>
    </w:p>
    <w:p>
      <w:r>
        <w:t>医生：请问有 __4__ ， __5__ ，发烧， __6__ 停止打屁吗？</w:t>
      </w:r>
    </w:p>
    <w:p>
      <w:r>
        <w:t>患者：吃香蕉也没有 __7__ 。</w:t>
      </w:r>
    </w:p>
    <w:p>
      <w:r>
        <w:t>患者：没有。</w:t>
      </w:r>
    </w:p>
    <w:p>
      <w:r>
        <w:t>1.A.便秘B.咀嚼C.尿路梗阻D.尿酸</w:t>
        <w:tab/>
        <w:tab/>
        <w:t>正确答案：便秘</w:t>
      </w:r>
    </w:p>
    <w:p>
      <w:r>
        <w:t>2.A.大便B.家庭C.耽误D.系统</w:t>
        <w:tab/>
        <w:tab/>
        <w:t>正确答案：大便</w:t>
      </w:r>
    </w:p>
    <w:p>
      <w:r>
        <w:t>3.A.镇定B.皱纹C.排便D.胃口</w:t>
        <w:tab/>
        <w:tab/>
        <w:t>正确答案：排便</w:t>
      </w:r>
    </w:p>
    <w:p>
      <w:r>
        <w:t>4.A.边界B.消化C.恶心D.加剧</w:t>
        <w:tab/>
        <w:tab/>
        <w:t>正确答案：恶心</w:t>
      </w:r>
    </w:p>
    <w:p>
      <w:r>
        <w:t>5.A.培养B.实质性病变（肿物）C.呕吐D.克罗恩病</w:t>
        <w:tab/>
        <w:tab/>
        <w:t>正确答案：呕吐</w:t>
      </w:r>
    </w:p>
    <w:p>
      <w:r>
        <w:t>6.A.急症手术B.消化道C.肛门D.加剧</w:t>
        <w:tab/>
        <w:tab/>
        <w:t>正确答案：肛门</w:t>
      </w:r>
    </w:p>
    <w:p>
      <w:r>
        <w:t>7.A.拐杖B.疏忽C.初产妇D.缓解</w:t>
        <w:tab/>
        <w:tab/>
        <w:t>正确答案：缓解</w:t>
      </w:r>
    </w:p>
    <w:p>
      <w:r>
        <w:t>患者：医生，你好！我最近胃有点不舒服，同时舌头也感觉不舒服，早上起来舌头有层白白的东西。在医院也做过 __1__ ，医生说没我问题，一点点胃炎。我该怎么办？（男，28岁）</w:t>
      </w:r>
    </w:p>
    <w:p>
      <w:r>
        <w:t>医生：你好，可以看下舌头了解清楚情况？吃过什么药？</w:t>
      </w:r>
    </w:p>
    <w:p>
      <w:r>
        <w:t>患者：医生，最近吃过一些感冒药， __2__ 的。胃不舒服的时候吃过奥美拉唑。</w:t>
      </w:r>
    </w:p>
    <w:p>
      <w:r>
        <w:t>医生：你好！你的舌苔厚白是胃炎引起的，建议去医院消化科面诊 __3__ 。</w:t>
      </w:r>
    </w:p>
    <w:p>
      <w:r>
        <w:t>患者：医生，目前去不了医院，我应该用一点什么药？</w:t>
      </w:r>
    </w:p>
    <w:p>
      <w:r>
        <w:t>1.A.软骨瘤B.胃镜C.脑电图D.生育</w:t>
        <w:tab/>
        <w:tab/>
        <w:t>正确答案：胃镜</w:t>
      </w:r>
    </w:p>
    <w:p>
      <w:r>
        <w:t>2.A.持续B.消炎C.分泌D.斑</w:t>
        <w:tab/>
        <w:tab/>
        <w:t>正确答案：消炎</w:t>
      </w:r>
    </w:p>
    <w:p>
      <w:r>
        <w:t>3.A.雌酮B.治疗C.彻底D.搭配</w:t>
        <w:tab/>
        <w:tab/>
        <w:t>正确答案：治疗</w:t>
      </w:r>
    </w:p>
    <w:p>
      <w:r>
        <w:t>患者：近两个月老坐着，感觉 __1__ 不好，一直在 __2__ ，有时候吃的少打的少一点，还有点点顶的胃疼。是不是幽门螺旋杆菌啊？（男，22岁）</w:t>
      </w:r>
    </w:p>
    <w:p>
      <w:r>
        <w:t>医生：您好，做过 __3__  __4__ 吗？</w:t>
      </w:r>
    </w:p>
    <w:p>
      <w:r>
        <w:t>患者：没有啊。</w:t>
      </w:r>
    </w:p>
    <w:p>
      <w:r>
        <w:t>患者：年初的时候吹了一个测试幽门螺旋杆菌的没有得这个。</w:t>
      </w:r>
    </w:p>
    <w:p>
      <w:r>
        <w:t>医生：你这个应该 __5__ 慢性胃病，需要先吃药调理，如果 __6__ 不管用需要检查胃镜的。</w:t>
      </w:r>
    </w:p>
    <w:p>
      <w:r>
        <w:t>患者：哦哦。</w:t>
      </w:r>
    </w:p>
    <w:p>
      <w:r>
        <w:t>患者：是要吃药吗。</w:t>
      </w:r>
    </w:p>
    <w:p>
      <w:r>
        <w:t>患者：还是要多运动。</w:t>
      </w:r>
    </w:p>
    <w:p>
      <w:r>
        <w:t>患者：我吃东西有点快。</w:t>
      </w:r>
    </w:p>
    <w:p>
      <w:r>
        <w:t>1.A.检验科B.心脑血管科C.内分泌代谢科D.消化</w:t>
        <w:tab/>
        <w:tab/>
        <w:t>正确答案：消化</w:t>
      </w:r>
    </w:p>
    <w:p>
      <w:r>
        <w:t>2.A.鼻咽癌B.烫C.避孕D.打嗝</w:t>
        <w:tab/>
        <w:tab/>
        <w:t>正确答案：打嗝</w:t>
      </w:r>
    </w:p>
    <w:p>
      <w:r>
        <w:t>3.A.淀粉酶B.浊音C.胃镜D.绞窄性</w:t>
        <w:tab/>
        <w:tab/>
        <w:t>正确答案：胃镜</w:t>
      </w:r>
    </w:p>
    <w:p>
      <w:r>
        <w:t>4.A.灭菌B.胸透C.检查D.效价</w:t>
        <w:tab/>
        <w:tab/>
        <w:t>正确答案：检查</w:t>
      </w:r>
    </w:p>
    <w:p>
      <w:r>
        <w:t>5.A.肩胛骨B.反酸C.属于D.采血室</w:t>
        <w:tab/>
        <w:tab/>
        <w:t>正确答案：属于</w:t>
      </w:r>
    </w:p>
    <w:p>
      <w:r>
        <w:t>6.A.小儿科B.美肤C.风湿免疫内科D.药物</w:t>
        <w:tab/>
        <w:tab/>
        <w:t>正确答案：药物</w:t>
      </w:r>
    </w:p>
    <w:p>
      <w:r>
        <w:t>患者：每次胆囊炎都 __1__ 背心痛胃痛胃胀肚子小腹均有疼痛感吃什么药比较见效？（女，23岁）</w:t>
      </w:r>
    </w:p>
    <w:p>
      <w:r>
        <w:t>医生：你好， __2__ 就是单纯性胆囊炎吗？没有胆囊结石吗。</w:t>
      </w:r>
    </w:p>
    <w:p>
      <w:r>
        <w:t>患者：没有，</w:t>
      </w:r>
    </w:p>
    <w:p>
      <w:r>
        <w:t>患者：已经有3年了。</w:t>
      </w:r>
    </w:p>
    <w:p>
      <w:r>
        <w:t>患者：每年都有打b超。</w:t>
      </w:r>
    </w:p>
    <w:p>
      <w:r>
        <w:t>医生：做过 __3__ 吗。</w:t>
      </w:r>
    </w:p>
    <w:p>
      <w:r>
        <w:t>患者：没有。</w:t>
      </w:r>
    </w:p>
    <w:p>
      <w:r>
        <w:t>患者：胃炎会有 __4__ 的背心痛吗？</w:t>
      </w:r>
    </w:p>
    <w:p>
      <w:r>
        <w:t>1.A.积水B.伴有C.成熟D.属于</w:t>
        <w:tab/>
        <w:tab/>
        <w:t>正确答案：伴有</w:t>
      </w:r>
    </w:p>
    <w:p>
      <w:r>
        <w:t>2.A.家族史B.确定C.麻醉D.痢疾</w:t>
        <w:tab/>
        <w:tab/>
        <w:t>正确答案：确定</w:t>
      </w:r>
    </w:p>
    <w:p>
      <w:r>
        <w:t>3.A.远视B.胃镜C.中耳D.促红细胞生成素</w:t>
        <w:tab/>
        <w:tab/>
        <w:t>正确答案：胃镜</w:t>
      </w:r>
    </w:p>
    <w:p>
      <w:r>
        <w:t>4.A.保养B.边界C.明显D.剧烈</w:t>
        <w:tab/>
        <w:tab/>
        <w:t>正确答案：明显</w:t>
      </w:r>
    </w:p>
    <w:p>
      <w:r>
        <w:t>患者：肚子一跑步肚子两侧会疼！请问医生这跟胃炎有关系吗？（男，23岁）</w:t>
      </w:r>
    </w:p>
    <w:p>
      <w:r>
        <w:t>患者：只要一跑步肚子两侧就会疼，已经二三个月了，去做过 __1__ 有慢性胃炎伴糜烂。</w:t>
      </w:r>
    </w:p>
    <w:p>
      <w:r>
        <w:t>医生：你好平时 __2__ 情况怎么样？</w:t>
      </w:r>
    </w:p>
    <w:p>
      <w:r>
        <w:t>患者：有点偏黑。</w:t>
      </w:r>
    </w:p>
    <w:p>
      <w:r>
        <w:t>医生：好解不？是不是每天一次？</w:t>
      </w:r>
    </w:p>
    <w:p>
      <w:r>
        <w:t>患者：两天一次，有痔疮。</w:t>
      </w:r>
    </w:p>
    <w:p>
      <w:r>
        <w:t>1.A.纵隔B.食欲不振C.胃镜D.麻痹</w:t>
        <w:tab/>
        <w:tab/>
        <w:t>正确答案：胃镜</w:t>
      </w:r>
    </w:p>
    <w:p>
      <w:r>
        <w:t>2.A.垂体B.荤C.大便D.情绪</w:t>
        <w:tab/>
        <w:tab/>
        <w:t>正确答案：大便</w:t>
      </w:r>
    </w:p>
    <w:p>
      <w:r>
        <w:t>患者：三黄片。适合饭前还是饭后吃。（女，18岁）</w:t>
      </w:r>
    </w:p>
    <w:p>
      <w:r>
        <w:t>医生：您好，建议饭后吃。。。</w:t>
      </w:r>
    </w:p>
    <w:p>
      <w:r>
        <w:t>患者：好的谢谢。</w:t>
      </w:r>
    </w:p>
    <w:p>
      <w:r>
        <w:t>医生：不客气。针对本次问诊，医生更新了总结建议：饭后吃。。。。。</w:t>
      </w:r>
    </w:p>
    <w:p>
      <w:r>
        <w:t>患者：姐姐好我搜百度他们说饭前吃容易 __1__ ？</w:t>
      </w:r>
    </w:p>
    <w:p>
      <w:r>
        <w:t>1.A.冠状动脉B.吸收C.梗阻D.隐性感染</w:t>
        <w:tab/>
        <w:tab/>
        <w:t>正确答案：吸收</w:t>
      </w:r>
    </w:p>
    <w:p>
      <w:r>
        <w:t>患者：医生您好，这是我的问题：有胃病会 __1__ 吗（女，18岁）</w:t>
      </w:r>
    </w:p>
    <w:p>
      <w:r>
        <w:t>医生：会有的，你好，这种情况多久了？</w:t>
      </w:r>
    </w:p>
    <w:p>
      <w:r>
        <w:t>患者：4年。</w:t>
      </w:r>
    </w:p>
    <w:p>
      <w:r>
        <w:t>医生：除了这种情况还有其它不舒服吗。</w:t>
      </w:r>
    </w:p>
    <w:p>
      <w:r>
        <w:t>患者：胃每天晚上都会响坐着也会感觉一直有气在胃里还打呼噜磨牙。</w:t>
      </w:r>
    </w:p>
    <w:p>
      <w:r>
        <w:t>医生：胃咕噜咕噜的响吗？ __2__ 怎么样。</w:t>
      </w:r>
    </w:p>
    <w:p>
      <w:r>
        <w:t>患者：嗯呐。</w:t>
      </w:r>
    </w:p>
    <w:p>
      <w:r>
        <w:t>患者：一天可以不排的要过2一3天。</w:t>
      </w:r>
    </w:p>
    <w:p>
      <w:r>
        <w:t>1.A.手掌B.达到C.口臭D.坐高</w:t>
        <w:tab/>
        <w:tab/>
        <w:t>正确答案：口臭</w:t>
      </w:r>
    </w:p>
    <w:p>
      <w:r>
        <w:t>2.A.排便B.细菌C.肌肉D.闻</w:t>
        <w:tab/>
        <w:tab/>
        <w:t>正确答案：排便</w:t>
      </w:r>
    </w:p>
    <w:p>
      <w:r>
        <w:t>患者：胆囊炎会不会引起头晕 __1__ 一些肠胃 __2__ （男，23岁）</w:t>
      </w:r>
    </w:p>
    <w:p>
      <w:r>
        <w:t>医生：你好，你多大年龄了？是您本人吗？</w:t>
      </w:r>
    </w:p>
    <w:p>
      <w:r>
        <w:t>患者：是的。</w:t>
      </w:r>
    </w:p>
    <w:p>
      <w:r>
        <w:t>患者：23</w:t>
      </w:r>
    </w:p>
    <w:p>
      <w:r>
        <w:t>患者：胆囊炎会不会引起头晕以及一些肠胃疾病。</w:t>
      </w:r>
    </w:p>
    <w:p>
      <w:r>
        <w:t>1.A.以及B.颗C.冲服D.巩膜</w:t>
        <w:tab/>
        <w:tab/>
        <w:t>正确答案：以及</w:t>
      </w:r>
    </w:p>
    <w:p>
      <w:r>
        <w:t>2.A.关节腔B.摩擦音C.内环境D.疾病</w:t>
        <w:tab/>
        <w:tab/>
        <w:t>正确答案：疾病</w:t>
      </w:r>
    </w:p>
    <w:p>
      <w:r>
        <w:t>患者：您好，请问一个苹果坏了只吃了不坏的部分会拉肚子吗，下午体温 __1__ 十分钟以上37.4，37.5同时肚子咕噜咕噜响，不知道肠胃不好会使体温 __2__ 吗。</w:t>
      </w:r>
    </w:p>
    <w:p>
      <w:r>
        <w:t>医生： __3__ 多久了？一天 __4__ 有几次？</w:t>
      </w:r>
    </w:p>
    <w:p>
      <w:r>
        <w:t>医生：一般严重肠胃炎会稍微引起。</w:t>
      </w:r>
    </w:p>
    <w:p>
      <w:r>
        <w:t>患者：就前天腹泻一次，一天大便一次，一月前都是三四天一次大便，或者五六天。</w:t>
      </w:r>
    </w:p>
    <w:p>
      <w:r>
        <w:t>患者：今天中午喝包奶感觉有点凉，下午四点多肚子一直咕噜咕噜响。</w:t>
      </w:r>
    </w:p>
    <w:p>
      <w:r>
        <w:t>患者：最近一年都是每隔十几天有时二十多天腹泻一次，大便后就好了，但是就是每隔一段时间就会肚子疼大便之后就好了。</w:t>
      </w:r>
    </w:p>
    <w:p>
      <w:r>
        <w:t>患者：不知道这是不是严重肠胃炎。</w:t>
      </w:r>
    </w:p>
    <w:p>
      <w:r>
        <w:t>1.A.达到B.测量C.反常D.疾病</w:t>
        <w:tab/>
        <w:tab/>
        <w:t>正确答案：测量</w:t>
      </w:r>
    </w:p>
    <w:p>
      <w:r>
        <w:t>2.A.升高B.癌症C.会阴D.足月儿</w:t>
        <w:tab/>
        <w:tab/>
        <w:t>正确答案：升高</w:t>
      </w:r>
    </w:p>
    <w:p>
      <w:r>
        <w:t>3.A.腹泻B.弱C.激素D.荷尔蒙</w:t>
        <w:tab/>
        <w:tab/>
        <w:t>正确答案：腹泻</w:t>
      </w:r>
    </w:p>
    <w:p>
      <w:r>
        <w:t>4.A.大便B.咽部C.颈部D.股四头肌</w:t>
        <w:tab/>
        <w:tab/>
        <w:t>正确答案：大便</w:t>
      </w:r>
    </w:p>
    <w:p>
      <w:r>
        <w:t>患者：肚子疼，站着不疼。走路快点有点疼，慢慢走不疼。，躺着也疼，坐着也疼，目前 __1__ 。上午跑了六七次厕所了。这是怎么了？最近没怎么瞎吃东西，都是吃水果和正常吃饭。（男，22岁）</w:t>
      </w:r>
    </w:p>
    <w:p>
      <w:r>
        <w:t>医生：您好您这种情况多久了？有没有 __2__  __3__ 。</w:t>
      </w:r>
    </w:p>
    <w:p>
      <w:r>
        <w:t>患者：没有恶心。</w:t>
      </w:r>
    </w:p>
    <w:p>
      <w:r>
        <w:t>患者：昨天晚上开始的。 __4__ 到目前。</w:t>
      </w:r>
    </w:p>
    <w:p>
      <w:r>
        <w:t>医生：大便是浠水样的或是。</w:t>
      </w:r>
    </w:p>
    <w:p>
      <w:r>
        <w:t>患者：稀碎的黄的外加消化不良。</w:t>
      </w:r>
    </w:p>
    <w:p>
      <w:r>
        <w:t>1.A.听诊B.复查C.腹泻D.垂体</w:t>
        <w:tab/>
        <w:tab/>
        <w:t>正确答案：腹泻</w:t>
      </w:r>
    </w:p>
    <w:p>
      <w:r>
        <w:t>2.A.可见B.下肢C.恶心D.膀胱</w:t>
        <w:tab/>
        <w:tab/>
        <w:t>正确答案：恶心</w:t>
      </w:r>
    </w:p>
    <w:p>
      <w:r>
        <w:t>3.A.包扎B.初产妇C.症状D.霍乱</w:t>
        <w:tab/>
        <w:tab/>
        <w:t>正确答案：症状</w:t>
      </w:r>
    </w:p>
    <w:p>
      <w:r>
        <w:t>4.A.持续B.没劲C.丧失D.外表</w:t>
        <w:tab/>
        <w:tab/>
        <w:t>正确答案：持续</w:t>
      </w:r>
    </w:p>
    <w:p>
      <w:r>
        <w:t>患者：有轻度萎缩性胃炎，胃部有幽门螺旋杆菌，去年用四联疗法 __1__ 过一个星期，但是，第二个星期实在坚持不下去了。现在应该怎么办呢？现在吃了冷的，胃部照样不舒服，现在怎么办呢？需要再吃四联疗法吗？（男，45岁）</w:t>
      </w:r>
    </w:p>
    <w:p>
      <w:r>
        <w:t>医生：你好，请问你现在主要是什么样的不舒服？是 __2__ 还是烧心，还是 __3__ ？</w:t>
      </w:r>
    </w:p>
    <w:p>
      <w:r>
        <w:t>患者：吃冷的，很难受。</w:t>
      </w:r>
    </w:p>
    <w:p>
      <w:r>
        <w:t>患者：不吃，胃部还好。</w:t>
      </w:r>
    </w:p>
    <w:p>
      <w:r>
        <w:t>医生：这难受能形容一下吗？</w:t>
      </w:r>
    </w:p>
    <w:p>
      <w:r>
        <w:t>患者：疼痛。</w:t>
      </w:r>
    </w:p>
    <w:p>
      <w:r>
        <w:t>1.A.荨麻疹B.治疗C.门诊D.清淡</w:t>
        <w:tab/>
        <w:tab/>
        <w:t>正确答案：治疗</w:t>
      </w:r>
    </w:p>
    <w:p>
      <w:r>
        <w:t>2.A.精神心理病B.疼痛C.小儿内分泌科D.老年病科</w:t>
        <w:tab/>
        <w:tab/>
        <w:t>正确答案：疼痛</w:t>
      </w:r>
    </w:p>
    <w:p>
      <w:r>
        <w:t>3.A.耻骨联合B.病毒C.传染D.恶心</w:t>
        <w:tab/>
        <w:tab/>
        <w:t>正确答案：恶心</w:t>
      </w:r>
    </w:p>
    <w:p>
      <w:r>
        <w:t>患者：最近已经三次了，吃了 __1__ 就拉肚子。以前不是这样的，请问这个是我肠胃出问题了吗？（男，38岁）</w:t>
      </w:r>
    </w:p>
    <w:p>
      <w:r>
        <w:t>医生：你好，最近吃的海鲜新鲜吗？</w:t>
      </w:r>
    </w:p>
    <w:p>
      <w:r>
        <w:t>患者：新鲜的两次是家里吃的，最近一次是酒店自助餐，一起的其他人都没事。</w:t>
      </w:r>
    </w:p>
    <w:p>
      <w:r>
        <w:t>医生：吃完海鲜多久会出现拉肚子？</w:t>
      </w:r>
    </w:p>
    <w:p>
      <w:r>
        <w:t>医生：拉几次？每次都是不成型吗？还是浠水便？有没有血和粘液？</w:t>
      </w:r>
    </w:p>
    <w:p>
      <w:r>
        <w:t>患者：吃完半小时就拉了先是还是正常的之后就水状了。没看到血。</w:t>
      </w:r>
    </w:p>
    <w:p>
      <w:r>
        <w:t>1.A.海鲜B.包括C.检查D.误差</w:t>
        <w:tab/>
        <w:tab/>
        <w:t>正确答案：海鲜</w:t>
      </w:r>
    </w:p>
    <w:p>
      <w:r>
        <w:t>患者：腰痛，肚子痛，也拉稀，然后感觉冷，是什么情况？（男，23岁）</w:t>
      </w:r>
    </w:p>
    <w:p>
      <w:r>
        <w:t>医生：您好，这个 __1__ 有多长时间了？ __2__ 吗。</w:t>
      </w:r>
    </w:p>
    <w:p>
      <w:r>
        <w:t>患者：拉稀是今天中午开始的。腰痛是才开始的，不吐就是有点反胃！</w:t>
      </w:r>
    </w:p>
    <w:p>
      <w:r>
        <w:t>患者：而且拉的全是水。</w:t>
      </w:r>
    </w:p>
    <w:p>
      <w:r>
        <w:t>医生：急性胃肠炎。口服左氧氟沙星和蒙脱石散剂，胃肠安丸。</w:t>
      </w:r>
    </w:p>
    <w:p>
      <w:r>
        <w:t>患者：是不是我这几天没好好吃饭的原因 __3__ 的。</w:t>
      </w:r>
    </w:p>
    <w:p>
      <w:r>
        <w:t>1.A.生理B.症状C.肠系膜D.抗体</w:t>
        <w:tab/>
        <w:tab/>
        <w:t>正确答案：症状</w:t>
      </w:r>
    </w:p>
    <w:p>
      <w:r>
        <w:t>2.A.甲状腺功能亢进症（甲亢）B.呕吐C.中毒D.颅内压</w:t>
        <w:tab/>
        <w:tab/>
        <w:t>正确答案：呕吐</w:t>
      </w:r>
    </w:p>
    <w:p>
      <w:r>
        <w:t>3.A.胆固醇B.广泛C.黏膜D.构成</w:t>
        <w:tab/>
        <w:tab/>
        <w:t>正确答案：构成</w:t>
      </w:r>
    </w:p>
    <w:p>
      <w:r>
        <w:t>患者：您好医生，我的心口窝的右下侧，吃些 __1__ 的 __2__ ，就有轻微的 __3__ ，是什么原因，谢谢（女，53岁）</w:t>
      </w:r>
    </w:p>
    <w:p>
      <w:r>
        <w:t>医生：你好有好长时间了？有没有 __4__ 有没有腹胀。</w:t>
      </w:r>
    </w:p>
    <w:p>
      <w:r>
        <w:t>患者：大概有3年左右了，没有恶心没有腹胀，吃完油腻的食物，就会轻微疼痛，揉一揉，打几个隔，就好了，谢谢您。</w:t>
      </w:r>
    </w:p>
    <w:p>
      <w:r>
        <w:t>医生：有没有做过 __5__ 。有没有吃过 __6__  __7__ 呢。</w:t>
      </w:r>
    </w:p>
    <w:p>
      <w:r>
        <w:t>患者：没有检查过，也没吃过药!</w:t>
      </w:r>
    </w:p>
    <w:p>
      <w:r>
        <w:t>1.A.油腻B.导致C.转移D.空腹</w:t>
        <w:tab/>
        <w:tab/>
        <w:t>正确答案：油腻</w:t>
      </w:r>
    </w:p>
    <w:p>
      <w:r>
        <w:t>2.A.食物B.隔离C.气味D.酶</w:t>
        <w:tab/>
        <w:tab/>
        <w:t>正确答案：食物</w:t>
      </w:r>
    </w:p>
    <w:p>
      <w:r>
        <w:t>3.A.疼痛B.特色医疗科C.医技科D.骨科</w:t>
        <w:tab/>
        <w:tab/>
        <w:t>正确答案：疼痛</w:t>
      </w:r>
    </w:p>
    <w:p>
      <w:r>
        <w:t>4.A.顽固B.隔离C.免疫D.恶心</w:t>
        <w:tab/>
        <w:tab/>
        <w:t>正确答案：恶心</w:t>
      </w:r>
    </w:p>
    <w:p>
      <w:r>
        <w:t>5.A.筋膜B.菌血症C.前囟D.检查</w:t>
        <w:tab/>
        <w:tab/>
        <w:t>正确答案：检查</w:t>
      </w:r>
    </w:p>
    <w:p>
      <w:r>
        <w:t>6.A.药物B.小儿肾病科C.传染病科D.颌面外科</w:t>
        <w:tab/>
        <w:tab/>
        <w:t>正确答案：药物</w:t>
      </w:r>
    </w:p>
    <w:p>
      <w:r>
        <w:t>7.A.治疗B.调整C.构成D.持续</w:t>
        <w:tab/>
        <w:tab/>
        <w:t>正确答案：治疗</w:t>
      </w:r>
    </w:p>
    <w:p>
      <w:r>
        <w:t>患者：大便油亮有一年多的时间，只要一吃辛辣油腻的食物大便就不成型并且是一吃就想拉肚子如果吃清淡一点的话，大便成型但是表面还是很油亮，最近一段时间肚脐左侧隐痛。肚子饿的特别快，并且是很爱打屁，发现大便的里面好像有没消化的残渣，不知道到底是什么方面的问题。（男，36岁）</w:t>
      </w:r>
    </w:p>
    <w:p>
      <w:r>
        <w:t>患者：昨天查了胃镜，没什么问题，肚子容易咕咕叫，是不是肠子上的问题啊？</w:t>
      </w:r>
    </w:p>
    <w:p>
      <w:r>
        <w:t>医生：请问这种情况有多久了呢?</w:t>
      </w:r>
    </w:p>
    <w:p>
      <w:r>
        <w:t>患者：大便油亮吃了就想拉已经有很长时间了，大概两年多了吧！就是肚脐左侧隐痛和爱打屁，吃了一会就饿了，就是最近一段时间出现的。</w:t>
      </w:r>
    </w:p>
    <w:p>
      <w:r>
        <w:t>医生：有多久了？伴随其他不适症状么？</w:t>
      </w:r>
    </w:p>
    <w:p>
      <w:r>
        <w:t>患者：其他症状没有，肚脐左侧痛，打屁，饿的快就是最近两周出现的，但大便油亮一直有两年时间了。</w:t>
      </w:r>
    </w:p>
    <w:p>
      <w:r>
        <w:t>医生：你好。请问你有没有吃什么保健品。</w:t>
      </w:r>
    </w:p>
    <w:p>
      <w:r>
        <w:t>患者：没有啊！</w:t>
      </w:r>
    </w:p>
    <w:p>
      <w:r>
        <w:t>1.A.大便B.性质C.基因D.承受</w:t>
        <w:tab/>
        <w:tab/>
        <w:t>正确答案：大便</w:t>
      </w:r>
    </w:p>
    <w:p>
      <w:r>
        <w:t>2.A.油腻B.精子C.熟练D.挂号</w:t>
        <w:tab/>
        <w:tab/>
        <w:t>正确答案：油腻</w:t>
      </w:r>
    </w:p>
    <w:p>
      <w:r>
        <w:t>3.A.软B.肺门C.清淡D.缺乏</w:t>
        <w:tab/>
        <w:tab/>
        <w:t>正确答案：清淡</w:t>
      </w:r>
    </w:p>
    <w:p>
      <w:r>
        <w:t>4.A.筛选B.抗原C.表面D.软</w:t>
        <w:tab/>
        <w:tab/>
        <w:t>正确答案：表面</w:t>
      </w:r>
    </w:p>
    <w:p>
      <w:r>
        <w:t>5.A.球蛋白B.隐痛C.引流D.呻吟</w:t>
        <w:tab/>
        <w:tab/>
        <w:t>正确答案：隐痛</w:t>
      </w:r>
    </w:p>
    <w:p>
      <w:r>
        <w:t>6.A.甲胎蛋白B.胃镜C.生育D.压痛</w:t>
        <w:tab/>
        <w:tab/>
        <w:t>正确答案：胃镜</w:t>
      </w:r>
    </w:p>
    <w:p>
      <w:r>
        <w:t>患者：医生您好！我现在孕31+4天，突然 __1__ 想吐然后拉肚子，肚子很疼，每次拉肚子都冒一身冷汗，并且肚子疼得厉害，这是怎么回事？会不会影响宝宝，这已经是第三次了，几乎就是每个月都会来这么一次。（女，30岁）</w:t>
      </w:r>
    </w:p>
    <w:p>
      <w:r>
        <w:t>医生：你好，吃了什么不干净的东西没有？</w:t>
      </w:r>
    </w:p>
    <w:p>
      <w:r>
        <w:t>医生：你目前拉肚子几次了呢？</w:t>
      </w:r>
    </w:p>
    <w:p>
      <w:r>
        <w:t>患者：我早上就吃了两个沙琪玛和一杯泡的香飘飘奶茶，奶茶也没喝完，再者就是喝开水，今天是第一次拉肚子。但是两个月前开始就有出现这种情况，突然就恶心想吐拉肚子， __2__ 是每个月一次。</w:t>
      </w:r>
    </w:p>
    <w:p>
      <w:r>
        <w:t>患者：每次拉完肚子就好了，但是拉肚子的时候肚子会很疼并且 __3__ 冒冷汗。</w:t>
      </w:r>
    </w:p>
    <w:p>
      <w:r>
        <w:t>医生：考虑是 __4__ 引起的。你先 __5__ 一下。孕期不能贸然吃药。以后禁止喝奶茶。</w:t>
      </w:r>
    </w:p>
    <w:p>
      <w:r>
        <w:t>医生：糖分 __6__ 较大，对宝宝不利。</w:t>
      </w:r>
    </w:p>
    <w:p>
      <w:r>
        <w:t>患者：我这个要去医院吗。</w:t>
      </w:r>
    </w:p>
    <w:p>
      <w:r>
        <w:t>1.A.忽视B.黏膜C.恶心D.危害</w:t>
        <w:tab/>
        <w:tab/>
        <w:t>正确答案：恶心</w:t>
      </w:r>
    </w:p>
    <w:p>
      <w:r>
        <w:t>2.A.恶心B.新生儿C.基本D.测量</w:t>
        <w:tab/>
        <w:tab/>
        <w:t>正确答案：基本</w:t>
      </w:r>
    </w:p>
    <w:p>
      <w:r>
        <w:t>3.A.精神B.腹部C.全身D.下肢骨</w:t>
        <w:tab/>
        <w:tab/>
        <w:t>正确答案：全身</w:t>
      </w:r>
    </w:p>
    <w:p>
      <w:r>
        <w:t>4.A.回肠B.蒂C.前置D.着凉</w:t>
        <w:tab/>
        <w:tab/>
        <w:t>正确答案：着凉</w:t>
      </w:r>
    </w:p>
    <w:p>
      <w:r>
        <w:t>5.A.软化B.暂停C.充满D.观察</w:t>
        <w:tab/>
        <w:tab/>
        <w:t>正确答案：观察</w:t>
      </w:r>
    </w:p>
    <w:p>
      <w:r>
        <w:t>6.A.饮食B.肾C.头围D.含量</w:t>
        <w:tab/>
        <w:tab/>
        <w:t>正确答案：含量</w:t>
      </w:r>
    </w:p>
    <w:p>
      <w:r>
        <w:t>患者：拉肚子一个月，每天一两次，肉眼看到 __1__ 有血丝和粘液，但是 __2__ 大便别的都正常，只有隐血弱阳性。</w:t>
      </w:r>
    </w:p>
    <w:p>
      <w:r>
        <w:t>医生：你好，很高兴为你解答。建议做个肠镜检查。</w:t>
      </w:r>
    </w:p>
    <w:p>
      <w:r>
        <w:t>患者：别的都正常也需要做肠镜吗。</w:t>
      </w:r>
    </w:p>
    <w:p>
      <w:r>
        <w:t>医生：我认为需要做一个肠镜， __3__ 一下溃疡性结肠炎。</w:t>
      </w:r>
    </w:p>
    <w:p>
      <w:r>
        <w:t>患者：如果是溃疡性结肠炎严重吗？需要手术吗？</w:t>
      </w:r>
    </w:p>
    <w:p>
      <w:r>
        <w:t>患者：我出血是鲜血。</w:t>
      </w:r>
    </w:p>
    <w:p>
      <w:r>
        <w:t>1.A.穿孔B.伴随C.黑粪D.大便</w:t>
        <w:tab/>
        <w:tab/>
        <w:t>正确答案：大便</w:t>
      </w:r>
    </w:p>
    <w:p>
      <w:r>
        <w:t>2.A.白细胞B.消炎C.病因D.化验</w:t>
        <w:tab/>
        <w:tab/>
        <w:t>正确答案：化验</w:t>
      </w:r>
    </w:p>
    <w:p>
      <w:r>
        <w:t>3.A.排除B.诊室C.物品D.敏感</w:t>
        <w:tab/>
        <w:tab/>
        <w:t>正确答案：排除</w:t>
      </w:r>
    </w:p>
    <w:p>
      <w:r>
        <w:t>患者：拉肚子，早上拉到中午，拉了5次，现在拉水水的，黄色，肚子有点 __1__ ，刚吃了两粒阿莫西林（男，29岁）</w:t>
      </w:r>
    </w:p>
    <w:p>
      <w:r>
        <w:t>医生：你好，请问拉完肚子之后 __2__ 能 __3__ 吗？</w:t>
      </w:r>
    </w:p>
    <w:p>
      <w:r>
        <w:t>患者：可以，拉完就舒服了，偶尔绞痛一下。</w:t>
      </w:r>
    </w:p>
    <w:p>
      <w:r>
        <w:t>医生：请问有 __4__ ， __5__  __6__  __7__ 么？</w:t>
      </w:r>
    </w:p>
    <w:p>
      <w:r>
        <w:t>患者：都没有，就拉，估计吃坏东西了。</w:t>
      </w:r>
    </w:p>
    <w:p>
      <w:r>
        <w:t>医生：建议您口服左氧氟沙星或者诺氟沙星。</w:t>
      </w:r>
    </w:p>
    <w:p>
      <w:r>
        <w:t>患者：我刚吃了两粒阿莫西林。</w:t>
      </w:r>
    </w:p>
    <w:p>
      <w:r>
        <w:t>1.A.轮状病毒B.血象C.静脉配液中心D.绞痛</w:t>
        <w:tab/>
        <w:tab/>
        <w:t>正确答案：绞痛</w:t>
      </w:r>
    </w:p>
    <w:p>
      <w:r>
        <w:t>2.A.沟通B.足月儿C.腹痛D.收缩</w:t>
        <w:tab/>
        <w:tab/>
        <w:t>正确答案：腹痛</w:t>
      </w:r>
    </w:p>
    <w:p>
      <w:r>
        <w:t>3.A.宠物B.直径C.缓解D.卒中</w:t>
        <w:tab/>
        <w:tab/>
        <w:t>正确答案：缓解</w:t>
      </w:r>
    </w:p>
    <w:p>
      <w:r>
        <w:t>4.A.物质B.发热C.恐惧D.片</w:t>
        <w:tab/>
        <w:tab/>
        <w:t>正确答案：发热</w:t>
      </w:r>
    </w:p>
    <w:p>
      <w:r>
        <w:t>5.A.避孕B.恶心C.膝盖D.迟钝</w:t>
        <w:tab/>
        <w:tab/>
        <w:t>正确答案：恶心</w:t>
      </w:r>
    </w:p>
    <w:p>
      <w:r>
        <w:t>6.A.侏儒症B.骨髓象C.呕吐D.震颤</w:t>
        <w:tab/>
        <w:tab/>
        <w:t>正确答案：呕吐</w:t>
      </w:r>
    </w:p>
    <w:p>
      <w:r>
        <w:t>7.A.灵活B.节奏C.症状D.哺乳</w:t>
        <w:tab/>
        <w:tab/>
        <w:t>正确答案：症状</w:t>
      </w:r>
    </w:p>
    <w:p>
      <w:r>
        <w:t>患者：有浅表性胃炎伴 __1__ 反流病半年多，而且经常 __2__ 紧张，前几天晚上吃的牛肉和牛蹄筋后第二天胃难受，胃 __3__ ，吃饭后就有 __4__ 的感觉， __5__ 不舒服。现在吃的泮托拉唑和得必泰，需要吃点别的药吗？谢谢！（男，33岁）</w:t>
      </w:r>
    </w:p>
    <w:p>
      <w:r>
        <w:t>医生：这种情况有多长时间了？</w:t>
      </w:r>
    </w:p>
    <w:p>
      <w:r>
        <w:t>患者：五六天了，得必泰吃了一天。</w:t>
      </w:r>
    </w:p>
    <w:p>
      <w:r>
        <w:t>患者：那几天吃的奥美拉挫和吗丁啉。</w:t>
      </w:r>
    </w:p>
    <w:p>
      <w:r>
        <w:t>医生：有没有 __6__ 烧心？</w:t>
      </w:r>
    </w:p>
    <w:p>
      <w:r>
        <w:t>患者：那几天有这两天没了。</w:t>
      </w:r>
    </w:p>
    <w:p>
      <w:r>
        <w:t>患者：现在就是不舒服，吃饭后有大便感觉，</w:t>
      </w:r>
    </w:p>
    <w:p>
      <w:r>
        <w:t>医生：嗯嗯平时吃 __7__ 寒凉 __8__  __9__ 多吗。</w:t>
      </w:r>
    </w:p>
    <w:p>
      <w:r>
        <w:t>患者：需要吃点消炎药吗？</w:t>
      </w:r>
    </w:p>
    <w:p>
      <w:r>
        <w:t>1.A.跟腱断裂B.脑死亡C.肛裂D.胆汁</w:t>
        <w:tab/>
        <w:tab/>
        <w:t>正确答案：胆汁</w:t>
      </w:r>
    </w:p>
    <w:p>
      <w:r>
        <w:t>2.A.残留B.分型C.焦虑D.标本</w:t>
        <w:tab/>
        <w:tab/>
        <w:t>正确答案：焦虑</w:t>
      </w:r>
    </w:p>
    <w:p>
      <w:r>
        <w:t>3.A.甲状腺功能减退症（甲减）B.充盈缺损C.隐痛D.嗅觉</w:t>
        <w:tab/>
        <w:tab/>
        <w:t>正确答案：隐痛</w:t>
      </w:r>
    </w:p>
    <w:p>
      <w:r>
        <w:t>4.A.成熟B.大便C.采血室D.承担</w:t>
        <w:tab/>
        <w:tab/>
        <w:t>正确答案：大便</w:t>
      </w:r>
    </w:p>
    <w:p>
      <w:r>
        <w:t>5.A.输尿管B.腹部C.女性盆骨D.阳具</w:t>
        <w:tab/>
        <w:tab/>
        <w:t>正确答案：腹部</w:t>
      </w:r>
    </w:p>
    <w:p>
      <w:r>
        <w:t>6.A.便血B.恢复C.升D.反酸</w:t>
        <w:tab/>
        <w:tab/>
        <w:t>正确答案：反酸</w:t>
      </w:r>
    </w:p>
    <w:p>
      <w:r>
        <w:t>7.A.股骨头坏死B.精子C.预期D.辛辣</w:t>
        <w:tab/>
        <w:tab/>
        <w:t>正确答案：辛辣</w:t>
      </w:r>
    </w:p>
    <w:p>
      <w:r>
        <w:t>8.A.听诊器B.监护C.妊娠D.刺激</w:t>
        <w:tab/>
        <w:tab/>
        <w:t>正确答案：刺激</w:t>
      </w:r>
    </w:p>
    <w:p>
      <w:r>
        <w:t>9.A.细胞B.表面C.骨骼肌D.食物</w:t>
        <w:tab/>
        <w:tab/>
        <w:t>正确答案：食物</w:t>
      </w:r>
    </w:p>
    <w:p>
      <w:r>
        <w:t>患者： __1__ 反流性胃炎，一吃饭胃就难受，吃不下去太多，人 __2__ 头晕（女，24岁）</w:t>
      </w:r>
    </w:p>
    <w:p>
      <w:r>
        <w:t>医生：您好，您的 __3__  __4__ 我看看。医院给开药了吗。</w:t>
      </w:r>
    </w:p>
    <w:p>
      <w:r>
        <w:t>患者：开了药。</w:t>
      </w:r>
    </w:p>
    <w:p>
      <w:r>
        <w:t>患者：但是吃饭吃不下去，然后恶心。</w:t>
      </w:r>
    </w:p>
    <w:p>
      <w:r>
        <w:t>患者：需要注意一些什么呢？</w:t>
      </w:r>
    </w:p>
    <w:p>
      <w:r>
        <w:t>1.A.胆汁B.低密度脂蛋白C.遗尿D.变应原</w:t>
        <w:tab/>
        <w:tab/>
        <w:t>正确答案：胆汁</w:t>
      </w:r>
    </w:p>
    <w:p>
      <w:r>
        <w:t>2.A.恶心B.诊室C.梅毒D.败血症</w:t>
        <w:tab/>
        <w:tab/>
        <w:t>正确答案：恶心</w:t>
      </w:r>
    </w:p>
    <w:p>
      <w:r>
        <w:t>3.A.受精卵B.疫苗C.咳痰D.胃镜</w:t>
        <w:tab/>
        <w:tab/>
        <w:t>正确答案：胃镜</w:t>
      </w:r>
    </w:p>
    <w:p>
      <w:r>
        <w:t>4.A.回归热B.牵引C.自愈D.检查</w:t>
        <w:tab/>
        <w:tab/>
        <w:t>正确答案：检查</w:t>
      </w:r>
    </w:p>
    <w:p>
      <w:r>
        <w:t>患者：昨晚开始肚子下腹部一直疼，凌晨四点多难受开始 __1__ 。期间故意上了几次厕所，但上完还是 __2__ ，也没有 __3__ 拉稀 __4__ 。现在还疼，一晚上没能睡觉。感觉也没吃什么有问题的 __5__ 。请问该怎么办（男，27岁）</w:t>
      </w:r>
    </w:p>
    <w:p>
      <w:r>
        <w:t>医生：你好。以前有过 __6__ 情况吗？</w:t>
      </w:r>
    </w:p>
    <w:p>
      <w:r>
        <w:t>患者：没有，小时候好像有过类似肚子疼症状，但上过厕所感觉就没啥事了。</w:t>
      </w:r>
    </w:p>
    <w:p>
      <w:r>
        <w:t>医生：拉的大便是正常的是吗。</w:t>
      </w:r>
    </w:p>
    <w:p>
      <w:r>
        <w:t>患者：最后一次偏稀些。</w:t>
      </w:r>
    </w:p>
    <w:p>
      <w:r>
        <w:t>医生：考虑急性肠炎可能。</w:t>
      </w:r>
    </w:p>
    <w:p>
      <w:r>
        <w:t>患者：严重吗？用去医院吗？还是直接吃点药。</w:t>
      </w:r>
    </w:p>
    <w:p>
      <w:r>
        <w:t>1.A.生长因子B.心音C.电除颤D.呕吐</w:t>
        <w:tab/>
        <w:tab/>
        <w:t>正确答案：呕吐</w:t>
      </w:r>
    </w:p>
    <w:p>
      <w:r>
        <w:t>2.A.急诊内科B.生殖保健科C.激光外科D.疼痛</w:t>
        <w:tab/>
        <w:tab/>
        <w:t>正确答案：疼痛</w:t>
      </w:r>
    </w:p>
    <w:p>
      <w:r>
        <w:t>3.A.不详B.防治C.明显D.移动</w:t>
        <w:tab/>
        <w:tab/>
        <w:t>正确答案：明显</w:t>
      </w:r>
    </w:p>
    <w:p>
      <w:r>
        <w:t>4.A.排除B.症状C.咀嚼D.消化</w:t>
        <w:tab/>
        <w:tab/>
        <w:t>正确答案：症状</w:t>
      </w:r>
    </w:p>
    <w:p>
      <w:r>
        <w:t>5.A.根治B.食物C.保持D.软化</w:t>
        <w:tab/>
        <w:tab/>
        <w:t>正确答案：食物</w:t>
      </w:r>
    </w:p>
    <w:p>
      <w:r>
        <w:t>6.A.卧床B.消炎C.类似D.补充</w:t>
        <w:tab/>
        <w:tab/>
        <w:t>正确答案：类似</w:t>
      </w:r>
    </w:p>
    <w:p>
      <w:r>
        <w:t>患者：胃不舒服，总是想吐，已经有十多天了（男，19岁）</w:t>
      </w:r>
    </w:p>
    <w:p>
      <w:r>
        <w:t>医生：你好，很高兴帮助你。</w:t>
      </w:r>
    </w:p>
    <w:p>
      <w:r>
        <w:t>医生：能吐出来吗？还是就干呕。</w:t>
      </w:r>
    </w:p>
    <w:p>
      <w:r>
        <w:t>患者：你好，</w:t>
      </w:r>
    </w:p>
    <w:p>
      <w:r>
        <w:t>医生：嗯。</w:t>
      </w:r>
    </w:p>
    <w:p>
      <w:r>
        <w:t>患者：没有吐出来，有时候会干呕。</w:t>
      </w:r>
    </w:p>
    <w:p>
      <w:r>
        <w:t>医生： __1__ 严重还是进食后加重。</w:t>
      </w:r>
    </w:p>
    <w:p>
      <w:r>
        <w:t>患者：进食后。</w:t>
      </w:r>
    </w:p>
    <w:p>
      <w:r>
        <w:t>1.A.背部B.空腹C.隐患D.病案室</w:t>
        <w:tab/>
        <w:tab/>
        <w:t>正确答案：空腹</w:t>
      </w:r>
    </w:p>
    <w:p>
      <w:r>
        <w:t>患者：在家吃火锅放了生猪血和猪肉还有菌菇在这些还没熟的情况下吃了锅里的青菜喝了锅里的汤会 __1__ 吗会有 __2__ 吗现在吃过饭了嘴苦（女，22岁）</w:t>
      </w:r>
    </w:p>
    <w:p>
      <w:r>
        <w:t>医生：您好，有 __3__ 或者拉肚子吗？</w:t>
      </w:r>
    </w:p>
    <w:p>
      <w:r>
        <w:t>患者：现在还没有想上厕所还没去呢但不腹痛。</w:t>
      </w:r>
    </w:p>
    <w:p>
      <w:r>
        <w:t>医生：什么时候吃的，多久了？</w:t>
      </w:r>
    </w:p>
    <w:p>
      <w:r>
        <w:t>患者：半小时前吧。</w:t>
      </w:r>
    </w:p>
    <w:p>
      <w:r>
        <w:t>1.A.中毒B.应激C.失神D.滴虫阴道炎</w:t>
        <w:tab/>
        <w:tab/>
        <w:t>正确答案：中毒</w:t>
      </w:r>
    </w:p>
    <w:p>
      <w:r>
        <w:t>2.A.寄生虫B.安慰C.迅速D.恶化</w:t>
        <w:tab/>
        <w:tab/>
        <w:t>正确答案：寄生虫</w:t>
      </w:r>
    </w:p>
    <w:p>
      <w:r>
        <w:t>3.A.腹痛B.参与C.心脏D.呼吸</w:t>
        <w:tab/>
        <w:tab/>
        <w:t>正确答案：腹痛</w:t>
      </w:r>
    </w:p>
    <w:p>
      <w:r>
        <w:t>患者：你好。一个月前，因为喝酒胃疼出现 __1__ 。吃了2个星期的爱索美拉错后症状 __2__ ，过了两个星期症状又回来了。怎么办？（男，34岁）</w:t>
      </w:r>
    </w:p>
    <w:p>
      <w:r>
        <w:t>医生：你好，胃怎么疼？ __3__ 还是 __4__ ，餐前还是餐后？</w:t>
      </w:r>
    </w:p>
    <w:p>
      <w:r>
        <w:t>患者：坠坠的。</w:t>
      </w:r>
    </w:p>
    <w:p>
      <w:r>
        <w:t>患者：昨天的话是一天都有追追的。</w:t>
      </w:r>
    </w:p>
    <w:p>
      <w:r>
        <w:t>患者：就 __5__ 感觉胃的 __6__ 有感觉，往里面 __7__ 的那种感觉。</w:t>
      </w:r>
    </w:p>
    <w:p>
      <w:r>
        <w:t>患者：用手按住的话症状就轻。</w:t>
      </w:r>
    </w:p>
    <w:p>
      <w:r>
        <w:t>1.A.年纪B.症状C.血型D.探望</w:t>
        <w:tab/>
        <w:tab/>
        <w:t>正确答案：症状</w:t>
      </w:r>
    </w:p>
    <w:p>
      <w:r>
        <w:t>2.A.消失B.薄C.导尿术D.头围</w:t>
        <w:tab/>
        <w:tab/>
        <w:t>正确答案：消失</w:t>
      </w:r>
    </w:p>
    <w:p>
      <w:r>
        <w:t>3.A.紊乱B.惊厥C.隐痛D.心室</w:t>
        <w:tab/>
        <w:tab/>
        <w:t>正确答案：隐痛</w:t>
      </w:r>
    </w:p>
    <w:p>
      <w:r>
        <w:t>4.A.去甲肾上腺素B.膝关节C.绞痛D.脓胸</w:t>
        <w:tab/>
        <w:tab/>
        <w:t>正确答案：绞痛</w:t>
      </w:r>
    </w:p>
    <w:p>
      <w:r>
        <w:t>5.A.视力B.明显C.变质D.丧失</w:t>
        <w:tab/>
        <w:tab/>
        <w:t>正确答案：明显</w:t>
      </w:r>
    </w:p>
    <w:p>
      <w:r>
        <w:t>6.A.血压B.位置C.烫D.鼓膜</w:t>
        <w:tab/>
        <w:tab/>
        <w:t>正确答案：位置</w:t>
      </w:r>
    </w:p>
    <w:p>
      <w:r>
        <w:t>7.A.嘴唇B.收缩C.分化D.伸</w:t>
        <w:tab/>
        <w:tab/>
        <w:t>正确答案：收缩</w:t>
      </w:r>
    </w:p>
    <w:p>
      <w:r>
        <w:t>患者：肠胃不好，吃什么调理好（女，43）</w:t>
      </w:r>
    </w:p>
    <w:p>
      <w:r>
        <w:t>医生：你好，请问这种情况多久了？主要是怎么不舒服呢？</w:t>
      </w:r>
    </w:p>
    <w:p>
      <w:r>
        <w:t>患者：很久了，胃肠不舒服，就肚子痛，拉完了就没什么事了。</w:t>
      </w:r>
    </w:p>
    <w:p>
      <w:r>
        <w:t>患者：很久了，胃肠总不好，就一肚子痛就要拉，拉玩了就没有什么事了。</w:t>
      </w:r>
    </w:p>
    <w:p>
      <w:r>
        <w:t>患者：有什么能调理好的药吗。</w:t>
      </w:r>
    </w:p>
    <w:p>
      <w:r>
        <w:t>医生：有吃过什么药？做过什么 __1__ 吗？有没有人越来越瘦？</w:t>
      </w:r>
    </w:p>
    <w:p>
      <w:r>
        <w:t>患者：没做检查，没有越来越瘦正常。</w:t>
      </w:r>
    </w:p>
    <w:p>
      <w:r>
        <w:t>1.A.姑息性手术B.促胃肠动力药C.协同作用D.检查</w:t>
        <w:tab/>
        <w:tab/>
        <w:t>正确答案：检查</w:t>
      </w:r>
    </w:p>
    <w:p>
      <w:r>
        <w:t>患者：昨晚 __1__ ，拉肚子，像水一样，颜色偏黄！肚子不痛，没有发烧，就是偶尔会听见肚子叫，胃有点返酸水，今早也拉了四五次！请问是什么情况？如何 __2__ ！（男，38岁）</w:t>
      </w:r>
    </w:p>
    <w:p>
      <w:r>
        <w:t>医生：你好，请问有吃什么不干净的东西？以前经常这样么？</w:t>
      </w:r>
    </w:p>
    <w:p>
      <w:r>
        <w:t>医生：从现在的情况看急性肠炎可能性较大？</w:t>
      </w:r>
    </w:p>
    <w:p>
      <w:r>
        <w:t>患者：以前没有。</w:t>
      </w:r>
    </w:p>
    <w:p>
      <w:r>
        <w:t>患者：就是昨晚开始的！</w:t>
      </w:r>
    </w:p>
    <w:p>
      <w:r>
        <w:t>1.A.传播B.分娩C.腹泻D.损坏</w:t>
        <w:tab/>
        <w:tab/>
        <w:t>正确答案：腹泻</w:t>
      </w:r>
    </w:p>
    <w:p>
      <w:r>
        <w:t>2.A.乏力B.程度C.嗓子D.治疗</w:t>
        <w:tab/>
        <w:tab/>
        <w:t>正确答案：治疗</w:t>
      </w:r>
    </w:p>
    <w:p>
      <w:r>
        <w:t>患者：昨天吃了一锅砂锅面一份鸡丁一碗米饭，回来又喝了牛奶，然后有点不舒服，今天中午又吃了一大碗面，现在肚子疼的厉害（女，19岁）</w:t>
      </w:r>
    </w:p>
    <w:p>
      <w:r>
        <w:t>医生：你好，很高兴为你解答。</w:t>
      </w:r>
    </w:p>
    <w:p>
      <w:r>
        <w:t>医生：你这是 __1__ 不节制引起的消化不良的问题。</w:t>
      </w:r>
    </w:p>
    <w:p>
      <w:r>
        <w:t>患者：肚子还胀气。</w:t>
      </w:r>
    </w:p>
    <w:p>
      <w:r>
        <w:t>患者：肚子胀气也是嘛。</w:t>
      </w:r>
    </w:p>
    <w:p>
      <w:r>
        <w:t>患者：那这个怎么解决呢。</w:t>
      </w:r>
    </w:p>
    <w:p>
      <w:r>
        <w:t>1.A.饮食B.烦躁不安C.扩散D.证件</w:t>
        <w:tab/>
        <w:tab/>
        <w:t>正确答案：饮食</w:t>
      </w:r>
    </w:p>
    <w:p>
      <w:r>
        <w:t>患者：医生您好，我今年48岁，男性，肚脐眼左边一直隐隐的疼，cT，B超，肠镜都做了都没什么，不知是什么原因？谢谢（男，46岁）</w:t>
      </w:r>
    </w:p>
    <w:p>
      <w:r>
        <w:t>医生：你好，这种情况有多长时间了？还有没有其他不适 __1__ 。</w:t>
      </w:r>
    </w:p>
    <w:p>
      <w:r>
        <w:t>患者：有好几年了，</w:t>
      </w:r>
    </w:p>
    <w:p>
      <w:r>
        <w:t>医生：吃过药吗，有没有效果。</w:t>
      </w:r>
    </w:p>
    <w:p>
      <w:r>
        <w:t>患者：其他到没有，就是左 __2__ 店。</w:t>
      </w:r>
    </w:p>
    <w:p>
      <w:r>
        <w:t>患者：吃过消炎药，以前半个月就好，现在都个把月了，也严重了。</w:t>
      </w:r>
    </w:p>
    <w:p>
      <w:r>
        <w:t>1.A.碘剂B.特殊C.肺门D.症状</w:t>
        <w:tab/>
        <w:tab/>
        <w:t>正确答案：症状</w:t>
      </w:r>
    </w:p>
    <w:p>
      <w:r>
        <w:t>2.A.四肢B.盆腔C.腹部D.下腹</w:t>
        <w:tab/>
        <w:tab/>
        <w:t>正确答案：腹部</w:t>
      </w:r>
    </w:p>
    <w:p>
      <w:r>
        <w:t>患者： __1__ 一天拉了四五次肚子疼头晕 __2__ 刚吃了两包蒙脱石散还没有止泻（女，18岁）</w:t>
      </w:r>
    </w:p>
    <w:p>
      <w:r>
        <w:t>医生：你好，这种情况多久了？拉的都是稀水吗？</w:t>
      </w:r>
    </w:p>
    <w:p>
      <w:r>
        <w:t>患者：就今天一天。</w:t>
      </w:r>
    </w:p>
    <w:p>
      <w:r>
        <w:t>患者：刚开始不是现在都是稀水。</w:t>
      </w:r>
    </w:p>
    <w:p>
      <w:r>
        <w:t>医生：之前吃什么东西了吗？</w:t>
      </w:r>
    </w:p>
    <w:p>
      <w:r>
        <w:t>医生：是吃了不干净的 __3__ 了吗？</w:t>
      </w:r>
    </w:p>
    <w:p>
      <w:r>
        <w:t>患者：中午吃了外卖可能不太干净。</w:t>
      </w:r>
    </w:p>
    <w:p>
      <w:r>
        <w:t>医生：嗯，家里面有奥美拉唑胶囊和诺氟沙星胶囊没有。</w:t>
      </w:r>
    </w:p>
    <w:p>
      <w:r>
        <w:t>患者：吃复方谷氨酰胺肠溶胶囊可以吗。</w:t>
      </w:r>
    </w:p>
    <w:p>
      <w:r>
        <w:t>1.A.盲肠B.发抖C.发病机制D.腹泻</w:t>
        <w:tab/>
        <w:tab/>
        <w:t>正确答案：腹泻</w:t>
      </w:r>
    </w:p>
    <w:p>
      <w:r>
        <w:t>2.A.恶心B.迟缓C.数值D.蔬菜</w:t>
        <w:tab/>
        <w:tab/>
        <w:t>正确答案：恶心</w:t>
      </w:r>
    </w:p>
    <w:p>
      <w:r>
        <w:t>3.A.直径B.食物C.复发D.神经</w:t>
        <w:tab/>
        <w:tab/>
        <w:t>正确答案：食物</w:t>
      </w:r>
    </w:p>
    <w:p>
      <w:r>
        <w:t>患者：刷牙的时候会反胃，是什么原因（女，18岁）</w:t>
      </w:r>
    </w:p>
    <w:p>
      <w:r>
        <w:t>医生：你好！其他时间 __1__ 吗？</w:t>
      </w:r>
    </w:p>
    <w:p>
      <w:r>
        <w:t>患者：看到恶心的会，其它不会。</w:t>
      </w:r>
    </w:p>
    <w:p>
      <w:r>
        <w:t>医生：这个情况考虑咽炎。刷牙 __2__  __3__ 引起的恶心。</w:t>
      </w:r>
    </w:p>
    <w:p>
      <w:r>
        <w:t>患者：哦，严重吗。</w:t>
      </w:r>
    </w:p>
    <w:p>
      <w:r>
        <w:t>医生：不是什么大问题。</w:t>
      </w:r>
    </w:p>
    <w:p>
      <w:r>
        <w:t>患者：那就好，谢谢你，我小姨说我是胃病我还很担心呢？</w:t>
      </w:r>
    </w:p>
    <w:p>
      <w:r>
        <w:t>医生：胃病不会只有刷牙的时候恶心的奥！</w:t>
      </w:r>
    </w:p>
    <w:p>
      <w:r>
        <w:t>医生：不用客气！希望可以帮到你！祝健康！</w:t>
      </w:r>
    </w:p>
    <w:p>
      <w:r>
        <w:t>患者：胃病有什么 __4__ 呢？</w:t>
      </w:r>
    </w:p>
    <w:p>
      <w:r>
        <w:t>1.A.忽略B.根治C.卧床D.恶心</w:t>
        <w:tab/>
        <w:tab/>
        <w:t>正确答案：恶心</w:t>
      </w:r>
    </w:p>
    <w:p>
      <w:r>
        <w:t>2.A.症状B.创伤C.刺激D.家属</w:t>
        <w:tab/>
        <w:tab/>
        <w:t>正确答案：刺激</w:t>
      </w:r>
    </w:p>
    <w:p>
      <w:r>
        <w:t>3.A.乏力B.骶骨C.咽部D.癌症</w:t>
        <w:tab/>
        <w:tab/>
        <w:t>正确答案：咽部</w:t>
      </w:r>
    </w:p>
    <w:p>
      <w:r>
        <w:t>4.A.妇科B.辅助生殖科C.妇幼保健科D.反应</w:t>
        <w:tab/>
        <w:tab/>
        <w:t>正确答案：反应</w:t>
      </w:r>
    </w:p>
    <w:p>
      <w:r>
        <w:t>患者：慢性阑尾炎的 __1__ 是什么样的（男，24岁）</w:t>
      </w:r>
    </w:p>
    <w:p>
      <w:r>
        <w:t>医生：右下腹 __2__ ，有些急性 __3__ 会有 __4__  __5__ 。发烧， __6__  __7__ 。</w:t>
      </w:r>
    </w:p>
    <w:p>
      <w:r>
        <w:t>患者：肚子疼，肚脐周围，阵痛，吃东西后也痛，有两三天了，这种是阑尾炎的症状吗？如果吃药的话应该什么药？</w:t>
      </w:r>
    </w:p>
    <w:p>
      <w:r>
        <w:t>医生：有没有拉肚子。</w:t>
      </w:r>
    </w:p>
    <w:p>
      <w:r>
        <w:t>患者：没有。</w:t>
      </w:r>
    </w:p>
    <w:p>
      <w:r>
        <w:t>医生：有没有冒酸 __8__ 恶心呕吐。</w:t>
      </w:r>
    </w:p>
    <w:p>
      <w:r>
        <w:t>患者：也没有。</w:t>
      </w:r>
    </w:p>
    <w:p>
      <w:r>
        <w:t>患者：请问这种症状是什么情况啊？</w:t>
      </w:r>
    </w:p>
    <w:p>
      <w:r>
        <w:t>医生：一直痛还是偶尔痛。</w:t>
      </w:r>
    </w:p>
    <w:p>
      <w:r>
        <w:t>患者：不是一直疼，一会一会的。</w:t>
      </w:r>
    </w:p>
    <w:p>
      <w:r>
        <w:t>1.A.症状B.日期C.初步D.处女膜</w:t>
        <w:tab/>
        <w:tab/>
        <w:t>正确答案：症状</w:t>
      </w:r>
    </w:p>
    <w:p>
      <w:r>
        <w:t>2.A.牙槽骨B.脑死亡C.卵泡D.隐痛</w:t>
        <w:tab/>
        <w:tab/>
        <w:t>正确答案：隐痛</w:t>
      </w:r>
    </w:p>
    <w:p>
      <w:r>
        <w:t>3.A.传染B.证件C.护理D.发作</w:t>
        <w:tab/>
        <w:tab/>
        <w:t>正确答案：发作</w:t>
      </w:r>
    </w:p>
    <w:p>
      <w:r>
        <w:t>4.A.恶心B.脊髓C.D.油腻</w:t>
        <w:tab/>
        <w:tab/>
        <w:t>正确答案：恶心</w:t>
      </w:r>
    </w:p>
    <w:p>
      <w:r>
        <w:t>5.A.上腔静脉B.呕吐C.末次月经D.石膏</w:t>
        <w:tab/>
        <w:tab/>
        <w:t>正确答案：呕吐</w:t>
      </w:r>
    </w:p>
    <w:p>
      <w:r>
        <w:t>6.A.弱B.明显C.十二指肠D.模糊</w:t>
        <w:tab/>
        <w:tab/>
        <w:t>正确答案：明显</w:t>
      </w:r>
    </w:p>
    <w:p>
      <w:r>
        <w:t>7.A.乙型脑炎B.异位妊娠C.卵巢D.压痛</w:t>
        <w:tab/>
        <w:tab/>
        <w:t>正确答案：压痛</w:t>
      </w:r>
    </w:p>
    <w:p>
      <w:r>
        <w:t>8.A.卧床B.成人C.腹腔D.打嗝</w:t>
        <w:tab/>
        <w:tab/>
        <w:t>正确答案：打嗝</w:t>
      </w:r>
    </w:p>
    <w:p>
      <w:r>
        <w:t>患者：大夫您好，我查出来有幽门螺旋杆菌。这两天胃有点胀气，能吃点什么药？（女，27岁）</w:t>
      </w:r>
    </w:p>
    <w:p>
      <w:r>
        <w:t>医生：你好，很高兴为你提供咨询。</w:t>
      </w:r>
    </w:p>
    <w:p>
      <w:r>
        <w:t>医生：有没有抗幽门螺旋杆菌 __1__ ？</w:t>
      </w:r>
    </w:p>
    <w:p>
      <w:r>
        <w:t>患者：没有。</w:t>
      </w:r>
    </w:p>
    <w:p>
      <w:r>
        <w:t>医生：做过 __2__ 吗。除了胃胀，有没有胃痛胃酸？</w:t>
      </w:r>
    </w:p>
    <w:p>
      <w:r>
        <w:t>患者：之前给我开了四种药但我忘记吃了。</w:t>
      </w:r>
    </w:p>
    <w:p>
      <w:r>
        <w:t>患者：胃痛胃酸倒没有。</w:t>
      </w:r>
    </w:p>
    <w:p>
      <w:r>
        <w:t>患者：胃镜没做过。</w:t>
      </w:r>
    </w:p>
    <w:p>
      <w:r>
        <w:t>1.A.治疗B.疣C.苍白D.胰腺炎</w:t>
        <w:tab/>
        <w:tab/>
        <w:t>正确答案：治疗</w:t>
      </w:r>
    </w:p>
    <w:p>
      <w:r>
        <w:t>2.A.高钾血症B.回归热C.泪器D.胃镜</w:t>
        <w:tab/>
        <w:tab/>
        <w:t>正确答案：胃镜</w:t>
      </w:r>
    </w:p>
    <w:p>
      <w:r>
        <w:t>患者：每天只要一顿饭不吃就 __1__  __2__ ，头晕，身上难受 __3__ ，（男，15岁）</w:t>
      </w:r>
    </w:p>
    <w:p>
      <w:r>
        <w:t>医生：你好，很高兴回答你的问题。</w:t>
      </w:r>
    </w:p>
    <w:p>
      <w:r>
        <w:t>医生：每次都会恶心，呕吐么？</w:t>
      </w:r>
    </w:p>
    <w:p>
      <w:r>
        <w:t>患者：每天只要一顿饭不吃就恶心呕吐身上难受发软。</w:t>
      </w:r>
    </w:p>
    <w:p>
      <w:r>
        <w:t>医生：有没有肚子疼。出汗， __4__ 。</w:t>
      </w:r>
    </w:p>
    <w:p>
      <w:r>
        <w:t>患者：有出汗，</w:t>
      </w:r>
    </w:p>
    <w:p>
      <w:r>
        <w:t>1.A.恶心B.不孕C.消耗D.哺乳</w:t>
        <w:tab/>
        <w:tab/>
        <w:t>正确答案：恶心</w:t>
      </w:r>
    </w:p>
    <w:p>
      <w:r>
        <w:t>2.A.惊厥B.呕吐C.产褥期D.抗凝</w:t>
        <w:tab/>
        <w:tab/>
        <w:t>正确答案：呕吐</w:t>
      </w:r>
    </w:p>
    <w:p>
      <w:r>
        <w:t>3.A.滴虫阴道炎B.失语C.软D.摩擦音</w:t>
        <w:tab/>
        <w:tab/>
        <w:t>正确答案：软</w:t>
      </w:r>
    </w:p>
    <w:p>
      <w:r>
        <w:t>4.A.发热B.饥饿C.过敏性紫癜D.直肠</w:t>
        <w:tab/>
        <w:tab/>
        <w:t>正确答案：发热</w:t>
      </w:r>
    </w:p>
    <w:p>
      <w:r>
        <w:t>患者：以前吃过两次肠胃宁片和补中益气丸，有些 __1__  __2__ 了，现在可以再吃吗？（女，22岁）</w:t>
      </w:r>
    </w:p>
    <w:p>
      <w:r>
        <w:t>医生：现在主要是什么症状呢？</w:t>
      </w:r>
    </w:p>
    <w:p>
      <w:r>
        <w:t>患者：吃东西，胀肚。以前平躺时，肚子是瘪的，现在会鼓起来，按压肚脐下部，感觉有点硬，还有点疼。 __3__  __4__ 或很粘。经常放屁。</w:t>
      </w:r>
    </w:p>
    <w:p>
      <w:r>
        <w:t>医生：几天解一次大便。</w:t>
      </w:r>
    </w:p>
    <w:p>
      <w:r>
        <w:t>患者： __5__ 每天。有时一天2-3次，这种情况较少。</w:t>
      </w:r>
    </w:p>
    <w:p>
      <w:r>
        <w:t>1.A.症状B.尿毒症C.骨关节炎D.实习</w:t>
        <w:tab/>
        <w:tab/>
        <w:t>正确答案：症状</w:t>
      </w:r>
    </w:p>
    <w:p>
      <w:r>
        <w:t>2.A.加剧B.失去C.消失D.恢复</w:t>
        <w:tab/>
        <w:tab/>
        <w:t>正确答案：消失</w:t>
      </w:r>
    </w:p>
    <w:p>
      <w:r>
        <w:t>3.A.终身B.尿路感染C.大便D.辅助</w:t>
        <w:tab/>
        <w:tab/>
        <w:t>正确答案：大便</w:t>
      </w:r>
    </w:p>
    <w:p>
      <w:r>
        <w:t>4.A.痛风B.器官C.萎缩D.干燥</w:t>
        <w:tab/>
        <w:tab/>
        <w:t>正确答案：干燥</w:t>
      </w:r>
    </w:p>
    <w:p>
      <w:r>
        <w:t>5.A.颗B.指导C.折磨D.基本</w:t>
        <w:tab/>
        <w:tab/>
        <w:t>正确答案：基本</w:t>
      </w:r>
    </w:p>
    <w:p>
      <w:r>
        <w:t>患者：肚子里有气团是怎么回事（女，73岁）</w:t>
      </w:r>
    </w:p>
    <w:p>
      <w:r>
        <w:t>医生：你好，有什么不适的感觉吗。</w:t>
      </w:r>
    </w:p>
    <w:p>
      <w:r>
        <w:t>患者：晚上痛的睡不着觉，气团上下走动，医生，是怎么回事呢。</w:t>
      </w:r>
    </w:p>
    <w:p>
      <w:r>
        <w:t>医生：可能存在肠道蠕动差。 __1__  __2__ 不佳。</w:t>
      </w:r>
    </w:p>
    <w:p>
      <w:r>
        <w:t>医生： __3__ 上应该以 __4__ 饮食为主。</w:t>
      </w:r>
    </w:p>
    <w:p>
      <w:r>
        <w:t>患者：气团能解决吗，各项都查过，没什么问题，就这很头疼。</w:t>
      </w:r>
    </w:p>
    <w:p>
      <w:r>
        <w:t>医生：那是功能不好。可以 __5__ 添加一些益生菌。</w:t>
      </w:r>
    </w:p>
    <w:p>
      <w:r>
        <w:t>患者：医学上气团叫什么 __6__ 呢。</w:t>
      </w:r>
    </w:p>
    <w:p>
      <w:r>
        <w:t>1.A.妇产科综合B.血管外科C.消化D.小儿神经科</w:t>
        <w:tab/>
        <w:tab/>
        <w:t>正确答案：消化</w:t>
      </w:r>
    </w:p>
    <w:p>
      <w:r>
        <w:t>2.A.特需病房B.胸外科C.产前诊断科D.功能</w:t>
        <w:tab/>
        <w:tab/>
        <w:t>正确答案：功能</w:t>
      </w:r>
    </w:p>
    <w:p>
      <w:r>
        <w:t>3.A.疣B.单纯C.强烈D.饮食</w:t>
        <w:tab/>
        <w:tab/>
        <w:t>正确答案：饮食</w:t>
      </w:r>
    </w:p>
    <w:p>
      <w:r>
        <w:t>4.A.肌肉B.电击C.清淡D.避孕</w:t>
        <w:tab/>
        <w:tab/>
        <w:t>正确答案：清淡</w:t>
      </w:r>
    </w:p>
    <w:p>
      <w:r>
        <w:t>5.A.指数B.循环C.适当D.骨关节炎</w:t>
        <w:tab/>
        <w:tab/>
        <w:t>正确答案：适当</w:t>
      </w:r>
    </w:p>
    <w:p>
      <w:r>
        <w:t>6.A.症状B.肩膀C.接触D.注射</w:t>
        <w:tab/>
        <w:tab/>
        <w:t>正确答案：症状</w:t>
      </w:r>
    </w:p>
    <w:p>
      <w:r>
        <w:t>患者：肚子从早上就开始疼，越来越疼。不拉肚子！这是什么原因？迟什么药可以不疼！谢谢（女，34岁）</w:t>
      </w:r>
    </w:p>
    <w:p>
      <w:r>
        <w:t>医生：你好以前有没有做过 __1__ ？</w:t>
      </w:r>
    </w:p>
    <w:p>
      <w:r>
        <w:t>患者：没有。</w:t>
      </w:r>
    </w:p>
    <w:p>
      <w:r>
        <w:t>医生：能不能描述下具体 __2__ 哈？</w:t>
      </w:r>
    </w:p>
    <w:p>
      <w:r>
        <w:t>患者：整个小 __3__ 都疼。</w:t>
      </w:r>
    </w:p>
    <w:p>
      <w:r>
        <w:t>1.A.肛瘘B.输精卵C.检查D.渗出液</w:t>
        <w:tab/>
        <w:tab/>
        <w:t>正确答案：检查</w:t>
      </w:r>
    </w:p>
    <w:p>
      <w:r>
        <w:t>2.A.部位B.血液C.膝部D.周围神经系统</w:t>
        <w:tab/>
        <w:tab/>
        <w:t>正确答案：部位</w:t>
      </w:r>
    </w:p>
    <w:p>
      <w:r>
        <w:t>3.A.神经B.腹部C.输尿管D.骨骼</w:t>
        <w:tab/>
        <w:tab/>
        <w:t>正确答案：腹部</w:t>
      </w:r>
    </w:p>
    <w:p>
      <w:r>
        <w:t>患者：早上起床 __1__  __2__ 是什么原因（男，26岁）</w:t>
      </w:r>
    </w:p>
    <w:p>
      <w:r>
        <w:t>医生：您好，这种情况多久了？</w:t>
      </w:r>
    </w:p>
    <w:p>
      <w:r>
        <w:t>患者：4天了。</w:t>
      </w:r>
    </w:p>
    <w:p>
      <w:r>
        <w:t>患者：有半个年恶心，这4天开始吐了。</w:t>
      </w:r>
    </w:p>
    <w:p>
      <w:r>
        <w:t>患者：做 __3__ ，做彩超，验血， __4__ CT都做了，查不出来原因。</w:t>
      </w:r>
    </w:p>
    <w:p>
      <w:r>
        <w:t>医生：您平时吃早饭吗。</w:t>
      </w:r>
    </w:p>
    <w:p>
      <w:r>
        <w:t>患者：没有吃。</w:t>
      </w:r>
    </w:p>
    <w:p>
      <w:r>
        <w:t>1.A.属于B.恶心C.自发性D.强度</w:t>
        <w:tab/>
        <w:tab/>
        <w:t>正确答案：恶心</w:t>
      </w:r>
    </w:p>
    <w:p>
      <w:r>
        <w:t>2.A.锁骨B.呕吐C.角膜D.自愈</w:t>
        <w:tab/>
        <w:tab/>
        <w:t>正确答案：呕吐</w:t>
      </w:r>
    </w:p>
    <w:p>
      <w:r>
        <w:t>3.A.尿崩症B.交叉配血C.抗抑郁D.胃镜</w:t>
        <w:tab/>
        <w:tab/>
        <w:t>正确答案：胃镜</w:t>
      </w:r>
    </w:p>
    <w:p>
      <w:r>
        <w:t>4.A.淋巴系统B.男性股沟C.骨骼D.头部</w:t>
        <w:tab/>
        <w:tab/>
        <w:t>正确答案：头部</w:t>
      </w:r>
    </w:p>
    <w:p>
      <w:r>
        <w:t>患者：今天中午吃东西太急，胃难受像是堵住什么东西。（男，25岁）</w:t>
      </w:r>
    </w:p>
    <w:p>
      <w:r>
        <w:t>医生：你好，有 __1__  __2__ 吗？下午。</w:t>
      </w:r>
    </w:p>
    <w:p>
      <w:r>
        <w:t>患者：您好没有。</w:t>
      </w:r>
    </w:p>
    <w:p>
      <w:r>
        <w:t>患者：一深呼吸就疼。</w:t>
      </w:r>
    </w:p>
    <w:p>
      <w:r>
        <w:t>医生：行， __3__ 烧心呢？</w:t>
      </w:r>
    </w:p>
    <w:p>
      <w:r>
        <w:t>患者：也没有。</w:t>
      </w:r>
    </w:p>
    <w:p>
      <w:r>
        <w:t>1.A.事故B.聋哑C.恶心D.伴有</w:t>
        <w:tab/>
        <w:tab/>
        <w:t>正确答案：恶心</w:t>
      </w:r>
    </w:p>
    <w:p>
      <w:r>
        <w:t>2.A.介入B.呕吐C.血糖D.血友病</w:t>
        <w:tab/>
        <w:tab/>
        <w:t>正确答案：呕吐</w:t>
      </w:r>
    </w:p>
    <w:p>
      <w:r>
        <w:t>3.A.终身B.范围C.反酸D.敏感</w:t>
        <w:tab/>
        <w:tab/>
        <w:t>正确答案：反酸</w:t>
      </w:r>
    </w:p>
    <w:p>
      <w:r>
        <w:t>患者：主任！上午好！吃了几天您说得药！好一点！然后停了3天后感觉不舒服感又 __1__ 了！现在还是两边都有 __2__ ！然后也有腰酸背痛，四肢无力，有些胃气上逆，另外食欲还是挺好！ __3__ 一天两次也没有拉肚子！！！（男，25岁）</w:t>
      </w:r>
    </w:p>
    <w:p>
      <w:r>
        <w:t>医生：你好，稍等，我看一下。</w:t>
      </w:r>
    </w:p>
    <w:p>
      <w:r>
        <w:t>医生：我说的 __4__ 多服用几天。</w:t>
      </w:r>
    </w:p>
    <w:p>
      <w:r>
        <w:t>患者：右腹这地方一直痛！左 __5__  __6__ 也有些不舒服。</w:t>
      </w:r>
    </w:p>
    <w:p>
      <w:r>
        <w:t>医生：你目前吃的都是什么药物？</w:t>
      </w:r>
    </w:p>
    <w:p>
      <w:r>
        <w:t>患者：还是那四种。</w:t>
      </w:r>
    </w:p>
    <w:p>
      <w:r>
        <w:t>患者：这两种是不是不用吃了？</w:t>
      </w:r>
    </w:p>
    <w:p>
      <w:r>
        <w:t>患者：另外两种是补脾益肠丸和美沙拉嗪。</w:t>
      </w:r>
    </w:p>
    <w:p>
      <w:r>
        <w:t>医生：胃部不难受了可以不吃了，再加点双歧杆菌。</w:t>
      </w:r>
    </w:p>
    <w:p>
      <w:r>
        <w:t>患者：现在胃部就是还有胃气上逆！另外耐信还要继续服用吗？</w:t>
      </w:r>
    </w:p>
    <w:p>
      <w:r>
        <w:t>1.A.事故B.明显C.损伤D.办理</w:t>
        <w:tab/>
        <w:tab/>
        <w:t>正确答案：明显</w:t>
      </w:r>
    </w:p>
    <w:p>
      <w:r>
        <w:t>2.A.内毒素B.消耗C.腹痛D.耻骨联合</w:t>
        <w:tab/>
        <w:tab/>
        <w:t>正确答案：腹痛</w:t>
      </w:r>
    </w:p>
    <w:p>
      <w:r>
        <w:t>3.A.监护B.搭配C.大便D.辅助</w:t>
        <w:tab/>
        <w:tab/>
        <w:t>正确答案：大便</w:t>
      </w:r>
    </w:p>
    <w:p>
      <w:r>
        <w:t>4.A.组织免疫科B.体检保健科C.肿瘤综合科D.药物</w:t>
        <w:tab/>
        <w:tab/>
        <w:t>正确答案：药物</w:t>
      </w:r>
    </w:p>
    <w:p>
      <w:r>
        <w:t>5.A.输尿管B.上肢C.腹部D.输尿管</w:t>
        <w:tab/>
        <w:tab/>
        <w:t>正确答案：腹部</w:t>
      </w:r>
    </w:p>
    <w:p>
      <w:r>
        <w:t>6.A.残疾B.询问C.拐杖D.直肠</w:t>
        <w:tab/>
        <w:tab/>
        <w:t>正确答案：直肠</w:t>
      </w:r>
    </w:p>
    <w:p>
      <w:r>
        <w:t>患者：医生您好，最近老是恶心想吐，腹部不适，经常痛，早上起来肚子痛拉肚子，吃不下，胸口闷，晚上睡不着，肚子很难受，是怎么回事（女，27岁）</w:t>
      </w:r>
    </w:p>
    <w:p>
      <w:r>
        <w:t>医生：您好，多久？肚子具体疼痛部位在哪里？</w:t>
      </w:r>
    </w:p>
    <w:p>
      <w:r>
        <w:t>医生：还有其他症状吗？有反酸打嗝胃胀吗？</w:t>
      </w:r>
    </w:p>
    <w:p>
      <w:r>
        <w:t>患者：会。</w:t>
      </w:r>
    </w:p>
    <w:p>
      <w:r>
        <w:t>医生：您平时饮食规律吗？育龄女性都要问一下有没有停经怀孕？（医生责任，勿见怪），有没有什么药物过敏？以前有什么病史吗？</w:t>
      </w:r>
    </w:p>
    <w:p>
      <w:r>
        <w:t>患者：三餐不怎么准时吃。</w:t>
      </w:r>
    </w:p>
    <w:p>
      <w:r>
        <w:t>患者：没有怀孕。</w:t>
      </w:r>
    </w:p>
    <w:p>
      <w:r>
        <w:t>患者：痛有些时候左边腹部痛有些时候右边腹部痛，胃也痛。</w:t>
      </w:r>
    </w:p>
    <w:p>
      <w:r>
        <w:t>1.A.恶心B.尽量C.采集D.注射</w:t>
        <w:tab/>
        <w:tab/>
        <w:t>正确答案：恶心</w:t>
      </w:r>
    </w:p>
    <w:p>
      <w:r>
        <w:t>2.A.腹部B.耳C.肠系膜D.精神</w:t>
        <w:tab/>
        <w:tab/>
        <w:t>正确答案：腹部</w:t>
      </w:r>
    </w:p>
    <w:p>
      <w:r>
        <w:t>3.A.周围血管科B.按摩科C.ICUD.疼痛</w:t>
        <w:tab/>
        <w:tab/>
        <w:t>正确答案：疼痛</w:t>
      </w:r>
    </w:p>
    <w:p>
      <w:r>
        <w:t>4.A.口B.腹部C.男性股沟D.部位</w:t>
        <w:tab/>
        <w:tab/>
        <w:t>正确答案：部位</w:t>
      </w:r>
    </w:p>
    <w:p>
      <w:r>
        <w:t>患者：医生，为什么我的大便是绿色的（男，18岁）</w:t>
      </w:r>
    </w:p>
    <w:p>
      <w:r>
        <w:t>医生：你好，这种情况多长时间了？</w:t>
      </w:r>
    </w:p>
    <w:p>
      <w:r>
        <w:t>患者：今天发现的。</w:t>
      </w:r>
    </w:p>
    <w:p>
      <w:r>
        <w:t>医生：有 __1__ ，肚子痛吗？</w:t>
      </w:r>
    </w:p>
    <w:p>
      <w:r>
        <w:t>患者：以前有肠炎。</w:t>
      </w:r>
    </w:p>
    <w:p>
      <w:r>
        <w:t>患者：偶尔肚子疼。</w:t>
      </w:r>
    </w:p>
    <w:p>
      <w:r>
        <w:t>医生：昨天吃了什么东西？</w:t>
      </w:r>
    </w:p>
    <w:p>
      <w:r>
        <w:t>患者：在外面吃的饭。</w:t>
      </w:r>
    </w:p>
    <w:p>
      <w:r>
        <w:t>患者：比较多。</w:t>
      </w:r>
    </w:p>
    <w:p>
      <w:r>
        <w:t>患者：比较杂。</w:t>
      </w:r>
    </w:p>
    <w:p>
      <w:r>
        <w:t>1.A.病历B.综合征C.腹泻D.循环</w:t>
        <w:tab/>
        <w:tab/>
        <w:t>正确答案：腹泻</w:t>
      </w:r>
    </w:p>
    <w:p>
      <w:r>
        <w:t>患者：昨天晚上半夜的时候肚子特别的难受，而且很想吐，但是 __1__ 了一下睡觉的姿势和 __2__ 就没有那么难受了，现在主要就是东西不想吃而且肚子很胀，请问什么原因 __3__ 的呢？（男，18岁）</w:t>
      </w:r>
    </w:p>
    <w:p>
      <w:r>
        <w:t>医生：还是考虑胃肠道 __4__ 的 __5__ 。</w:t>
      </w:r>
    </w:p>
    <w:p>
      <w:r>
        <w:t>患者：嗯。</w:t>
      </w:r>
    </w:p>
    <w:p>
      <w:r>
        <w:t>患者：到底是怎么回事？我最怕 __6__ 了，</w:t>
      </w:r>
    </w:p>
    <w:p>
      <w:r>
        <w:t>患者：而且特别的难受啊。</w:t>
      </w:r>
    </w:p>
    <w:p>
      <w:r>
        <w:t>1.A.结核病B.意外C.专家D.调整</w:t>
        <w:tab/>
        <w:tab/>
        <w:t>正确答案：调整</w:t>
      </w:r>
    </w:p>
    <w:p>
      <w:r>
        <w:t>2.A.急诊外科B.中医老年病科C.病理科D.呼吸</w:t>
        <w:tab/>
        <w:tab/>
        <w:t>正确答案：呼吸</w:t>
      </w:r>
    </w:p>
    <w:p>
      <w:r>
        <w:t>3.A.造成B.传播C.大便D.报告</w:t>
        <w:tab/>
        <w:tab/>
        <w:t>正确答案：造成</w:t>
      </w:r>
    </w:p>
    <w:p>
      <w:r>
        <w:t>4.A.气胸B.上瘾C.疾病D.腰椎</w:t>
        <w:tab/>
        <w:tab/>
        <w:t>正确答案：疾病</w:t>
      </w:r>
    </w:p>
    <w:p>
      <w:r>
        <w:t>5.A.疤B.寒战C.发作D.专家</w:t>
        <w:tab/>
        <w:tab/>
        <w:t>正确答案：发作</w:t>
      </w:r>
    </w:p>
    <w:p>
      <w:r>
        <w:t>6.A.房间隔B.再生障碍性贫血C.呕吐D.感染源</w:t>
        <w:tab/>
        <w:tab/>
        <w:t>正确答案：呕吐</w:t>
      </w:r>
    </w:p>
    <w:p>
      <w:r>
        <w:t>患者：10日高烧39度左右，头晕胀，因突然在室外高强度体力劳动，诊所开了穹菊上清片，布洛芬颗粒，11日继续高烧39.5度， __1__ 胃痛，一日多次粪便似泥样，验血后，开了盐酸左氧氟沙星和奥美什么肠溶胶囊，昨日和今日体温36.5-37.7度，仍然伴随胃痛和多次 __2__ 。请问随后如何 __3__ （男，27岁）</w:t>
      </w:r>
    </w:p>
    <w:p>
      <w:r>
        <w:t>医生：手里现在有藿香正气胶囊吗？大便是水样？</w:t>
      </w:r>
    </w:p>
    <w:p>
      <w:r>
        <w:t>患者：不是很稀，说不好 __4__ 黄豆酱稠一点。</w:t>
      </w:r>
    </w:p>
    <w:p>
      <w:r>
        <w:t>患者：每次量不是很多。</w:t>
      </w:r>
    </w:p>
    <w:p>
      <w:r>
        <w:t>患者：有藿香正气类 __5__ 。</w:t>
      </w:r>
    </w:p>
    <w:p>
      <w:r>
        <w:t>医生：好的，服用看效果如何。</w:t>
      </w:r>
    </w:p>
    <w:p>
      <w:r>
        <w:t>患者：就是在上面的药物服用基础上再增加藿香正气类的药物。</w:t>
      </w:r>
    </w:p>
    <w:p>
      <w:r>
        <w:t>1.A.消化道B.伴随C.身高/长D.病史</w:t>
        <w:tab/>
        <w:tab/>
        <w:t>正确答案：伴随</w:t>
      </w:r>
    </w:p>
    <w:p>
      <w:r>
        <w:t>2.A.摸B.大便C.皱纹D.尿频</w:t>
        <w:tab/>
        <w:tab/>
        <w:t>正确答案：大便</w:t>
      </w:r>
    </w:p>
    <w:p>
      <w:r>
        <w:t>3.A.分娩B.维持C.空洞D.治疗</w:t>
        <w:tab/>
        <w:tab/>
        <w:t>正确答案：治疗</w:t>
      </w:r>
    </w:p>
    <w:p>
      <w:r>
        <w:t>4.A.白喉B.额叶C.发绀D.类似</w:t>
        <w:tab/>
        <w:tab/>
        <w:t>正确答案：类似</w:t>
      </w:r>
    </w:p>
    <w:p>
      <w:r>
        <w:t>5.A.药物B.放射科C.按摩科D.产科</w:t>
        <w:tab/>
        <w:tab/>
        <w:t>正确答案：药物</w:t>
      </w:r>
    </w:p>
    <w:p>
      <w:r>
        <w:t>患者：最近几天上腹部有时会突然阵痛！痛感几秒钟就没有了！但按压不会痛也没有恶心呕吐的现象！请问是怎么了？（女，22岁）</w:t>
      </w:r>
    </w:p>
    <w:p>
      <w:r>
        <w:t>医生：您好，这几天大便正常吗？有腹泻的症状吗？可吃寒凉和辛辣食物了？</w:t>
      </w:r>
    </w:p>
    <w:p>
      <w:r>
        <w:t>患者：大便正常！没有腹泻情况。</w:t>
      </w:r>
    </w:p>
    <w:p>
      <w:r>
        <w:t>患者：有一天吃过寒冷食物。</w:t>
      </w:r>
    </w:p>
    <w:p>
      <w:r>
        <w:t>医生：饭后可有腹胀？后背痛？</w:t>
      </w:r>
    </w:p>
    <w:p>
      <w:r>
        <w:t>患者：没有。</w:t>
      </w:r>
    </w:p>
    <w:p>
      <w:r>
        <w:t>患者：躺着的时候这种症状会很明显！一般一会就有一次！站着的时候时间间隔会长点。</w:t>
      </w:r>
    </w:p>
    <w:p>
      <w:r>
        <w:t>1.A.女性生殖B.食管C.下肢D.腹部</w:t>
        <w:tab/>
        <w:tab/>
        <w:t>正确答案：腹部</w:t>
      </w:r>
    </w:p>
    <w:p>
      <w:r>
        <w:t>2.A.软B.哺乳C.忽视D.恶心</w:t>
        <w:tab/>
        <w:tab/>
        <w:t>正确答案：恶心</w:t>
      </w:r>
    </w:p>
    <w:p>
      <w:r>
        <w:t>3.A.脐带B.呕吐C.剖宫产D.骨质疏松症（OP）</w:t>
        <w:tab/>
        <w:tab/>
        <w:t>正确答案：呕吐</w:t>
      </w:r>
    </w:p>
    <w:p>
      <w:r>
        <w:t>4.A.筛选B.现象C.日常D.指导</w:t>
        <w:tab/>
        <w:tab/>
        <w:t>正确答案：现象</w:t>
      </w:r>
    </w:p>
    <w:p>
      <w:r>
        <w:t>5.A.大便B.前列腺C.紧急D.膀胱</w:t>
        <w:tab/>
        <w:tab/>
        <w:t>正确答案：大便</w:t>
      </w:r>
    </w:p>
    <w:p>
      <w:r>
        <w:t>患者：也不知道怎么回事。每天瘦一斤（男，58岁）</w:t>
      </w:r>
    </w:p>
    <w:p>
      <w:r>
        <w:t>医生：你好，可以告诉我你有什么不舒服的吗。</w:t>
      </w:r>
    </w:p>
    <w:p>
      <w:r>
        <w:t>患者：身体忽然 __1__ 了十多斤。</w:t>
      </w:r>
    </w:p>
    <w:p>
      <w:r>
        <w:t>医生：不愿吃饭？</w:t>
      </w:r>
    </w:p>
    <w:p>
      <w:r>
        <w:t>患者：吃饭还行。</w:t>
      </w:r>
    </w:p>
    <w:p>
      <w:r>
        <w:t>医生：没有其它不舒服吗？ __2__ ？ __3__ ？气短？</w:t>
      </w:r>
    </w:p>
    <w:p>
      <w:r>
        <w:t>患者：没有。</w:t>
      </w:r>
    </w:p>
    <w:p>
      <w:r>
        <w:t>医生：要是没什么不舒服的话可以常规坐下体检。</w:t>
      </w:r>
    </w:p>
    <w:p>
      <w:r>
        <w:t>医生：因为到了你这个年龄，每年甚至半年体检一次。</w:t>
      </w:r>
    </w:p>
    <w:p>
      <w:r>
        <w:t>患者：体楂需要查什么。</w:t>
      </w:r>
    </w:p>
    <w:p>
      <w:r>
        <w:t>1.A.消瘦B.肝C.生理D.新生儿</w:t>
        <w:tab/>
        <w:tab/>
        <w:t>正确答案：消瘦</w:t>
      </w:r>
    </w:p>
    <w:p>
      <w:r>
        <w:t>2.A.补救B.自觉C.乏力D.病因</w:t>
        <w:tab/>
        <w:tab/>
        <w:t>正确答案：乏力</w:t>
      </w:r>
    </w:p>
    <w:p>
      <w:r>
        <w:t>3.A.低蛋白血症B.功能失调性子宫出血（功血）C.胸闷D.高渗性缺水</w:t>
        <w:tab/>
        <w:tab/>
        <w:t>正确答案：胸闷</w:t>
      </w:r>
    </w:p>
    <w:p>
      <w:r>
        <w:t>患者： __1__ 不成形有一段时间了（女，20岁）</w:t>
      </w:r>
    </w:p>
    <w:p>
      <w:r>
        <w:t>医生：你好！有没有其他 __2__ 需要 __3__ 的。 __4__ 腹胀不。</w:t>
      </w:r>
    </w:p>
    <w:p>
      <w:r>
        <w:t>医生：你好。最近 __5__ 注意没。 __6__  __7__  __8__  __9__ ？</w:t>
      </w:r>
    </w:p>
    <w:p>
      <w:r>
        <w:t>患者：没有肚子痛，饮食也很正常，三餐都 __10__ ，会有一点点辣。</w:t>
      </w:r>
    </w:p>
    <w:p>
      <w:r>
        <w:t>患者：就是早上起床想上厕所，但有时要过一段时间才真正排出来。上厕所的次数有增加，一般都是在上午。</w:t>
      </w:r>
    </w:p>
    <w:p>
      <w:r>
        <w:t>患者：这是怎么回事呢医生？</w:t>
      </w:r>
    </w:p>
    <w:p>
      <w:r>
        <w:t>1.A.大便B.精神C.促进D.臭</w:t>
        <w:tab/>
        <w:tab/>
        <w:t>正确答案：大便</w:t>
      </w:r>
    </w:p>
    <w:p>
      <w:r>
        <w:t>2.A.良好B.症状C.联合D.发育</w:t>
        <w:tab/>
        <w:tab/>
        <w:t>正确答案：症状</w:t>
      </w:r>
    </w:p>
    <w:p>
      <w:r>
        <w:t>3.A.场所B.补充C.边缘D.拖延</w:t>
        <w:tab/>
        <w:tab/>
        <w:t>正确答案：补充</w:t>
      </w:r>
    </w:p>
    <w:p>
      <w:r>
        <w:t>4.A.小便B.腹痛C.日期D.鉴别</w:t>
        <w:tab/>
        <w:tab/>
        <w:t>正确答案：腹痛</w:t>
      </w:r>
    </w:p>
    <w:p>
      <w:r>
        <w:t>5.A.尿道B.纠正C.登记D.饮食</w:t>
        <w:tab/>
        <w:tab/>
        <w:t>正确答案：饮食</w:t>
      </w:r>
    </w:p>
    <w:p>
      <w:r>
        <w:t>6.A.尿道B.生命体征C.平常D.辛辣</w:t>
        <w:tab/>
        <w:tab/>
        <w:t>正确答案：辛辣</w:t>
      </w:r>
    </w:p>
    <w:p>
      <w:r>
        <w:t>7.A.刺激B.自发性C.单位D.神经</w:t>
        <w:tab/>
        <w:tab/>
        <w:t>正确答案：刺激</w:t>
      </w:r>
    </w:p>
    <w:p>
      <w:r>
        <w:t>8.A.油腻B.呼吸C.尿道D.鼓膜</w:t>
        <w:tab/>
        <w:tab/>
        <w:t>正确答案：油腻</w:t>
      </w:r>
    </w:p>
    <w:p>
      <w:r>
        <w:t>9.A.乏力B.骨髓C.食物D.误差</w:t>
        <w:tab/>
        <w:tab/>
        <w:t>正确答案：食物</w:t>
      </w:r>
    </w:p>
    <w:p>
      <w:r>
        <w:t>10.A.采集B.背部C.规律D.缩短</w:t>
        <w:tab/>
        <w:tab/>
        <w:t>正确答案：规律</w:t>
      </w:r>
    </w:p>
    <w:p>
      <w:r>
        <w:t>患者：肚脐右侧腹胀， __1__ 右侧腰部按压 __2__ ，右腿大腿根子也胀痛，伸懒腰，觉得肚脐右侧紧绷着，（女，23岁）</w:t>
      </w:r>
    </w:p>
    <w:p>
      <w:r>
        <w:t>医生：你好，这种情况有多久了呢？</w:t>
      </w:r>
    </w:p>
    <w:p>
      <w:r>
        <w:t>患者：反反复复的 __3__ ，挺久了。</w:t>
      </w:r>
    </w:p>
    <w:p>
      <w:r>
        <w:t>医生：有 __4__ 锻炼，吗。</w:t>
      </w:r>
    </w:p>
    <w:p>
      <w:r>
        <w:t>患者：没有，之前有去 __5__ 这些， __6__ 没问题，</w:t>
      </w:r>
    </w:p>
    <w:p>
      <w:r>
        <w:t>医生：这个检查和症状没有关系的。平时腹胀有吗？ __7__ 怎么样？</w:t>
      </w:r>
    </w:p>
    <w:p>
      <w:r>
        <w:t>患者：两三天才能排一次便，有时候拉的粘粘的，有时候是正常的。</w:t>
      </w:r>
    </w:p>
    <w:p>
      <w:r>
        <w:t>患者：我这样胀痛，躺着就不觉得胀痛，坐着就感觉得到闷闷胀。</w:t>
      </w:r>
    </w:p>
    <w:p>
      <w:r>
        <w:t>医生：大便颜色偏黄还是偏黑。</w:t>
      </w:r>
    </w:p>
    <w:p>
      <w:r>
        <w:t>患者：没注意看，反正不是黑色，没有特别黄。</w:t>
      </w:r>
    </w:p>
    <w:p>
      <w:r>
        <w:t>1.A.伴随B.白癜风C.避孕D.造成</w:t>
        <w:tab/>
        <w:tab/>
        <w:t>正确答案：伴随</w:t>
      </w:r>
    </w:p>
    <w:p>
      <w:r>
        <w:t>2.A.前庭B.酸痛C.维生素D.麦氏点</w:t>
        <w:tab/>
        <w:tab/>
        <w:t>正确答案：酸痛</w:t>
      </w:r>
    </w:p>
    <w:p>
      <w:r>
        <w:t>3.A.症状B.肝硬化C.失去D.创伤</w:t>
        <w:tab/>
        <w:tab/>
        <w:t>正确答案：症状</w:t>
      </w:r>
    </w:p>
    <w:p>
      <w:r>
        <w:t>4.A.过度B.监护C.蚊虫叮咬D.腹泻</w:t>
        <w:tab/>
        <w:tab/>
        <w:t>正确答案：过度</w:t>
      </w:r>
    </w:p>
    <w:p>
      <w:r>
        <w:t>5.A.检查B.清宫C.脑脊液D.经产妇</w:t>
        <w:tab/>
        <w:tab/>
        <w:t>正确答案：检查</w:t>
      </w:r>
    </w:p>
    <w:p>
      <w:r>
        <w:t>6.A.显示B.骶骨C.综合征D.途径</w:t>
        <w:tab/>
        <w:tab/>
        <w:t>正确答案：显示</w:t>
      </w:r>
    </w:p>
    <w:p>
      <w:r>
        <w:t>7.A.皱纹B.程度C.基本D.大便</w:t>
        <w:tab/>
        <w:tab/>
        <w:t>正确答案：大便</w:t>
      </w:r>
    </w:p>
    <w:p>
      <w:r>
        <w:t>患者：吃了不洁 __1__ ， __2__ 胃疼肚子胀（男，24岁）</w:t>
      </w:r>
    </w:p>
    <w:p>
      <w:r>
        <w:t>医生：这种情况多长时间了？</w:t>
      </w:r>
    </w:p>
    <w:p>
      <w:r>
        <w:t>患者：就昨晚到现在。</w:t>
      </w:r>
    </w:p>
    <w:p>
      <w:r>
        <w:t>医生：有没有 __3__ 。</w:t>
      </w:r>
    </w:p>
    <w:p>
      <w:r>
        <w:t>患者：没有。</w:t>
      </w:r>
    </w:p>
    <w:p>
      <w:r>
        <w:t>医生：有没有拉肚子？</w:t>
      </w:r>
    </w:p>
    <w:p>
      <w:r>
        <w:t>患者：没有，肚子胀，不 __4__ ，涨得难受。</w:t>
      </w:r>
    </w:p>
    <w:p>
      <w:r>
        <w:t>医生：有没有烧心 __5__ ？</w:t>
      </w:r>
    </w:p>
    <w:p>
      <w:r>
        <w:t>患者：吃了山楂丸子和霍香正气水，现在就是胃疼和胀。</w:t>
      </w:r>
    </w:p>
    <w:p>
      <w:r>
        <w:t>患者：没有。</w:t>
      </w:r>
    </w:p>
    <w:p>
      <w:r>
        <w:t>1.A.分析B.食物C.体重D.气色</w:t>
        <w:tab/>
        <w:tab/>
        <w:t>正确答案：食物</w:t>
      </w:r>
    </w:p>
    <w:p>
      <w:r>
        <w:t>2.A.暂停B.就诊C.耳蜗D.恶心</w:t>
        <w:tab/>
        <w:tab/>
        <w:t>正确答案：恶心</w:t>
      </w:r>
    </w:p>
    <w:p>
      <w:r>
        <w:t>3.A.呕吐B.麻痹C.异位妊娠D.石膏</w:t>
        <w:tab/>
        <w:tab/>
        <w:t>正确答案：呕吐</w:t>
      </w:r>
    </w:p>
    <w:p>
      <w:r>
        <w:t>4.A.生殖科B.老年病科C.消化D.全科</w:t>
        <w:tab/>
        <w:tab/>
        <w:t>正确答案：消化</w:t>
      </w:r>
    </w:p>
    <w:p>
      <w:r>
        <w:t>5.A.耵聍B.反常C.反酸D.鼓室</w:t>
        <w:tab/>
        <w:tab/>
        <w:t>正确答案：反酸</w:t>
      </w:r>
    </w:p>
    <w:p>
      <w:r>
        <w:t>患者：胃疼还有些轻微的想吐还 __1__ ，请问我这是怎么了（男，21岁）</w:t>
      </w:r>
    </w:p>
    <w:p>
      <w:r>
        <w:t>医生：你好，这种情况多长时间了？</w:t>
      </w:r>
    </w:p>
    <w:p>
      <w:r>
        <w:t>患者：就今天早上胃疼醒的。</w:t>
      </w:r>
    </w:p>
    <w:p>
      <w:r>
        <w:t>医生：以前有胃病吗？这次之前有什么原因？比如不当 __2__ 等？</w:t>
      </w:r>
    </w:p>
    <w:p>
      <w:r>
        <w:t>患者：以前胃也会偶尔疼一下但是没具体去看过。</w:t>
      </w:r>
    </w:p>
    <w:p>
      <w:r>
        <w:t>患者：三餐不是很 __3__ 。</w:t>
      </w:r>
    </w:p>
    <w:p>
      <w:r>
        <w:t>医生：昨天晚上吃的什么？</w:t>
      </w:r>
    </w:p>
    <w:p>
      <w:r>
        <w:t>患者：猪腰子，土豆萝卜，香蕉，和一个泡脚凤爪。</w:t>
      </w:r>
    </w:p>
    <w:p>
      <w:r>
        <w:t>1.A.尖锐湿疣B.面积C.腹泻D.复发</w:t>
        <w:tab/>
        <w:tab/>
        <w:t>正确答案：腹泻</w:t>
      </w:r>
    </w:p>
    <w:p>
      <w:r>
        <w:t>2.A.收缩B.确定C.饮食D.喉部</w:t>
        <w:tab/>
        <w:tab/>
        <w:t>正确答案：饮食</w:t>
      </w:r>
    </w:p>
    <w:p>
      <w:r>
        <w:t>3.A.浮肿B.尿液C.规律D.病原</w:t>
        <w:tab/>
        <w:tab/>
        <w:t>正确答案：规律</w:t>
      </w:r>
    </w:p>
    <w:p>
      <w:r>
        <w:t>患者： __1__ 期胃疼了一天一夜，可以吃什么胃药（女，31岁）</w:t>
      </w:r>
    </w:p>
    <w:p>
      <w:r>
        <w:t>医生：现在主要有哪些不适 __2__ ？有 __3__  __4__ 吗？</w:t>
      </w:r>
    </w:p>
    <w:p>
      <w:r>
        <w:t>患者：没有，就是胃部 __5__ 难受， __6__ 了一天。</w:t>
      </w:r>
    </w:p>
    <w:p>
      <w:r>
        <w:t>医生：一直疼痛吗？</w:t>
      </w:r>
    </w:p>
    <w:p>
      <w:r>
        <w:t>患者：是的。</w:t>
      </w:r>
    </w:p>
    <w:p>
      <w:r>
        <w:t>1.A.蚊虫叮咬B.促进C.母乳D.必要</w:t>
        <w:tab/>
        <w:tab/>
        <w:t>正确答案：母乳</w:t>
      </w:r>
    </w:p>
    <w:p>
      <w:r>
        <w:t>2.A.症状B.嘴唇C.候诊区D.青紫</w:t>
        <w:tab/>
        <w:tab/>
        <w:t>正确答案：症状</w:t>
      </w:r>
    </w:p>
    <w:p>
      <w:r>
        <w:t>3.A.电复律B.跟腱断裂C.二尖瓣关闭不全D.呕吐</w:t>
        <w:tab/>
        <w:tab/>
        <w:t>正确答案：呕吐</w:t>
      </w:r>
    </w:p>
    <w:p>
      <w:r>
        <w:t>4.A.蒂B.综合征C.意外D.腹泻</w:t>
        <w:tab/>
        <w:tab/>
        <w:t>正确答案：腹泻</w:t>
      </w:r>
    </w:p>
    <w:p>
      <w:r>
        <w:t>5.A.神经精神科B.耳鼻咽喉科C.眼科或肿瘤科D.疼痛</w:t>
        <w:tab/>
        <w:tab/>
        <w:t>正确答案：疼痛</w:t>
      </w:r>
    </w:p>
    <w:p>
      <w:r>
        <w:t>6.A.拐杖B.沟通C.顶叶D.持续</w:t>
        <w:tab/>
        <w:tab/>
        <w:t>正确答案：持续</w:t>
      </w:r>
    </w:p>
    <w:p>
      <w:r>
        <w:t>患者：尿不出，尿少， __1__ ，感觉 __2__ 憋着难受（女，25岁）</w:t>
      </w:r>
    </w:p>
    <w:p>
      <w:r>
        <w:t>医生：这样情况有多久了？有没有其他不舒服。</w:t>
      </w:r>
    </w:p>
    <w:p>
      <w:r>
        <w:t>患者：有一个星期了。</w:t>
      </w:r>
    </w:p>
    <w:p>
      <w:r>
        <w:t>患者：肚子坠胀难受。</w:t>
      </w:r>
    </w:p>
    <w:p>
      <w:r>
        <w:t>患者： __3__ 暴躁。</w:t>
      </w:r>
    </w:p>
    <w:p>
      <w:r>
        <w:t>医生：月经正常吗。</w:t>
      </w:r>
    </w:p>
    <w:p>
      <w:r>
        <w:t>患者：正常。</w:t>
      </w:r>
    </w:p>
    <w:p>
      <w:r>
        <w:t>医生：有没有去 __4__ 过？</w:t>
      </w:r>
    </w:p>
    <w:p>
      <w:r>
        <w:t>患者：没有。</w:t>
      </w:r>
    </w:p>
    <w:p>
      <w:r>
        <w:t>1.A.促进B.报告C.便秘D.消耗</w:t>
        <w:tab/>
        <w:tab/>
        <w:t>正确答案：便秘</w:t>
      </w:r>
    </w:p>
    <w:p>
      <w:r>
        <w:t>2.A.征求B.白质C.膀胱D.侧面</w:t>
        <w:tab/>
        <w:tab/>
        <w:t>正确答案：膀胱</w:t>
      </w:r>
    </w:p>
    <w:p>
      <w:r>
        <w:t>3.A.情绪B.平常C.维持D.含量</w:t>
        <w:tab/>
        <w:tab/>
        <w:t>正确答案：情绪</w:t>
      </w:r>
    </w:p>
    <w:p>
      <w:r>
        <w:t>4.A.检查B.葡萄胎C.先天性D.肺纹理</w:t>
        <w:tab/>
        <w:tab/>
        <w:t>正确答案：检查</w:t>
      </w:r>
    </w:p>
    <w:p>
      <w:r>
        <w:t>患者：昨天不知道吃了什么，可是今天早上醒来胃就不舒服，共拉了3次，一次比一次稀，第三次完全就像拉的水一样，胃也有些疼。（女，24岁）</w:t>
      </w:r>
    </w:p>
    <w:p>
      <w:r>
        <w:t>医生：你好，有发烧、 __1__ 吗？</w:t>
      </w:r>
    </w:p>
    <w:p>
      <w:r>
        <w:t>患者：没有。</w:t>
      </w:r>
    </w:p>
    <w:p>
      <w:r>
        <w:t>医生：恩，那考虑还是急性肠胃炎。可以吃点药的。</w:t>
      </w:r>
    </w:p>
    <w:p>
      <w:r>
        <w:t>患者：哦，医生请问应该吃些什么药呢？</w:t>
      </w:r>
    </w:p>
    <w:p>
      <w:r>
        <w:t>1.A.紊乱B.牵引C.呕吐D.凝血酶</w:t>
        <w:tab/>
        <w:tab/>
        <w:t>正确答案：呕吐</w:t>
      </w:r>
    </w:p>
    <w:p>
      <w:r>
        <w:t>患者： __1__ ， __2__ 不成形，大便不舒服，有时还拉肚子！（男，26岁）</w:t>
      </w:r>
    </w:p>
    <w:p>
      <w:r>
        <w:t>患者：感觉接近 __3__ 的肠道有点 __4__ 。</w:t>
      </w:r>
    </w:p>
    <w:p>
      <w:r>
        <w:t>患者：请问吃什么药。</w:t>
      </w:r>
    </w:p>
    <w:p>
      <w:r>
        <w:t>医生：你好，请问大便有脓或者血吗？</w:t>
      </w:r>
    </w:p>
    <w:p>
      <w:r>
        <w:t>患者：没有。</w:t>
      </w:r>
    </w:p>
    <w:p>
      <w:r>
        <w:t>患者：大便不畅快。</w:t>
      </w:r>
    </w:p>
    <w:p>
      <w:r>
        <w:t>医生：最近 __5__ 有 __6__  __7__  __8__ 的情况吗？</w:t>
      </w:r>
    </w:p>
    <w:p>
      <w:r>
        <w:t>患者：我一直大便不太好，不过以前大便形状什么的都好着呢，最近几个月就是大便不成形，便后不舒服。</w:t>
      </w:r>
    </w:p>
    <w:p>
      <w:r>
        <w:t>医生： __9__ 腹胀吗？</w:t>
      </w:r>
    </w:p>
    <w:p>
      <w:r>
        <w:t>患者：不痛，有时有点胀。</w:t>
      </w:r>
    </w:p>
    <w:p>
      <w:r>
        <w:t>1.A.便秘B.素食C.紧急D.生命体征</w:t>
        <w:tab/>
        <w:tab/>
        <w:t>正确答案：便秘</w:t>
      </w:r>
    </w:p>
    <w:p>
      <w:r>
        <w:t>2.A.大便B.器官C.纠正D.膈</w:t>
        <w:tab/>
        <w:tab/>
        <w:t>正确答案：大便</w:t>
      </w:r>
    </w:p>
    <w:p>
      <w:r>
        <w:t>3.A.肛门B.死亡C.灵活D.腹部</w:t>
        <w:tab/>
        <w:tab/>
        <w:t>正确答案：肛门</w:t>
      </w:r>
    </w:p>
    <w:p>
      <w:r>
        <w:t>4.A.肌肉B.骨关节炎C.结肠D.发热</w:t>
        <w:tab/>
        <w:tab/>
        <w:t>正确答案：发热</w:t>
      </w:r>
    </w:p>
    <w:p>
      <w:r>
        <w:t>5.A.暂停B.心脏C.皱纹D.饮食</w:t>
        <w:tab/>
        <w:tab/>
        <w:t>正确答案：饮食</w:t>
      </w:r>
    </w:p>
    <w:p>
      <w:r>
        <w:t>6.A.畸形B.听诊器C.输液室D.辛辣</w:t>
        <w:tab/>
        <w:tab/>
        <w:t>正确答案：辛辣</w:t>
      </w:r>
    </w:p>
    <w:p>
      <w:r>
        <w:t>7.A.阶段B.刺激C.胰腺炎D.饮食</w:t>
        <w:tab/>
        <w:tab/>
        <w:t>正确答案：刺激</w:t>
      </w:r>
    </w:p>
    <w:p>
      <w:r>
        <w:t>8.A.油腻B.着凉C.全身D.肛门</w:t>
        <w:tab/>
        <w:tab/>
        <w:t>正确答案：油腻</w:t>
      </w:r>
    </w:p>
    <w:p>
      <w:r>
        <w:t>9.A.腹痛B.脂肪C.动脉D.自由</w:t>
        <w:tab/>
        <w:tab/>
        <w:t>正确答案：腹痛</w:t>
      </w:r>
    </w:p>
    <w:p>
      <w:r>
        <w:t>患者：医生你好吃了药以后没有烧心 __1__ 了因为每天喝粥不吃吗丁啉也没有不适吃完东西还是会 __2__ 和气涨不过比较轻微今天早餐后喝了一杯咖啡就不对劲了 __3__  __4__ 然后舌苔变黄是不是不能喝咖啡呢？需要停多久？（女，38岁）</w:t>
      </w:r>
    </w:p>
    <w:p>
      <w:r>
        <w:t>医生：我看一下舌苔。。。。。</w:t>
      </w:r>
    </w:p>
    <w:p>
      <w:r>
        <w:t>医生：你是胃痛，还是肚脐周围疼。</w:t>
      </w:r>
    </w:p>
    <w:p>
      <w:r>
        <w:t>患者：肚脐上方。</w:t>
      </w:r>
    </w:p>
    <w:p>
      <w:r>
        <w:t>患者：腹部。</w:t>
      </w:r>
    </w:p>
    <w:p>
      <w:r>
        <w:t>医生：上腹部吗？</w:t>
      </w:r>
    </w:p>
    <w:p>
      <w:r>
        <w:t>患者：中腹部。</w:t>
      </w:r>
    </w:p>
    <w:p>
      <w:r>
        <w:t>1.A.项B.个人史C.症状D.股四头肌</w:t>
        <w:tab/>
        <w:tab/>
        <w:t>正确答案：症状</w:t>
      </w:r>
    </w:p>
    <w:p>
      <w:r>
        <w:t>2.A.肠系膜B.电击C.打嗝D.抗原</w:t>
        <w:tab/>
        <w:tab/>
        <w:t>正确答案：打嗝</w:t>
      </w:r>
    </w:p>
    <w:p>
      <w:r>
        <w:t>3.A.腹部B.盆骨C.全身D.精神</w:t>
        <w:tab/>
        <w:tab/>
        <w:t>正确答案：腹部</w:t>
      </w:r>
    </w:p>
    <w:p>
      <w:r>
        <w:t>4.A.心理咨询科B.白内障科C.心血管外科D.疼痛</w:t>
        <w:tab/>
        <w:tab/>
        <w:t>正确答案：疼痛</w:t>
      </w:r>
    </w:p>
    <w:p>
      <w:r>
        <w:t>患者： __1__ ，头晕。昨晚10点吃的面，今天3点半的时候睡觉发现睡不着，肚子开始难受，躺下就想吐，4点20左右，我感觉面都还没有 __2__ ，仍然在肚子里去厕所吐出来了，喝了两杯水，5点40的时候，打了个嗝，把水全部吐出来了，吐完了就干呕，直到现在还头晕，恶心，一晚上都睡不着觉（男，21岁）</w:t>
      </w:r>
    </w:p>
    <w:p>
      <w:r>
        <w:t>患者：想去附近医院，但是怕医生还没上班。</w:t>
      </w:r>
    </w:p>
    <w:p>
      <w:r>
        <w:t>患者：贼难受现在。</w:t>
      </w:r>
    </w:p>
    <w:p>
      <w:r>
        <w:t>医生：你好，你有 __3__ ， __4__ 吗。</w:t>
      </w:r>
    </w:p>
    <w:p>
      <w:r>
        <w:t>医生：吃的什么面，一起吃的人有 __5__ 吗。</w:t>
      </w:r>
    </w:p>
    <w:p>
      <w:r>
        <w:t>患者：腹泻不是很 __6__ ，两点多的时候拉了一次，是稀的。</w:t>
      </w:r>
    </w:p>
    <w:p>
      <w:r>
        <w:t>医生：肚子痛吗。</w:t>
      </w:r>
    </w:p>
    <w:p>
      <w:r>
        <w:t>患者：只有我一个人吃的，他们没症状。</w:t>
      </w:r>
    </w:p>
    <w:p>
      <w:r>
        <w:t>患者：就感觉吃下去的完全不消化， __7__ 都可以吐出来。</w:t>
      </w:r>
    </w:p>
    <w:p>
      <w:r>
        <w:t>1.A.推测B.强度C.适当D.恶心</w:t>
        <w:tab/>
        <w:tab/>
        <w:t>正确答案：恶心</w:t>
      </w:r>
    </w:p>
    <w:p>
      <w:r>
        <w:t>2.A.医疗美容科B.中医儿科C.老年科D.消化</w:t>
        <w:tab/>
        <w:tab/>
        <w:t>正确答案：消化</w:t>
      </w:r>
    </w:p>
    <w:p>
      <w:r>
        <w:t>3.A.表面B.强烈C.冲服D.发热</w:t>
        <w:tab/>
        <w:tab/>
        <w:t>正确答案：发热</w:t>
      </w:r>
    </w:p>
    <w:p>
      <w:r>
        <w:t>4.A.附件B.腹泻C.罕见D.原则</w:t>
        <w:tab/>
        <w:tab/>
        <w:t>正确答案：腹泻</w:t>
      </w:r>
    </w:p>
    <w:p>
      <w:r>
        <w:t>5.A.胆石病B.症状C.潮湿D.白质</w:t>
        <w:tab/>
        <w:tab/>
        <w:t>正确答案：症状</w:t>
      </w:r>
    </w:p>
    <w:p>
      <w:r>
        <w:t>6.A.预先B.嗓子C.明显D.结合</w:t>
        <w:tab/>
        <w:tab/>
        <w:t>正确答案：明显</w:t>
      </w:r>
    </w:p>
    <w:p>
      <w:r>
        <w:t>7.A.结合B.紧急C.随时D.脾</w:t>
        <w:tab/>
        <w:tab/>
        <w:t>正确答案：随时</w:t>
      </w:r>
    </w:p>
    <w:p>
      <w:r>
        <w:t>患者：幽门螺杆菌和胃窦炎吃药三周可以了吗（女，38岁）</w:t>
      </w:r>
    </w:p>
    <w:p>
      <w:r>
        <w:t>医生：你好，你吃的什么药？</w:t>
      </w:r>
    </w:p>
    <w:p>
      <w:r>
        <w:t>患者：你好，</w:t>
      </w:r>
    </w:p>
    <w:p>
      <w:r>
        <w:t>患者：胃窦：蠕动正常，后壁近见0.5*o.5cm大小啧疡， __1__ 覆白苔，周边粘膜充血，球部：粘膜 __2__ ，未见溃疡，糜烂。</w:t>
      </w:r>
    </w:p>
    <w:p>
      <w:r>
        <w:t>患者：(胃窦)粘膜重度慢性炎，活动(+++)，Hp(++)，肠化(—)， __3__ (一)伴局灶性糜烂，病变符今幽门螺杆菌胃炎，</w:t>
      </w:r>
    </w:p>
    <w:p>
      <w:r>
        <w:t>患者：前一周我没记吃的什么药，后面2周吃的药是，阿莫西林，克拉霉素，胶体果胶铋胶囊，枸缘酸莫沙必利片，雷贝拉唑钢肠溶胶囊。</w:t>
      </w:r>
    </w:p>
    <w:p>
      <w:r>
        <w:t>患者：请问一下严重不，不过我好像没那里不舒服。</w:t>
      </w:r>
    </w:p>
    <w:p>
      <w:r>
        <w:t>医生：可以吃。不是特别严重。</w:t>
      </w:r>
    </w:p>
    <w:p>
      <w:r>
        <w:t>患者：药吃完了，还要去 __4__ 吗，还要开药吗。</w:t>
      </w:r>
    </w:p>
    <w:p>
      <w:r>
        <w:t>1.A.表面B.明确C.过敏性紫癜D.粗糙</w:t>
        <w:tab/>
        <w:tab/>
        <w:t>正确答案：表面</w:t>
      </w:r>
    </w:p>
    <w:p>
      <w:r>
        <w:t>2.A.焦虑B.多发性C.光滑D.喉部</w:t>
        <w:tab/>
        <w:tab/>
        <w:t>正确答案：光滑</w:t>
      </w:r>
    </w:p>
    <w:p>
      <w:r>
        <w:t>3.A.强烈B.胸部C.萎缩D.维持</w:t>
        <w:tab/>
        <w:tab/>
        <w:t>正确答案：萎缩</w:t>
      </w:r>
    </w:p>
    <w:p>
      <w:r>
        <w:t>4.A.不良B.鉴别C.后代D.复查</w:t>
        <w:tab/>
        <w:tab/>
        <w:t>正确答案：复查</w:t>
      </w:r>
    </w:p>
    <w:p>
      <w:r>
        <w:t>患者：左下腹剧烈疼痛，伴随盗汗呕吐（男，26岁）</w:t>
      </w:r>
    </w:p>
    <w:p>
      <w:r>
        <w:t>医生：你好，腹痛有多长时间了？</w:t>
      </w:r>
    </w:p>
    <w:p>
      <w:r>
        <w:t>医生：有没有发烧？腹胀？排气排大便吗？</w:t>
      </w:r>
    </w:p>
    <w:p>
      <w:r>
        <w:t>患者：痛了两个小时，没有其它症状。</w:t>
      </w:r>
    </w:p>
    <w:p>
      <w:r>
        <w:t>患者：是否可能是结石。</w:t>
      </w:r>
    </w:p>
    <w:p>
      <w:r>
        <w:t>医生：一直疼还是一阵一阵的疼？</w:t>
      </w:r>
    </w:p>
    <w:p>
      <w:r>
        <w:t>患者：一直。</w:t>
      </w:r>
    </w:p>
    <w:p>
      <w:r>
        <w:t>医生：尿频尿急尿痛有吗？</w:t>
      </w:r>
    </w:p>
    <w:p>
      <w:r>
        <w:t>患者：没有，刚刚还能正常排尿。</w:t>
      </w:r>
    </w:p>
    <w:p>
      <w:r>
        <w:t>1.A.遍布B.剧烈C.不孕D.体重</w:t>
        <w:tab/>
        <w:tab/>
        <w:t>正确答案：剧烈</w:t>
      </w:r>
    </w:p>
    <w:p>
      <w:r>
        <w:t>2.A.胃肠外科B.甲状腺外科C.耳鼻喉科或皮肤科D.疼痛</w:t>
        <w:tab/>
        <w:tab/>
        <w:t>正确答案：疼痛</w:t>
      </w:r>
    </w:p>
    <w:p>
      <w:r>
        <w:t>3.A.隐性感染B.电解质C.呕吐D.凝血因子</w:t>
        <w:tab/>
        <w:tab/>
        <w:t>正确答案：呕吐</w:t>
      </w:r>
    </w:p>
    <w:p>
      <w:r>
        <w:t>4.A.烦躁不安B.达到C.症状D.复查</w:t>
        <w:tab/>
        <w:tab/>
        <w:t>正确答案：症状</w:t>
      </w:r>
    </w:p>
    <w:p>
      <w:r>
        <w:t>5.A.构成B.试验C.肝性脑病D.尿急</w:t>
        <w:tab/>
        <w:tab/>
        <w:t>正确答案：尿急</w:t>
      </w:r>
    </w:p>
    <w:p>
      <w:r>
        <w:t>患者：是不是 __1__ 出 __2__ 了，都叫胆汁反流性胃炎？正常人激烈 __3__ 呕吐不会吐胆汁吗？只有得胆汁反流性胃炎的人才会吐胆汁吗（女，26岁）</w:t>
      </w:r>
    </w:p>
    <w:p>
      <w:r>
        <w:t>医生：你好，多久了这种情况？</w:t>
      </w:r>
    </w:p>
    <w:p>
      <w:r>
        <w:t>医生：正常人 __4__ 呕吐也是会呕出胆汁的。</w:t>
      </w:r>
    </w:p>
    <w:p>
      <w:r>
        <w:t>患者：那呕吐出胆汁是不是就 __5__ 那人有胆汁反流性胃炎？</w:t>
      </w:r>
    </w:p>
    <w:p>
      <w:r>
        <w:t>医生：不一定。这个需要做 __6__ 才能诊断。</w:t>
      </w:r>
    </w:p>
    <w:p>
      <w:r>
        <w:t>患者：胃里都是胆汁呢？</w:t>
      </w:r>
    </w:p>
    <w:p>
      <w:r>
        <w:t>医生：可以诊断了。</w:t>
      </w:r>
    </w:p>
    <w:p>
      <w:r>
        <w:t>患者：用胃镜 __7__ 了，都是胆汁。</w:t>
      </w:r>
    </w:p>
    <w:p>
      <w:r>
        <w:t>医生：那就是了。</w:t>
      </w:r>
    </w:p>
    <w:p>
      <w:r>
        <w:t>患者：正常人呕吐也会有胆汁，那胃里肯定有胆汁啊。</w:t>
      </w:r>
    </w:p>
    <w:p>
      <w:r>
        <w:t>1.A.胃镜B.呕吐C.银屑病D.机会性致病菌</w:t>
        <w:tab/>
        <w:tab/>
        <w:t>正确答案：呕吐</w:t>
      </w:r>
    </w:p>
    <w:p>
      <w:r>
        <w:t>2.A.关节面B.胆汁C.瞳孔D.黄体</w:t>
        <w:tab/>
        <w:tab/>
        <w:t>正确答案：胆汁</w:t>
      </w:r>
    </w:p>
    <w:p>
      <w:r>
        <w:t>3.A.钙B.持续C.充满D.松弛</w:t>
        <w:tab/>
        <w:tab/>
        <w:t>正确答案：持续</w:t>
      </w:r>
    </w:p>
    <w:p>
      <w:r>
        <w:t>4.A.剧烈B.颈部C.呼吸D.盲肠</w:t>
        <w:tab/>
        <w:tab/>
        <w:t>正确答案：剧烈</w:t>
      </w:r>
    </w:p>
    <w:p>
      <w:r>
        <w:t>5.A.诊断B.中医妇产科C.心外科D.胸心外科</w:t>
        <w:tab/>
        <w:tab/>
        <w:t>正确答案：诊断</w:t>
      </w:r>
    </w:p>
    <w:p>
      <w:r>
        <w:t>6.A.电解质B.胃镜C.早孕D.酮体</w:t>
        <w:tab/>
        <w:tab/>
        <w:t>正确答案：胃镜</w:t>
      </w:r>
    </w:p>
    <w:p>
      <w:r>
        <w:t>7.A.剧烈B.观察C.接触D.喉部</w:t>
        <w:tab/>
        <w:tab/>
        <w:t>正确答案：观察</w:t>
      </w:r>
    </w:p>
    <w:p>
      <w:r>
        <w:t>患者：这两天胃偶尔有点抽抽的，容易有饥饿感，今天早上饿醒，但是有想吐的感觉，吐出了酸水，吃完早饭后还是不舒服（男，23岁）</w:t>
      </w:r>
    </w:p>
    <w:p>
      <w:r>
        <w:t>医生：这种情况多 __1__ 胃 __2__  __3__  __4__  __5__ 。</w:t>
      </w:r>
    </w:p>
    <w:p>
      <w:r>
        <w:t>医生：胃胀无力，吐酸，不消化，可以口服奥美拉唑和健胃消食片。</w:t>
      </w:r>
    </w:p>
    <w:p>
      <w:r>
        <w:t>患者：吃了健胃消食片，感觉特别容易饿，但是吃了又特别胀。</w:t>
      </w:r>
    </w:p>
    <w:p>
      <w:r>
        <w:t>医生：奥美拉唑有吃么？</w:t>
      </w:r>
    </w:p>
    <w:p>
      <w:r>
        <w:t>患者：没有，奥美拉挫能随便吃吗。</w:t>
      </w:r>
    </w:p>
    <w:p>
      <w:r>
        <w:t>医生：有饥饿感多属于 __6__ 溃疡情况， __7__ 时做下 __8__  __9__ 。</w:t>
      </w:r>
    </w:p>
    <w:p>
      <w:r>
        <w:t>患者：好的，谢谢。</w:t>
      </w:r>
    </w:p>
    <w:p>
      <w:r>
        <w:t>1.A.直径B.属于C.消化D.过期妊娠</w:t>
        <w:tab/>
        <w:tab/>
        <w:t>正确答案：属于</w:t>
      </w:r>
    </w:p>
    <w:p>
      <w:r>
        <w:t>2.A.肝胆外科B.消化C.微创外科D.小儿精神科</w:t>
        <w:tab/>
        <w:tab/>
        <w:t>正确答案：消化</w:t>
      </w:r>
    </w:p>
    <w:p>
      <w:r>
        <w:t>3.A.脑科B.肛肠科C.功能D.传染科)</w:t>
        <w:tab/>
        <w:tab/>
        <w:t>正确答案：功能</w:t>
      </w:r>
    </w:p>
    <w:p>
      <w:r>
        <w:t>4.A.嗳气B.真菌C.尽快D.不良</w:t>
        <w:tab/>
        <w:tab/>
        <w:t>正确答案：不良</w:t>
      </w:r>
    </w:p>
    <w:p>
      <w:r>
        <w:t>5.A.腹痛B.自发性C.青春期D.表现</w:t>
        <w:tab/>
        <w:tab/>
        <w:t>正确答案：表现</w:t>
      </w:r>
    </w:p>
    <w:p>
      <w:r>
        <w:t>6.A.十二指肠B.生理C.明显D.类型</w:t>
        <w:tab/>
        <w:tab/>
        <w:t>正确答案：十二指肠</w:t>
      </w:r>
    </w:p>
    <w:p>
      <w:r>
        <w:t>7.A.必要B.股四头肌C.家属D.浓</w:t>
        <w:tab/>
        <w:tab/>
        <w:t>正确答案：必要</w:t>
      </w:r>
    </w:p>
    <w:p>
      <w:r>
        <w:t>8.A.胆总管B.桡骨C.择期手术D.胃镜</w:t>
        <w:tab/>
        <w:tab/>
        <w:t>正确答案：胃镜</w:t>
      </w:r>
    </w:p>
    <w:p>
      <w:r>
        <w:t>9.A.皮质B.轴突C.检查D.食欲不振</w:t>
        <w:tab/>
        <w:tab/>
        <w:t>正确答案：检查</w:t>
      </w:r>
    </w:p>
    <w:p>
      <w:r>
        <w:t>患者：我的 __1__ 不成型，一天一般拉两次，有时刚吃完饭肚子接着就疼，就要拉肚子，我有慢性胃炎，拉肚子也有十几年了！做过 __2__ 和钡餐透视，就是浅表性胃炎，胃里不舒服我吃舒肝丸就有效！拉肚子我吃什么中成药好呢（男，55岁）</w:t>
      </w:r>
    </w:p>
    <w:p>
      <w:r>
        <w:t>医生：这种情况有多长时间了？</w:t>
      </w:r>
    </w:p>
    <w:p>
      <w:r>
        <w:t>患者：有十几年了！</w:t>
      </w:r>
    </w:p>
    <w:p>
      <w:r>
        <w:t>医生：没做肠镜吗？</w:t>
      </w:r>
    </w:p>
    <w:p>
      <w:r>
        <w:t>患者：医生给开了健脾丸，效果不好。</w:t>
      </w:r>
    </w:p>
    <w:p>
      <w:r>
        <w:t>患者：现在胃里不要紧了，就是吃不好就拉肚子。</w:t>
      </w:r>
    </w:p>
    <w:p>
      <w:r>
        <w:t>医生：这个最好做下肠镜。</w:t>
      </w:r>
    </w:p>
    <w:p>
      <w:r>
        <w:t>患者：我从2003年就这样！不想做肠镜，</w:t>
      </w:r>
    </w:p>
    <w:p>
      <w:r>
        <w:t>患者：能给开些中成药吗？</w:t>
      </w:r>
    </w:p>
    <w:p>
      <w:r>
        <w:t>1.A.大便B.苍白C.会诊D.断端</w:t>
        <w:tab/>
        <w:tab/>
        <w:t>正确答案：大便</w:t>
      </w:r>
    </w:p>
    <w:p>
      <w:r>
        <w:t>2.A.胃镜B.清宫C.轮状病毒D.髋骨</w:t>
        <w:tab/>
        <w:tab/>
        <w:t>正确答案：胃镜</w:t>
      </w:r>
    </w:p>
    <w:p>
      <w:r>
        <w:t>患者：经常吃饱就反胃 __1__ 是什么原因？（男，23岁）</w:t>
      </w:r>
    </w:p>
    <w:p>
      <w:r>
        <w:t>医生：你好！请问这种情况多久了？</w:t>
      </w:r>
    </w:p>
    <w:p>
      <w:r>
        <w:t>患者：大概有一年多了吧。</w:t>
      </w:r>
    </w:p>
    <w:p>
      <w:r>
        <w:t>医生：做过什么 __2__ ？吃了什么药呢？</w:t>
      </w:r>
    </w:p>
    <w:p>
      <w:r>
        <w:t>患者：都没有呢医生不知道怎么就会了。</w:t>
      </w:r>
    </w:p>
    <w:p>
      <w:r>
        <w:t>医生：这种情况最常见的是消化不良引起的。</w:t>
      </w:r>
    </w:p>
    <w:p>
      <w:r>
        <w:t>医生：应该 __3__ 胃肠动力 __4__ 。</w:t>
      </w:r>
    </w:p>
    <w:p>
      <w:r>
        <w:t>患者：不用做 __5__ 吧。</w:t>
      </w:r>
    </w:p>
    <w:p>
      <w:r>
        <w:t>1.A.再生障碍性贫血B.酗酒C.黑色素瘤D.呕吐</w:t>
        <w:tab/>
        <w:tab/>
        <w:t>正确答案：呕吐</w:t>
      </w:r>
    </w:p>
    <w:p>
      <w:r>
        <w:t>2.A.检查B.甲状旁腺C.尿崩症D.痔</w:t>
        <w:tab/>
        <w:tab/>
        <w:t>正确答案：检查</w:t>
      </w:r>
    </w:p>
    <w:p>
      <w:r>
        <w:t>3.A.鼓室B.消除C.缺乏D.伴有</w:t>
        <w:tab/>
        <w:tab/>
        <w:t>正确答案：伴有</w:t>
      </w:r>
    </w:p>
    <w:p>
      <w:r>
        <w:t>4.A.头围B.清除C.不足D.尿频</w:t>
        <w:tab/>
        <w:tab/>
        <w:t>正确答案：不足</w:t>
      </w:r>
    </w:p>
    <w:p>
      <w:r>
        <w:t>5.A.动作性震颤B.胃镜C.胃镜D.甲胎蛋白</w:t>
        <w:tab/>
        <w:tab/>
        <w:t>正确答案：胃镜</w:t>
      </w:r>
    </w:p>
    <w:p>
      <w:r>
        <w:t>患者：经常性肠鸣，屁多，偶尔 __1__ 次数多而且稀（男，43岁）</w:t>
      </w:r>
    </w:p>
    <w:p>
      <w:r>
        <w:t>医生：你好，这种情况多长时间了？</w:t>
      </w:r>
    </w:p>
    <w:p>
      <w:r>
        <w:t>患者： __2__ 快一个月了。</w:t>
      </w:r>
    </w:p>
    <w:p>
      <w:r>
        <w:t>患者：大便有时夹带有白色粘状物。</w:t>
      </w:r>
    </w:p>
    <w:p>
      <w:r>
        <w:t>患者：好。</w:t>
      </w:r>
    </w:p>
    <w:p>
      <w:r>
        <w:t>1.A.大便B.安慰C.分布D.呼吸</w:t>
        <w:tab/>
        <w:tab/>
        <w:t>正确答案：大便</w:t>
      </w:r>
    </w:p>
    <w:p>
      <w:r>
        <w:t>2.A.胎儿B.忍受C.持续D.伤害</w:t>
        <w:tab/>
        <w:tab/>
        <w:t>正确答案：持续</w:t>
      </w:r>
    </w:p>
    <w:p>
      <w:r>
        <w:t>患者：肚子容易 __1__ ，着凉了就容易拉肚子，其他没什么 __2__ 。（男，37岁）</w:t>
      </w:r>
    </w:p>
    <w:p>
      <w:r>
        <w:t>医生：这种情况多长时间了呢？</w:t>
      </w:r>
    </w:p>
    <w:p>
      <w:r>
        <w:t>患者：有一个多月了。</w:t>
      </w:r>
    </w:p>
    <w:p>
      <w:r>
        <w:t>医生：肚子疼不？</w:t>
      </w:r>
    </w:p>
    <w:p>
      <w:r>
        <w:t>患者：不疼，没其他症状。</w:t>
      </w:r>
    </w:p>
    <w:p>
      <w:r>
        <w:t>1.A.耻骨联合B.巨大C.流泪D.着凉</w:t>
        <w:tab/>
        <w:tab/>
        <w:t>正确答案：着凉</w:t>
      </w:r>
    </w:p>
    <w:p>
      <w:r>
        <w:t>2.A.症状B.日期C.既往史D.必要</w:t>
        <w:tab/>
        <w:tab/>
        <w:t>正确答案：症状</w:t>
      </w:r>
    </w:p>
    <w:p>
      <w:r>
        <w:t>患者：拉肚子，水状，肚子咕噜咕噜响，两天了（男，27岁）</w:t>
      </w:r>
    </w:p>
    <w:p>
      <w:r>
        <w:t>医生：你好， __1__ 一天几次呢？</w:t>
      </w:r>
    </w:p>
    <w:p>
      <w:r>
        <w:t>医生：多久了？吃了什么不干净的东西或者受凉。</w:t>
      </w:r>
    </w:p>
    <w:p>
      <w:r>
        <w:t>患者：之前吃过火锅。</w:t>
      </w:r>
    </w:p>
    <w:p>
      <w:r>
        <w:t>患者：大便一天六七次。</w:t>
      </w:r>
    </w:p>
    <w:p>
      <w:r>
        <w:t>医生：发烧吗。有脓血吗。</w:t>
      </w:r>
    </w:p>
    <w:p>
      <w:r>
        <w:t>患者：都没有。</w:t>
      </w:r>
    </w:p>
    <w:p>
      <w:r>
        <w:t>1.A.内毒素B.巨大C.大便D.会阴</w:t>
        <w:tab/>
        <w:tab/>
        <w:t>正确答案：大便</w:t>
      </w:r>
    </w:p>
    <w:p>
      <w:r>
        <w:t>患者：小时候经常 __1__ 屁，现在老觉得肚子全是气可是就算费尽力气也还是放不出来怎么办啊？（女，17岁）</w:t>
      </w:r>
    </w:p>
    <w:p>
      <w:r>
        <w:t>医生：平时肚子响不响？有没有 __2__ 。</w:t>
      </w:r>
    </w:p>
    <w:p>
      <w:r>
        <w:t>患者：便秘特严重了，四五天才会一次，不喝润通茶就便不出来。</w:t>
      </w:r>
    </w:p>
    <w:p>
      <w:r>
        <w:t>医生：这和你小时候憋尿没关系，主要是便秘引起！</w:t>
      </w:r>
    </w:p>
    <w:p>
      <w:r>
        <w:t>医生：不建议你吃润肠茶，你有 __3__ ，会越来越厉害，以后就算喝都没用了。</w:t>
      </w:r>
    </w:p>
    <w:p>
      <w:r>
        <w:t>患者：那我应该怎么办？</w:t>
      </w:r>
    </w:p>
    <w:p>
      <w:r>
        <w:t>医生：你多大 __4__ 了？</w:t>
      </w:r>
    </w:p>
    <w:p>
      <w:r>
        <w:t>患者：怎样才能便出来呢，我现在读高三，平时就算想运动也没时间，可是便秘又让我很难受，不知道怎样能好点。</w:t>
      </w:r>
    </w:p>
    <w:p>
      <w:r>
        <w:t>患者：17</w:t>
      </w:r>
    </w:p>
    <w:p>
      <w:r>
        <w:t>1.A.医嘱B.憋C.真菌D.自理</w:t>
        <w:tab/>
        <w:tab/>
        <w:t>正确答案：憋</w:t>
      </w:r>
    </w:p>
    <w:p>
      <w:r>
        <w:t>2.A.摸B.产生C.便秘D.隔离</w:t>
        <w:tab/>
        <w:tab/>
        <w:t>正确答案：便秘</w:t>
      </w:r>
    </w:p>
    <w:p>
      <w:r>
        <w:t>3.A.引流B.葡萄胎C.腰椎D.依赖性</w:t>
        <w:tab/>
        <w:tab/>
        <w:t>正确答案：依赖性</w:t>
      </w:r>
    </w:p>
    <w:p>
      <w:r>
        <w:t>4.A.关节B.年纪C.心理D.喘息</w:t>
        <w:tab/>
        <w:tab/>
        <w:t>正确答案：年纪</w:t>
      </w:r>
    </w:p>
    <w:p>
      <w:r>
        <w:t>患者：今天刚刚来例假，昨天忘记了，吃了雪糕。今天中午饭后发觉肚脐眼下方和靠右 __1__ 按压 __2__ ，感觉是线性疼痛，一按肚脐眼下方就感觉整个垂直的线都疼。因为痛感挺严重的也不知道怎么办好，希望能够 __3__ 得到医生的回复。（女，22岁）</w:t>
      </w:r>
    </w:p>
    <w:p>
      <w:r>
        <w:t>医生：请问你这种情况有多久了？</w:t>
      </w:r>
    </w:p>
    <w:p>
      <w:r>
        <w:t>患者： __4__ 的 __5__ 没有，这种感觉是第一次有。之前只是 __6__ 比较严重，有挺大的血块。</w:t>
      </w:r>
    </w:p>
    <w:p>
      <w:r>
        <w:t>医生：？这次疼的情况和以前痛经的情况一样吗。</w:t>
      </w:r>
    </w:p>
    <w:p>
      <w:r>
        <w:t>患者：不太一样，能感觉出来位置不一样。之前是更靠下一些。就是小腹特别疼，还会感觉腰酸。这次 __7__ 的感觉到是肚脐附近。</w:t>
      </w:r>
    </w:p>
    <w:p>
      <w:r>
        <w:t>1.A.阴性B.边界C.黑粪D.位置</w:t>
        <w:tab/>
        <w:tab/>
        <w:t>正确答案：位置</w:t>
      </w:r>
    </w:p>
    <w:p>
      <w:r>
        <w:t>2.A.耳鼻喉科B.体检保健科C.感染内科D.疼痛</w:t>
        <w:tab/>
        <w:tab/>
        <w:t>正确答案：疼痛</w:t>
      </w:r>
    </w:p>
    <w:p>
      <w:r>
        <w:t>3.A.良好B.辅助C.痛苦D.尽快</w:t>
        <w:tab/>
        <w:tab/>
        <w:t>正确答案：尽快</w:t>
      </w:r>
    </w:p>
    <w:p>
      <w:r>
        <w:t>4.A.肝素B.骨髓C.迅速D.类似</w:t>
        <w:tab/>
        <w:tab/>
        <w:t>正确答案：类似</w:t>
      </w:r>
    </w:p>
    <w:p>
      <w:r>
        <w:t>5.A.晒B.喉部C.额叶D.状况</w:t>
        <w:tab/>
        <w:tab/>
        <w:t>正确答案：状况</w:t>
      </w:r>
    </w:p>
    <w:p>
      <w:r>
        <w:t>6.A.个别B.面容C.临床D.痛经</w:t>
        <w:tab/>
        <w:tab/>
        <w:t>正确答案：痛经</w:t>
      </w:r>
    </w:p>
    <w:p>
      <w:r>
        <w:t>7.A.及早B.日常C.食管D.明显</w:t>
        <w:tab/>
        <w:tab/>
        <w:t>正确答案：明显</w:t>
      </w:r>
    </w:p>
    <w:p>
      <w:r>
        <w:t>患者：医生你好，我不同时间段的 __1__ 。想调理好身体 __2__ ，平时吃东西会顶气，没有什么 __3__ ，肚子右侧会隐隐疼，人比较瘦，这情况怎么 __4__ ， __5__ 应该怎么做，注意什么。刚刚照完肠镜，这段时间怎么注意，还有照完肠镜后可以立刻吃猴头菇口服液吗（女，31岁）</w:t>
      </w:r>
    </w:p>
    <w:p>
      <w:r>
        <w:t>医生：你好，您目前主要是怎么不舒服？我看看你的资料。现在月经正常吗?</w:t>
      </w:r>
    </w:p>
    <w:p>
      <w:r>
        <w:t>患者：医生你好，我不同时间段的检查。想调理好身体怀孕，平时吃东西会顶气，没有什么胃口，肚子右侧会隐隐疼，人比较瘦，这情况怎么处理，饮食应该怎么做，注意什么。刚刚照完肠镜，这段时间怎么注意，还有照完肠镜后可以立刻吃猴头菇口服液吗（女，31岁）</w:t>
      </w:r>
    </w:p>
    <w:p>
      <w:r>
        <w:t>患者：会有推迟。</w:t>
      </w:r>
    </w:p>
    <w:p>
      <w:r>
        <w:t>患者：有时一个星期内，有时多于7天。</w:t>
      </w:r>
    </w:p>
    <w:p>
      <w:r>
        <w:t>医生：胃肠问题都是常见病。不影响怀孕。</w:t>
      </w:r>
    </w:p>
    <w:p>
      <w:r>
        <w:t>患者：但是人很瘦，吃东西不怎么 __6__ ，气不过，容易气紧。</w:t>
      </w:r>
    </w:p>
    <w:p>
      <w:r>
        <w:t>医生：可以吃猴之人菇口服液的。猴头菇。</w:t>
      </w:r>
    </w:p>
    <w:p>
      <w:r>
        <w:t>患者：好，谢谢医生。</w:t>
      </w:r>
    </w:p>
    <w:p>
      <w:r>
        <w:t>患者：照完肠镜，我这两天能吃什么呢？</w:t>
      </w:r>
    </w:p>
    <w:p>
      <w:r>
        <w:t>1.A.多胞胎B.检查C.脓尿D.必需氨基酸</w:t>
        <w:tab/>
        <w:tab/>
        <w:t>正确答案：检查</w:t>
      </w:r>
    </w:p>
    <w:p>
      <w:r>
        <w:t>2.A.步骤B.死亡C.查房D.怀孕</w:t>
        <w:tab/>
        <w:tab/>
        <w:t>正确答案：怀孕</w:t>
      </w:r>
    </w:p>
    <w:p>
      <w:r>
        <w:t>3.A.胃口B.液体C.可见D.畸形</w:t>
        <w:tab/>
        <w:tab/>
        <w:t>正确答案：胃口</w:t>
      </w:r>
    </w:p>
    <w:p>
      <w:r>
        <w:t>4.A.处理B.控制C.自理D.含服</w:t>
        <w:tab/>
        <w:tab/>
        <w:t>正确答案：处理</w:t>
      </w:r>
    </w:p>
    <w:p>
      <w:r>
        <w:t>5.A.复查B.沟通C.鼓膜D.饮食</w:t>
        <w:tab/>
        <w:tab/>
        <w:t>正确答案：饮食</w:t>
      </w:r>
    </w:p>
    <w:p>
      <w:r>
        <w:t>6.A.肿胀B.脑干C.吸收D.渗出液</w:t>
        <w:tab/>
        <w:tab/>
        <w:t>正确答案：吸收</w:t>
      </w:r>
    </w:p>
    <w:p>
      <w:r>
        <w:t>患者：医生您好，我从1月2日下午开始感觉胃部不适（可能是由于中午饮食过量，晚饭后吃了几块饼干，后来发现饼干过期了几天），半夜时候有一阵较明显胃痛，1月3日主要是胃部偶尔疼痛，但不严重，4号开始胃部没有疼痛，但食欲不振，恶心想吐，还出现了较严重的头晕头痛现象，到今天依然有轻微的胃部不适和恶心，头痛症状也一直得不到缓解，想咨询一下该如何用药及饮食。这两天有服用以下药物：（女，30岁）</w:t>
      </w:r>
    </w:p>
    <w:p>
      <w:r>
        <w:t>医生：你好，有腹泻症状吗。</w:t>
      </w:r>
    </w:p>
    <w:p>
      <w:r>
        <w:t>患者：没有腹泻。</w:t>
      </w:r>
    </w:p>
    <w:p>
      <w:r>
        <w:t>医生：发热呢。</w:t>
      </w:r>
    </w:p>
    <w:p>
      <w:r>
        <w:t>患者：也没有。</w:t>
      </w:r>
    </w:p>
    <w:p>
      <w:r>
        <w:t>1.A.明显B.肛门C.背部D.注射</w:t>
        <w:tab/>
        <w:tab/>
        <w:t>正确答案：明显</w:t>
      </w:r>
    </w:p>
    <w:p>
      <w:r>
        <w:t>2.A.合理B.喘气C.包括D.现象</w:t>
        <w:tab/>
        <w:tab/>
        <w:t>正确答案：现象</w:t>
      </w:r>
    </w:p>
    <w:p>
      <w:r>
        <w:t>3.A.登记B.反复C.承受D.缓解</w:t>
        <w:tab/>
        <w:tab/>
        <w:t>正确答案：缓解</w:t>
      </w:r>
    </w:p>
    <w:p>
      <w:r>
        <w:t>4.A.骨肿瘤科B.精神外科C.药物D.疼痛科</w:t>
        <w:tab/>
        <w:tab/>
        <w:t>正确答案：药物</w:t>
      </w:r>
    </w:p>
    <w:p>
      <w:r>
        <w:t>患者：肚子疼了一个多小时了，还吐了两次，怎么办（女，28岁）</w:t>
      </w:r>
    </w:p>
    <w:p>
      <w:r>
        <w:t>医生：您好，具体 __1__  __2__ 在哪里？</w:t>
      </w:r>
    </w:p>
    <w:p>
      <w:r>
        <w:t>患者：肚脐眼下面。</w:t>
      </w:r>
    </w:p>
    <w:p>
      <w:r>
        <w:t>医生：吃了什么不干净的东西或者受凉？</w:t>
      </w:r>
    </w:p>
    <w:p>
      <w:r>
        <w:t>患者：晚上洗过澡，还有吃了妇科调理的药。</w:t>
      </w:r>
    </w:p>
    <w:p>
      <w:r>
        <w:t>1.A.皮肤科B.疼痛C.预防保健科D.呼吸内科或老年科</w:t>
        <w:tab/>
        <w:tab/>
        <w:t>正确答案：疼痛</w:t>
      </w:r>
    </w:p>
    <w:p>
      <w:r>
        <w:t>2.A.脊髓B.阳具C.下肢骨D.部位</w:t>
        <w:tab/>
        <w:tab/>
        <w:t>正确答案：部位</w:t>
      </w:r>
    </w:p>
    <w:p>
      <w:r>
        <w:t>患者：请医生帮忙看下腹部左上角不知道这个 __1__ 是哪里，这几天偶尔隐隐痛，按着也不痛的，谢谢（男，30岁）</w:t>
      </w:r>
    </w:p>
    <w:p>
      <w:r>
        <w:t>患者：你好，张医生。</w:t>
      </w:r>
    </w:p>
    <w:p>
      <w:r>
        <w:t>医生：多久了？有没有什么不舒服的？有没有 __2__ 彩超。有没有吃药 __3__ 。</w:t>
      </w:r>
    </w:p>
    <w:p>
      <w:r>
        <w:t>患者：就这两三天，偶尔里面会感觉痛，按压也没事，没有吃药。</w:t>
      </w:r>
    </w:p>
    <w:p>
      <w:r>
        <w:t>医生：如奥美拉唑，鸡骨草胶囊等。</w:t>
      </w:r>
    </w:p>
    <w:p>
      <w:r>
        <w:t>患者：没有做彩超。</w:t>
      </w:r>
    </w:p>
    <w:p>
      <w:r>
        <w:t>医生：你好！近期 __4__ 怎样？</w:t>
      </w:r>
    </w:p>
    <w:p>
      <w:r>
        <w:t>医生：会不会腹胀，腹疼等？</w:t>
      </w:r>
    </w:p>
    <w:p>
      <w:r>
        <w:t>患者：饮食还可以，不会腹胀 __5__ 。</w:t>
      </w:r>
    </w:p>
    <w:p>
      <w:r>
        <w:t>1.A.颅脑B.部位C.气管D.下肢</w:t>
        <w:tab/>
        <w:tab/>
        <w:t>正确答案：部位</w:t>
      </w:r>
    </w:p>
    <w:p>
      <w:r>
        <w:t>2.A.浊音B.围产期C.检查D.肝门静脉</w:t>
        <w:tab/>
        <w:tab/>
        <w:t>正确答案：检查</w:t>
      </w:r>
    </w:p>
    <w:p>
      <w:r>
        <w:t>3.A.神经B.手掌C.治疗D.创伤</w:t>
        <w:tab/>
        <w:tab/>
        <w:t>正确答案：治疗</w:t>
      </w:r>
    </w:p>
    <w:p>
      <w:r>
        <w:t>4.A.饮食B.暂停C.好转D.堆积</w:t>
        <w:tab/>
        <w:tab/>
        <w:t>正确答案：饮食</w:t>
      </w:r>
    </w:p>
    <w:p>
      <w:r>
        <w:t>5.A.烫B.诊断C.腹痛D.请示</w:t>
        <w:tab/>
        <w:tab/>
        <w:t>正确答案：腹痛</w:t>
      </w:r>
    </w:p>
    <w:p>
      <w:r>
        <w:t>患者：女，20岁，上腹部一个月疼痛，腹部加剧8小时，压痛明显，腹部膨隆，7天，体查：肝稍大，有腹水（不详），血压60/40，心率120次/分（女，1天）</w:t>
      </w:r>
    </w:p>
    <w:p>
      <w:r>
        <w:t>医生：您好，患者现在已经处于休克。病情非常危重。必须马上抢救！</w:t>
      </w:r>
    </w:p>
    <w:p>
      <w:r>
        <w:t>医生：考虑是急腹症，立即打120！</w:t>
      </w:r>
    </w:p>
    <w:p>
      <w:r>
        <w:t>患者：是当时急诊进来的。</w:t>
      </w:r>
    </w:p>
    <w:p>
      <w:r>
        <w:t>患者：一个月做b超查出慢性胃炎，吃了一些西药但是没效果。</w:t>
      </w:r>
    </w:p>
    <w:p>
      <w:r>
        <w:t>患者：有考虑是肝炎吗。</w:t>
      </w:r>
    </w:p>
    <w:p>
      <w:r>
        <w:t>医生：现在可能形成了弥漫性腹膜炎！可能是上消化道穿孔导致急性弥漫性腹膜炎并休克！</w:t>
      </w:r>
    </w:p>
    <w:p>
      <w:r>
        <w:t>患者：需要坐什么辅助检查吗或者急诊处理。</w:t>
      </w:r>
    </w:p>
    <w:p>
      <w:r>
        <w:t>患者：患者还一个多月未来月经。</w:t>
      </w:r>
    </w:p>
    <w:p>
      <w:r>
        <w:t>1.A.末次月经B.侏儒症C.韧带D.压痛</w:t>
        <w:tab/>
        <w:tab/>
        <w:t>正确答案：压痛</w:t>
      </w:r>
    </w:p>
    <w:p>
      <w:r>
        <w:t>2.A.胸口B.癌变C.明显D.足部</w:t>
        <w:tab/>
        <w:tab/>
        <w:t>正确答案：明显</w:t>
      </w:r>
    </w:p>
    <w:p>
      <w:r>
        <w:t>3.A.血压B.事故C.薄D.畸形</w:t>
        <w:tab/>
        <w:tab/>
        <w:t>正确答案：血压</w:t>
      </w:r>
    </w:p>
    <w:p>
      <w:r>
        <w:t>4.A.心率B.缺铁性贫血C.胃镜D.变应原</w:t>
        <w:tab/>
        <w:tab/>
        <w:t>正确答案：心率</w:t>
      </w:r>
    </w:p>
    <w:p>
      <w:r>
        <w:t>5.A.软骨瘤B.智齿C.休克D.再生障碍性贫血</w:t>
        <w:tab/>
        <w:tab/>
        <w:t>正确答案：休克</w:t>
      </w:r>
    </w:p>
    <w:p>
      <w:r>
        <w:t>6.A.会诊B.悲观C.抢救D.配合</w:t>
        <w:tab/>
        <w:tab/>
        <w:t>正确答案：抢救</w:t>
      </w:r>
    </w:p>
    <w:p>
      <w:r>
        <w:t>7.A.急腹症B.体格C.折磨D.激素</w:t>
        <w:tab/>
        <w:tab/>
        <w:t>正确答案：急腹症</w:t>
      </w:r>
    </w:p>
    <w:p>
      <w:r>
        <w:t>患者：每周都拉肚子，也没吃凉的东西，应该怎么办（女，21岁）</w:t>
      </w:r>
    </w:p>
    <w:p>
      <w:r>
        <w:t>医生：您好，请问这种情况反反复复的多久？</w:t>
      </w:r>
    </w:p>
    <w:p>
      <w:r>
        <w:t>患者：4周。</w:t>
      </w:r>
    </w:p>
    <w:p>
      <w:r>
        <w:t>医生： __1__ 或 __2__ 过吗？</w:t>
      </w:r>
    </w:p>
    <w:p>
      <w:r>
        <w:t>患者：没有。</w:t>
      </w:r>
    </w:p>
    <w:p>
      <w:r>
        <w:t>患者：一年前只做过 __3__ 。</w:t>
      </w:r>
    </w:p>
    <w:p>
      <w:r>
        <w:t>1.A.治疗B.持续C.预防D.浓度</w:t>
        <w:tab/>
        <w:tab/>
        <w:t>正确答案：治疗</w:t>
      </w:r>
    </w:p>
    <w:p>
      <w:r>
        <w:t>2.A.检查B.体液C.胆总管D.散光</w:t>
        <w:tab/>
        <w:tab/>
        <w:t>正确答案：检查</w:t>
      </w:r>
    </w:p>
    <w:p>
      <w:r>
        <w:t>3.A.排尿B.胃镜C.反跳痛D.免疫抑制剂</w:t>
        <w:tab/>
        <w:tab/>
        <w:t>正确答案：胃镜</w:t>
      </w:r>
    </w:p>
    <w:p>
      <w:r>
        <w:t>患者：我老公以前有肠梗阻几年没事了，今年3月10号 __1__ 吊了几天水好了。今早又腹痛了，他是跑货车的在路上也没医院。请问有什么暂时能 __2__ 的方法吗？（女，43岁）</w:t>
      </w:r>
    </w:p>
    <w:p>
      <w:r>
        <w:t>医生：你好，请问还有其他 __3__ 吗？</w:t>
      </w:r>
    </w:p>
    <w:p>
      <w:r>
        <w:t>医生：具体哪个地方疼能描述下吗。</w:t>
      </w:r>
    </w:p>
    <w:p>
      <w:r>
        <w:t>患者：最主要的就是腹痛。</w:t>
      </w:r>
    </w:p>
    <w:p>
      <w:r>
        <w:t>患者：肚脐眼周围，左上角最痛。</w:t>
      </w:r>
    </w:p>
    <w:p>
      <w:r>
        <w:t>患者：什么药吃了能 __4__  __5__ 吗？</w:t>
      </w:r>
    </w:p>
    <w:p>
      <w:r>
        <w:t>1.A.耵聍B.腹痛C.分析D.痛风</w:t>
        <w:tab/>
        <w:tab/>
        <w:t>正确答案：腹痛</w:t>
      </w:r>
    </w:p>
    <w:p>
      <w:r>
        <w:t>2.A.止痛B.血库C.上颌骨D.幼儿期</w:t>
        <w:tab/>
        <w:tab/>
        <w:t>正确答案：止痛</w:t>
      </w:r>
    </w:p>
    <w:p>
      <w:r>
        <w:t>3.A.症状B.行为C.趴D.比例</w:t>
        <w:tab/>
        <w:tab/>
        <w:t>正确答案：症状</w:t>
      </w:r>
    </w:p>
    <w:p>
      <w:r>
        <w:t>4.A.缓解B.确诊C.动脉D.阿司匹林</w:t>
        <w:tab/>
        <w:tab/>
        <w:t>正确答案：缓解</w:t>
      </w:r>
    </w:p>
    <w:p>
      <w:r>
        <w:t>5.A.疼痛B.体检科C.感染病科D.血管外科</w:t>
        <w:tab/>
        <w:tab/>
        <w:t>正确答案：疼痛</w:t>
      </w:r>
    </w:p>
    <w:p>
      <w:r>
        <w:t>患者： __1__ ，反胃，无力，有点低烧，37.6度，怀疑是昨天 __2__ 了，吃不卫生东西了，去门口小诊所看了看，开了藿香正气水，止泻药，诺氟沙星，还有一个散药不知道是什么，能治好吗（男，36岁）</w:t>
      </w:r>
    </w:p>
    <w:p>
      <w:r>
        <w:t>医生：你好很高兴为你解答。你的情况考虑急性肠胃炎。是蒙脱石散吗。你的止泻药是什么。</w:t>
      </w:r>
    </w:p>
    <w:p>
      <w:r>
        <w:t>医生：我建议口服蒙脱石散，奥美拉唑，诺氟沙星。但是蒙脱石散和诺氟沙星要 __3__ 一小时至两小时。</w:t>
      </w:r>
    </w:p>
    <w:p>
      <w:r>
        <w:t>医生： __4__ 易消化 __5__ ，多喝水。</w:t>
      </w:r>
    </w:p>
    <w:p>
      <w:r>
        <w:t>患者：是速效止泻胶囊，发低烧，那个散药，不知道是不是感冒药，家里有感康可以吃吗。</w:t>
      </w:r>
    </w:p>
    <w:p>
      <w:r>
        <w:t>1.A.腹泻B.B型超声（B超）C.缺乏D.面部</w:t>
        <w:tab/>
        <w:tab/>
        <w:t>正确答案：腹泻</w:t>
      </w:r>
    </w:p>
    <w:p>
      <w:r>
        <w:t>2.A.参考B.着凉C.多发性D.断端</w:t>
        <w:tab/>
        <w:tab/>
        <w:t>正确答案：着凉</w:t>
      </w:r>
    </w:p>
    <w:p>
      <w:r>
        <w:t>3.A.骨筋膜室综合征B.硬膜外腔C.感觉器官D.间隔</w:t>
        <w:tab/>
        <w:tab/>
        <w:t>正确答案：间隔</w:t>
      </w:r>
    </w:p>
    <w:p>
      <w:r>
        <w:t>4.A.意识B.挂号C.回肠D.清淡</w:t>
        <w:tab/>
        <w:tab/>
        <w:t>正确答案：清淡</w:t>
      </w:r>
    </w:p>
    <w:p>
      <w:r>
        <w:t>5.A.死亡B.癌变C.精子D.食物</w:t>
        <w:tab/>
        <w:tab/>
        <w:t>正确答案：食物</w:t>
      </w:r>
    </w:p>
    <w:p>
      <w:r>
        <w:t>患者：吃完饭就上厕所 __1__ ，我这是怎么了（女，24岁）</w:t>
      </w:r>
    </w:p>
    <w:p>
      <w:r>
        <w:t>医生：你好，请问这种情况多久了？</w:t>
      </w:r>
    </w:p>
    <w:p>
      <w:r>
        <w:t>患者：有几天了，是受凉了吗。</w:t>
      </w:r>
    </w:p>
    <w:p>
      <w:r>
        <w:t>医生：大便一天几次。</w:t>
      </w:r>
    </w:p>
    <w:p>
      <w:r>
        <w:t>患者：有时候两次有时候一次，最多一天三次。</w:t>
      </w:r>
    </w:p>
    <w:p>
      <w:r>
        <w:t>医生：小腹 __2__ 吗。</w:t>
      </w:r>
    </w:p>
    <w:p>
      <w:r>
        <w:t>患者：不疼，吃点东西多少会有烧心的感觉。</w:t>
      </w:r>
    </w:p>
    <w:p>
      <w:r>
        <w:t>医生：做过什么 __3__ 吗？还有其他 __4__ 吗？</w:t>
      </w:r>
    </w:p>
    <w:p>
      <w:r>
        <w:t>患者：没做检查，一直在家，我这是什么情况。</w:t>
      </w:r>
    </w:p>
    <w:p>
      <w:r>
        <w:t>1.A.分型B.大便C.反复D.受体</w:t>
        <w:tab/>
        <w:tab/>
        <w:t>正确答案：大便</w:t>
      </w:r>
    </w:p>
    <w:p>
      <w:r>
        <w:t>2.A.性病额B.普通外科C.营养科学D.疼痛</w:t>
        <w:tab/>
        <w:tab/>
        <w:t>正确答案：疼痛</w:t>
      </w:r>
    </w:p>
    <w:p>
      <w:r>
        <w:t>3.A.稽留热B.副神经C.休克D.检查</w:t>
        <w:tab/>
        <w:tab/>
        <w:t>正确答案：检查</w:t>
      </w:r>
    </w:p>
    <w:p>
      <w:r>
        <w:t>4.A.癌症B.分化C.疏忽D.症状</w:t>
        <w:tab/>
        <w:tab/>
        <w:t>正确答案：症状</w:t>
      </w:r>
    </w:p>
    <w:p>
      <w:r>
        <w:t>患者：肚子胀 __1__ 压有硬感觉放个屁好受点有二个多月了是胃炎还是肠炎（女，53岁）</w:t>
      </w:r>
    </w:p>
    <w:p>
      <w:r>
        <w:t>医生：你好，你 __2__ 着硬的 __3__ 在肚脐上还是下边？ __4__ 解的怎么样。</w:t>
      </w:r>
    </w:p>
    <w:p>
      <w:r>
        <w:t>患者：上边左边时有时无大便三四次饭后不成行不拉肚子。</w:t>
      </w:r>
    </w:p>
    <w:p>
      <w:r>
        <w:t>医生：这个硬的地方会变化位置不，特别是解了大便后。</w:t>
      </w:r>
    </w:p>
    <w:p>
      <w:r>
        <w:t>患者：会放个屁好过些有时又没有。</w:t>
      </w:r>
    </w:p>
    <w:p>
      <w:r>
        <w:t>医生：嗯，那就是肠道菌群失调 __5__ 肠腔积气，不要太担心。可以吃点调节肠道菌群的 __6__ 。</w:t>
      </w:r>
    </w:p>
    <w:p>
      <w:r>
        <w:t>患者：我看了医生他也说是肠道说肠镜预约要二十多天开了一星期的药吃了四五天感觉好些有 __7__ 做肠镜吗?没付钱。</w:t>
      </w:r>
    </w:p>
    <w:p>
      <w:r>
        <w:t>1.A.表现B.浓度C.急腹症D.手指</w:t>
        <w:tab/>
        <w:tab/>
        <w:t>正确答案：手指</w:t>
      </w:r>
    </w:p>
    <w:p>
      <w:r>
        <w:t>2.A.顽固B.摸C.喂养D.过敏性紫癜</w:t>
        <w:tab/>
        <w:tab/>
        <w:t>正确答案：摸</w:t>
      </w:r>
    </w:p>
    <w:p>
      <w:r>
        <w:t>3.A.细菌B.健全C.损坏D.位置</w:t>
        <w:tab/>
        <w:tab/>
        <w:t>正确答案：位置</w:t>
      </w:r>
    </w:p>
    <w:p>
      <w:r>
        <w:t>4.A.伤害B.医嘱C.类风湿性关节炎D.大便</w:t>
        <w:tab/>
        <w:tab/>
        <w:t>正确答案：大便</w:t>
      </w:r>
    </w:p>
    <w:p>
      <w:r>
        <w:t>5.A.导致B.损伤C.包扎D.没劲</w:t>
        <w:tab/>
        <w:tab/>
        <w:t>正确答案：导致</w:t>
      </w:r>
    </w:p>
    <w:p>
      <w:r>
        <w:t>6.A.药物B.口腔颌面外科C.营养科D.放射科</w:t>
        <w:tab/>
        <w:tab/>
        <w:t>正确答案：药物</w:t>
      </w:r>
    </w:p>
    <w:p>
      <w:r>
        <w:t>7.A.免疫B.必要C.抗体D.承受</w:t>
        <w:tab/>
        <w:tab/>
        <w:t>正确答案：必要</w:t>
      </w:r>
    </w:p>
    <w:p>
      <w:r>
        <w:t>患者：医生您好，我（女，17岁）已经六天没有 __1__ 了，肚子 __2__ 好多，每天都正常吃，肚子好大，好胀， __3__ 正常。也吃 __4__ 药（健胃消食片），感觉没什么效果。</w:t>
      </w:r>
    </w:p>
    <w:p>
      <w:r>
        <w:t>医生：最好直接用开塞露塞一下肛或者直接去医院灌肠。</w:t>
      </w:r>
    </w:p>
    <w:p>
      <w:r>
        <w:t>医生：你的这种情况反反复复久了没有？</w:t>
      </w:r>
    </w:p>
    <w:p>
      <w:r>
        <w:t>患者：已经很久了，医生。</w:t>
      </w:r>
    </w:p>
    <w:p>
      <w:r>
        <w:t>医生：有多久了。针对本次问诊，医生更新了总结建议：如果老是 __5__ ，建议进一步行肠镜检查。</w:t>
      </w:r>
    </w:p>
    <w:p>
      <w:r>
        <w:t>患者：半个月了，有时拉好久才拉得一点点，这次六天一点点都没拉，肚子好胀好圆。</w:t>
      </w:r>
    </w:p>
    <w:p>
      <w:r>
        <w:t>1.A.清醒B.大便C.医嘱D.监测</w:t>
        <w:tab/>
        <w:tab/>
        <w:t>正确答案：大便</w:t>
      </w:r>
    </w:p>
    <w:p>
      <w:r>
        <w:t>2.A.定期B.分析C.堆积D.颈椎</w:t>
        <w:tab/>
        <w:tab/>
        <w:t>正确答案：堆积</w:t>
      </w:r>
    </w:p>
    <w:p>
      <w:r>
        <w:t>3.A.实质性病变（肿物）B.肌强直C.排尿D.关节镜</w:t>
        <w:tab/>
        <w:tab/>
        <w:t>正确答案：排尿</w:t>
      </w:r>
    </w:p>
    <w:p>
      <w:r>
        <w:t>4.A.消化B.肛肠外科C.肾内科D.儿内科</w:t>
        <w:tab/>
        <w:tab/>
        <w:t>正确答案：消化</w:t>
      </w:r>
    </w:p>
    <w:p>
      <w:r>
        <w:t>5.A.便秘B.尿路感染C.尽量D.稳定</w:t>
        <w:tab/>
        <w:tab/>
        <w:t>正确答案：便秘</w:t>
      </w:r>
    </w:p>
    <w:p>
      <w:r>
        <w:t>患者：你好，大夫，刚才 __1__ 拉的黑色怎么回事？有点稀（女，27岁）</w:t>
      </w:r>
    </w:p>
    <w:p>
      <w:r>
        <w:t>医生：昨天或是今天有没有吃菠菜，羊血之类的 __2__ 啊。</w:t>
      </w:r>
    </w:p>
    <w:p>
      <w:r>
        <w:t>患者：今天中午11点吃的鸭血还是猪血？我也不知道是什么。</w:t>
      </w:r>
    </w:p>
    <w:p>
      <w:r>
        <w:t>医生：嗯，那应该就是正常的，吃了这类的食物，大便就发黑的。</w:t>
      </w:r>
    </w:p>
    <w:p>
      <w:r>
        <w:t>患者：这么快就排下来了吗。</w:t>
      </w:r>
    </w:p>
    <w:p>
      <w:r>
        <w:t>医生：有时候是可以的，尤其是这一类的食物。</w:t>
      </w:r>
    </w:p>
    <w:p>
      <w:r>
        <w:t>医生：你现在没有别的不舒服是吧，以前也没有 __5__ 性溃疡吧。</w:t>
      </w:r>
    </w:p>
    <w:p>
      <w:r>
        <w:t>医生：以前没有溃疡，没有 __3__ 这些 __4__ ，第一考虑的就是食物的原因，所以啊，不要担心，明天看看大便的情况就行。</w:t>
      </w:r>
    </w:p>
    <w:p>
      <w:r>
        <w:t>患者：什么叫消化溃疡？</w:t>
      </w:r>
    </w:p>
    <w:p>
      <w:r>
        <w:t>1.A.按摩B.结石C.全面D.大便</w:t>
        <w:tab/>
        <w:tab/>
        <w:t>正确答案：大便</w:t>
      </w:r>
    </w:p>
    <w:p>
      <w:r>
        <w:t>2.A.按摩B.以及C.前置D.食物</w:t>
        <w:tab/>
        <w:tab/>
        <w:t>正确答案：食物</w:t>
      </w:r>
    </w:p>
    <w:p>
      <w:r>
        <w:t>3.A.脉压B.腹痛C.形成D.产程</w:t>
        <w:tab/>
        <w:tab/>
        <w:t>正确答案：腹痛</w:t>
      </w:r>
    </w:p>
    <w:p>
      <w:r>
        <w:t>4.A.反常B.疼痛C.婚育史D.症状</w:t>
        <w:tab/>
        <w:tab/>
        <w:t>正确答案：症状</w:t>
      </w:r>
    </w:p>
    <w:p>
      <w:r>
        <w:t>5.A.过敏科B.消化内科C.针灸按摩科D.消化</w:t>
        <w:tab/>
        <w:tab/>
        <w:t>正确答案：消化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