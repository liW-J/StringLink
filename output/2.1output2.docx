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二、阅读</w:t>
      </w:r>
    </w:p>
    <w:p>
      <w:pPr>
        <w:jc w:val="center"/>
      </w:pPr>
      <w:r>
        <w:rPr>
          <w:b/>
        </w:rPr>
        <w:t>第一部分</w:t>
      </w:r>
    </w:p>
    <w:p>
      <w:r>
        <w:t>选择正确的词语填空</w:t>
      </w:r>
    </w:p>
    <w:p>
      <w:r>
        <w:t>患者：你好， __1__ 有慢性胃炎，最近 __2__ 就一直 __3__ ，请问医生能不能推荐一些便药给我（男，23岁）</w:t>
      </w:r>
    </w:p>
    <w:p>
      <w:r>
        <w:t>医生：你好！ __4__ 的情况 __5__ 了？</w:t>
      </w:r>
    </w:p>
    <w:p>
      <w:r>
        <w:t>患者：以前不注意的情况就会。</w:t>
      </w:r>
    </w:p>
    <w:p>
      <w:r>
        <w:t>患者：最近一个星期都这样。</w:t>
      </w:r>
    </w:p>
    <w:p>
      <w:r>
        <w:t>患者：我 __6__ 胃寒型的。</w:t>
      </w:r>
    </w:p>
    <w:p>
      <w:r>
        <w:t>1.A.自己B.我C.那里D.我</w:t>
        <w:tab/>
        <w:tab/>
        <w:t>正确答案：我</w:t>
      </w:r>
    </w:p>
    <w:p>
      <w:r>
        <w:t>2.A.解剖B.空腹C.良好D.沟通</w:t>
        <w:tab/>
        <w:tab/>
        <w:t>正确答案：空腹</w:t>
      </w:r>
    </w:p>
    <w:p>
      <w:r>
        <w:t>3.A.内科-内分泌科B.疼痛C.耳鼻喉科D.传染病科</w:t>
        <w:tab/>
        <w:tab/>
        <w:t>正确答案：疼痛</w:t>
      </w:r>
    </w:p>
    <w:p>
      <w:r>
        <w:t>4.A.这样B.大家C.他D.多少</w:t>
        <w:tab/>
        <w:tab/>
        <w:t>正确答案：这样</w:t>
      </w:r>
    </w:p>
    <w:p>
      <w:r>
        <w:t>5.A.您B.多少C.哪里D.多久</w:t>
        <w:tab/>
        <w:tab/>
        <w:t>正确答案：多久</w:t>
      </w:r>
    </w:p>
    <w:p>
      <w:r>
        <w:t>6.A.终止B.属于C.智力D.触诊</w:t>
        <w:tab/>
        <w:tab/>
        <w:t>正确答案：属于</w:t>
      </w:r>
    </w:p>
    <w:p>
      <w:r>
        <w:t>患者：有效 __1__  __2__ 的方法？（女，29岁）</w:t>
      </w:r>
    </w:p>
    <w:p>
      <w:r>
        <w:t>医生： __3__ 好，很高兴为你提供咨询。请问你便秘 __4__ 了？</w:t>
      </w:r>
    </w:p>
    <w:p>
      <w:r>
        <w:t>患者：我以前进厂的时候得的便秘反反复复的十年了吧。</w:t>
      </w:r>
    </w:p>
    <w:p>
      <w:r>
        <w:t>医生：平时多长时间 __5__ 一次，什么样的大便为主？</w:t>
      </w:r>
    </w:p>
    <w:p>
      <w:r>
        <w:t>患者：生了小孩之后更严重了，上次还挺顺这段时间天热就又便秘了。</w:t>
      </w:r>
    </w:p>
    <w:p>
      <w:r>
        <w:t>患者：弟一型。</w:t>
      </w:r>
    </w:p>
    <w:p>
      <w:r>
        <w:t>1.A.寿命B.治疗C.胫骨D.自由</w:t>
        <w:tab/>
        <w:tab/>
        <w:t>正确答案：治疗</w:t>
      </w:r>
    </w:p>
    <w:p>
      <w:r>
        <w:t>2.A.便秘B.补体C.导尿术D.固定</w:t>
        <w:tab/>
        <w:tab/>
        <w:t>正确答案：便秘</w:t>
      </w:r>
    </w:p>
    <w:p>
      <w:r>
        <w:t>3.A.你B.大家C.它D.咱们</w:t>
        <w:tab/>
        <w:tab/>
        <w:t>正确答案：你</w:t>
      </w:r>
    </w:p>
    <w:p>
      <w:r>
        <w:t>4.A.他B.怎样C.多久D.怎样</w:t>
        <w:tab/>
        <w:tab/>
        <w:t>正确答案：多久</w:t>
      </w:r>
    </w:p>
    <w:p>
      <w:r>
        <w:t>5.A.医嘱B.大便C.足月儿D.初产妇</w:t>
        <w:tab/>
        <w:tab/>
        <w:t>正确答案：大便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