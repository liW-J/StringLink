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rPr>
        <w:t>二、阅读</w:t>
      </w:r>
    </w:p>
    <w:p>
      <w:pPr>
        <w:jc w:val="center"/>
      </w:pPr>
      <w:r>
        <w:rPr>
          <w:b/>
        </w:rPr>
        <w:t>第一部分</w:t>
      </w:r>
    </w:p>
    <w:p>
      <w:r>
        <w:t>选择正确的词语填空</w:t>
      </w:r>
    </w:p>
    <w:p>
      <w:r>
        <w:t>患者：你好，我有慢性胃炎，最近 __1__ 就一直 __2__ ，请问医生能不能推荐一些便药给我（男，23岁）</w:t>
      </w:r>
    </w:p>
    <w:p>
      <w:r>
        <w:t>医生：你好！这样的情况多久了？</w:t>
      </w:r>
    </w:p>
    <w:p>
      <w:r>
        <w:t>患者：以前不注意的情况就会。</w:t>
      </w:r>
    </w:p>
    <w:p>
      <w:r>
        <w:t>患者：最近一个星期都这样。</w:t>
      </w:r>
    </w:p>
    <w:p>
      <w:r>
        <w:t>患者：我 __3__ 胃寒型的。</w:t>
      </w:r>
    </w:p>
    <w:p>
      <w:r>
        <w:t>题目类型:内科 儿科 外科 报告解读科 耳鼻咽喉科 中医科</w:t>
      </w:r>
      <w:r>
        <w:br w:type="textWrapping"/>
      </w:r>
      <w:r>
        <w:t xml:space="preserve"> </w:t>
      </w:r>
    </w:p>
    <w:p>
      <w:r>
        <w:t>1.A.空腹B.刮片C.尿锰D.尿K</w:t>
      </w:r>
      <w:r>
        <w:tab/>
      </w:r>
      <w:r>
        <w:tab/>
      </w:r>
      <w:r>
        <w:t>正确答案：空腹,医学题</w:t>
      </w:r>
    </w:p>
    <w:p>
      <w:r>
        <w:t>2.A.疼痛B.五官科C.戒毒科D.手外科</w:t>
      </w:r>
      <w:r>
        <w:tab/>
      </w:r>
      <w:r>
        <w:tab/>
      </w:r>
      <w:r>
        <w:t>正确答案：疼痛,医学题</w:t>
      </w:r>
    </w:p>
    <w:p>
      <w:r>
        <w:t>3.A.属于B.四肢C.膝盖D.剧烈</w:t>
      </w:r>
      <w:r>
        <w:tab/>
      </w:r>
      <w:r>
        <w:tab/>
      </w:r>
      <w:r>
        <w:t>正确答案：属于,其它</w:t>
      </w:r>
    </w:p>
    <w:p>
      <w:r>
        <w:t>患者： __1__ 两天了，拉黄水一样的。没有头晕及其他不适。是什么原因？（女，42岁）</w:t>
      </w:r>
    </w:p>
    <w:p>
      <w:r>
        <w:t>医生：你好，吃什么不干净 __2__ 没有？</w:t>
      </w:r>
    </w:p>
    <w:p>
      <w:r>
        <w:t>患者：不清楚。</w:t>
      </w:r>
    </w:p>
    <w:p>
      <w:r>
        <w:t>患者：那天吃了些鱼。</w:t>
      </w:r>
    </w:p>
    <w:p>
      <w:r>
        <w:t>患者：吊了庆大奥美拉唑甲哨唑等。</w:t>
      </w:r>
    </w:p>
    <w:p>
      <w:r>
        <w:t>患者：依然拉。</w:t>
      </w:r>
    </w:p>
    <w:p>
      <w:r>
        <w:t>题目类型:内科 外科 妇科 耳鼻咽喉科 中医科</w:t>
      </w:r>
      <w:r>
        <w:br w:type="textWrapping"/>
      </w:r>
      <w:r>
        <w:t xml:space="preserve"> </w:t>
      </w:r>
    </w:p>
    <w:p>
      <w:r>
        <w:t>1.A.腹泻B.生理C.缓解D.尾骨</w:t>
      </w:r>
      <w:r>
        <w:tab/>
      </w:r>
      <w:r>
        <w:tab/>
      </w:r>
      <w:r>
        <w:t>正确答案：腹泻,其它</w:t>
      </w:r>
    </w:p>
    <w:p>
      <w:r>
        <w:t>2.A.检验B.触诊C.血氨D.食物</w:t>
      </w:r>
      <w:r>
        <w:tab/>
      </w:r>
      <w:r>
        <w:tab/>
      </w:r>
      <w:r>
        <w:t>正确答案：食物,医学题</w:t>
      </w:r>
    </w:p>
    <w:p>
      <w:r>
        <w:t>患者：偶尔吃了不 __1__ 食物会胃胀（女，37岁）</w:t>
      </w:r>
    </w:p>
    <w:p>
      <w:r>
        <w:t>医生：你这情况多久了？有加重麽？</w:t>
      </w:r>
    </w:p>
    <w:p>
      <w:r>
        <w:t>患者：上星期持续了二三天，这几天消失了。</w:t>
      </w:r>
    </w:p>
    <w:p>
      <w:r>
        <w:t>医生：有没有吃生冷 __</w:t>
      </w:r>
      <w:r>
        <w:t>2</w:t>
      </w:r>
      <w:r>
        <w:t>__ 辛辣油腻食物。受凉劳累吗？以前有胃病吗？月经正常吗？</w:t>
      </w:r>
    </w:p>
    <w:p>
      <w:r>
        <w:t>医生：吃了饭饱胀打嗝反酸吗？</w:t>
      </w:r>
    </w:p>
    <w:p>
      <w:r>
        <w:t>医生：有没有做过检查或者吃过什么药？</w:t>
      </w:r>
    </w:p>
    <w:p>
      <w:r>
        <w:t>患者：嗯，是吃过生鱼片。</w:t>
      </w:r>
    </w:p>
    <w:p>
      <w:r>
        <w:t>患者：没检查。</w:t>
      </w:r>
    </w:p>
    <w:p>
      <w:r>
        <w:t>题目类型:内科 儿科 肿瘤及防治科 外科 中医科</w:t>
      </w:r>
      <w:r>
        <w:br w:type="textWrapping"/>
      </w:r>
      <w:r>
        <w:t xml:space="preserve"> </w:t>
      </w:r>
    </w:p>
    <w:p>
      <w:r>
        <w:t>1.A.副粘液病毒科B.心胸外科C.炮弹病毒科D.消化</w:t>
      </w:r>
      <w:r>
        <w:tab/>
      </w:r>
      <w:r>
        <w:tab/>
      </w:r>
      <w:r>
        <w:t>正确答案：消化,医学题</w:t>
      </w:r>
    </w:p>
    <w:p>
      <w:r>
        <w:t>2.A.刺激B.血型C.肛查D.骨穿</w:t>
      </w:r>
      <w:r>
        <w:tab/>
      </w:r>
      <w:r>
        <w:tab/>
      </w:r>
      <w:r>
        <w:t>正确答案：刺激,医学题</w:t>
      </w:r>
    </w:p>
    <w:p>
      <w:r>
        <w:t>患者：孕早期，不到两个月， __1__ 怎么办（女，28岁）</w:t>
      </w:r>
    </w:p>
    <w:p>
      <w:r>
        <w:t>医生：你好，你出现这种情况具体多久了呢？</w:t>
      </w:r>
    </w:p>
    <w:p>
      <w:r>
        <w:t>患者：中午开始。</w:t>
      </w:r>
    </w:p>
    <w:p>
      <w:r>
        <w:t>患者：目前腹泻了两次。</w:t>
      </w:r>
    </w:p>
    <w:p>
      <w:r>
        <w:t>医生：便了几次，什么性状的，有没有 __2__ ， __3__ ？</w:t>
      </w:r>
    </w:p>
    <w:p>
      <w:r>
        <w:t>患者：不发热，不腹痛。</w:t>
      </w:r>
    </w:p>
    <w:p>
      <w:r>
        <w:t>患者：两次。</w:t>
      </w:r>
    </w:p>
    <w:p>
      <w:r>
        <w:t>医生：今天吃什么不洁的 __4__ 了吗。</w:t>
      </w:r>
    </w:p>
    <w:p>
      <w:r>
        <w:t>患者：没有，都是在家吃的。</w:t>
      </w:r>
    </w:p>
    <w:p>
      <w:r>
        <w:t>题目类型:其它</w:t>
      </w:r>
      <w:r>
        <w:br w:type="textWrapping"/>
      </w:r>
      <w:r>
        <w:t xml:space="preserve"> </w:t>
      </w:r>
    </w:p>
    <w:p>
      <w:r>
        <w:t>1.A.终身B.腹泻C.冲服D.粗糙</w:t>
      </w:r>
      <w:r>
        <w:tab/>
      </w:r>
      <w:r>
        <w:tab/>
      </w:r>
      <w:r>
        <w:t>正确答案：腹泻,其它</w:t>
      </w:r>
    </w:p>
    <w:p>
      <w:r>
        <w:t>2.A.登记B.发热C.顶叶D.血脂</w:t>
      </w:r>
      <w:r>
        <w:tab/>
      </w:r>
      <w:r>
        <w:tab/>
      </w:r>
      <w:r>
        <w:t>正确答案：发热,其它</w:t>
      </w:r>
    </w:p>
    <w:p>
      <w:r>
        <w:t>3.A.腹痛B.遗传C.包括D.反应</w:t>
      </w:r>
      <w:r>
        <w:tab/>
      </w:r>
      <w:r>
        <w:tab/>
      </w:r>
      <w:r>
        <w:t>正确答案：腹痛,其它</w:t>
      </w:r>
    </w:p>
    <w:p>
      <w:r>
        <w:t>4.A.尿铜B.食物C.浊度D.浊度</w:t>
      </w:r>
      <w:r>
        <w:tab/>
      </w:r>
      <w:r>
        <w:tab/>
      </w:r>
      <w:r>
        <w:t>正确答案：食物,医学题</w:t>
      </w:r>
    </w:p>
    <w:p>
      <w:r>
        <w:t>患者：天天晚上吃饭了肚子就响，肚子不舒服要上厕所早上也是肚子不舒服（男，24岁）</w:t>
      </w:r>
    </w:p>
    <w:p>
      <w:r>
        <w:t>医生：这种情况多长时间了呢？</w:t>
      </w:r>
    </w:p>
    <w:p>
      <w:r>
        <w:t>医生： __1__ 有没有什么 __2__ ？正常饮食吧。</w:t>
      </w:r>
    </w:p>
    <w:p>
      <w:r>
        <w:t>患者：三四天啦。</w:t>
      </w:r>
    </w:p>
    <w:p>
      <w:r>
        <w:t>患者：正常。</w:t>
      </w:r>
    </w:p>
    <w:p>
      <w:r>
        <w:t>题目类型:其它</w:t>
      </w:r>
      <w:r>
        <w:br w:type="textWrapping"/>
      </w:r>
      <w:r>
        <w:t xml:space="preserve"> </w:t>
      </w:r>
    </w:p>
    <w:p>
      <w:r>
        <w:t>1.A.劝B.饮食C.输液室D.疙瘩</w:t>
      </w:r>
      <w:r>
        <w:tab/>
      </w:r>
      <w:r>
        <w:tab/>
      </w:r>
      <w:r>
        <w:t>正确答案：饮食,其它</w:t>
      </w:r>
    </w:p>
    <w:p>
      <w:r>
        <w:t>2.A.暂无B.毛发C.视力D.特殊</w:t>
      </w:r>
      <w:r>
        <w:tab/>
      </w:r>
      <w:r>
        <w:tab/>
      </w:r>
      <w:r>
        <w:t>正确答案：特殊,医学题</w:t>
      </w:r>
    </w:p>
    <w:p>
      <w:r>
        <w:t>患者：医生您好，胃内灼烧感，该怎么办？（男，29岁）</w:t>
      </w:r>
    </w:p>
    <w:p>
      <w:r>
        <w:t>医生：你好。这个情况有好久了。有没有 __1__ 。腹胀。</w:t>
      </w:r>
    </w:p>
    <w:p>
      <w:r>
        <w:t>患者：没有就是吃完东西后有胃酸烧心 __2__ 。</w:t>
      </w:r>
    </w:p>
    <w:p>
      <w:r>
        <w:t>医生：有没有做过 __3__ 或者吃过药。</w:t>
      </w:r>
    </w:p>
    <w:p>
      <w:r>
        <w:t>患者：吃了达喜效果不 __4__ 。</w:t>
      </w:r>
    </w:p>
    <w:p>
      <w:r>
        <w:t>题目类型:其它</w:t>
      </w:r>
      <w:r>
        <w:br w:type="textWrapping"/>
      </w:r>
      <w:r>
        <w:t xml:space="preserve"> </w:t>
      </w:r>
    </w:p>
    <w:p>
      <w:r>
        <w:t>1.A.苍白B.接种C.候诊区D.腹痛</w:t>
      </w:r>
      <w:r>
        <w:tab/>
      </w:r>
      <w:r>
        <w:tab/>
      </w:r>
      <w:r>
        <w:t>正确答案：腹痛,其它</w:t>
      </w:r>
    </w:p>
    <w:p>
      <w:r>
        <w:t>2.A.肝功B.尿锰C.症状D.彩超</w:t>
      </w:r>
      <w:r>
        <w:tab/>
      </w:r>
      <w:r>
        <w:tab/>
      </w:r>
      <w:r>
        <w:t>正确答案：症状,医学题</w:t>
      </w:r>
    </w:p>
    <w:p>
      <w:r>
        <w:t>3.A.尿IB.腰穿C.检查D.尿I</w:t>
      </w:r>
      <w:r>
        <w:tab/>
      </w:r>
      <w:r>
        <w:tab/>
      </w:r>
      <w:r>
        <w:t>正确答案：检查,医学题</w:t>
      </w:r>
    </w:p>
    <w:p>
      <w:r>
        <w:t>4.A.明显B.寿命C.嘴唇D.痒</w:t>
      </w:r>
      <w:r>
        <w:tab/>
      </w:r>
      <w:r>
        <w:tab/>
      </w:r>
      <w:r>
        <w:t>正确答案：明显,其它</w:t>
      </w:r>
    </w:p>
    <w:p>
      <w:r>
        <w:t>患者：这两天一到晚上肚子就咕咕咕，要拉稀，一直拉（男，21岁）</w:t>
      </w:r>
    </w:p>
    <w:p>
      <w:r>
        <w:t>医生：你好，这两天感冒了吗。发烧吗。</w:t>
      </w:r>
    </w:p>
    <w:p>
      <w:r>
        <w:t>患者：前几天有感冒，这两天没有了。</w:t>
      </w:r>
    </w:p>
    <w:p>
      <w:r>
        <w:t>医生：发烧吗，有 __1__ 上的特别的 __2__ 吗，还是 __3__ 了。</w:t>
      </w:r>
    </w:p>
    <w:p>
      <w:r>
        <w:t>患者：只有晚上会肚子咕咕咕，白天都没事，不发烧。可能吃的比较冰了？</w:t>
      </w:r>
    </w:p>
    <w:p>
      <w:r>
        <w:t>患者：拉稀还一直放屁。</w:t>
      </w:r>
    </w:p>
    <w:p>
      <w:r>
        <w:t>题目类型:内科 儿科 男科 外科 产科 妇科 耳鼻咽喉科 中医科</w:t>
      </w:r>
      <w:r>
        <w:br w:type="textWrapping"/>
      </w:r>
      <w:r>
        <w:t xml:space="preserve"> </w:t>
      </w:r>
    </w:p>
    <w:p>
      <w:r>
        <w:t>1.A.饮食B.消炎C.产道D.属于</w:t>
      </w:r>
      <w:r>
        <w:tab/>
      </w:r>
      <w:r>
        <w:tab/>
      </w:r>
      <w:r>
        <w:t>正确答案：饮食,其它</w:t>
      </w:r>
    </w:p>
    <w:p>
      <w:r>
        <w:t>2.A.伪影B.照片C.诱因D.诊刮</w:t>
      </w:r>
      <w:r>
        <w:tab/>
      </w:r>
      <w:r>
        <w:tab/>
      </w:r>
      <w:r>
        <w:t>正确答案：诱因,医学题</w:t>
      </w:r>
    </w:p>
    <w:p>
      <w:r>
        <w:t>3.A.鼻咽癌B.流泪C.疟疾D.着凉</w:t>
      </w:r>
      <w:r>
        <w:tab/>
      </w:r>
      <w:r>
        <w:tab/>
      </w:r>
      <w:r>
        <w:t>正确答案：着凉,其它</w:t>
      </w:r>
    </w:p>
    <w:p>
      <w:r>
        <w:t>患者：胃上部胀痛， __1__ 有气， __2__ 。（男，24岁）</w:t>
      </w:r>
    </w:p>
    <w:p>
      <w:r>
        <w:t>医生：你好，这种情况多久了？</w:t>
      </w:r>
    </w:p>
    <w:p>
      <w:r>
        <w:t>患者：这几天吧。</w:t>
      </w:r>
    </w:p>
    <w:p>
      <w:r>
        <w:t>医生： __3__ 正常吗？</w:t>
      </w:r>
    </w:p>
    <w:p>
      <w:r>
        <w:t>患者：现在上班坐着一会就会难受。。</w:t>
      </w:r>
    </w:p>
    <w:p>
      <w:r>
        <w:t>患者：正常的。</w:t>
      </w:r>
    </w:p>
    <w:p>
      <w:r>
        <w:t>医生：吃过什么药吗？</w:t>
      </w:r>
    </w:p>
    <w:p>
      <w:r>
        <w:t>患者：偶尔会 __4__ ，还没吃药，</w:t>
      </w:r>
    </w:p>
    <w:p>
      <w:r>
        <w:t>题目类型:其它</w:t>
      </w:r>
      <w:r>
        <w:br w:type="textWrapping"/>
      </w:r>
      <w:r>
        <w:t xml:space="preserve"> </w:t>
      </w:r>
    </w:p>
    <w:p>
      <w:r>
        <w:t>1.A.打嗝B.肩部C.主诉D.产道</w:t>
      </w:r>
      <w:r>
        <w:tab/>
      </w:r>
      <w:r>
        <w:tab/>
      </w:r>
      <w:r>
        <w:t>正确答案：打嗝,其它</w:t>
      </w:r>
    </w:p>
    <w:p>
      <w:r>
        <w:t>2.A.门静脉高压症B.吻合口C.食欲不振D.剖宫产</w:t>
      </w:r>
      <w:r>
        <w:tab/>
      </w:r>
      <w:r>
        <w:tab/>
      </w:r>
      <w:r>
        <w:t>正确答案：食欲不振,其它</w:t>
      </w:r>
    </w:p>
    <w:p>
      <w:r>
        <w:t>3.A.烟碱B.凝血C.ETD.大便</w:t>
      </w:r>
      <w:r>
        <w:tab/>
      </w:r>
      <w:r>
        <w:tab/>
      </w:r>
      <w:r>
        <w:t>正确答案：大便,医学题</w:t>
      </w:r>
    </w:p>
    <w:p>
      <w:r>
        <w:t>4.A.苍白B.纠正C.反酸D.密切</w:t>
      </w:r>
      <w:r>
        <w:tab/>
      </w:r>
      <w:r>
        <w:tab/>
      </w:r>
      <w:r>
        <w:t>正确答案：反酸,其它</w:t>
      </w:r>
    </w:p>
    <w:p>
      <w:r>
        <w:t>患者：医生您好、早上过早之后肚子有短暂的疼痛，过一会又好了，不知道为什么？我有十二指球部溃疡是不是有关。谢谢帮助解答一下（男，37岁）</w:t>
      </w:r>
    </w:p>
    <w:p>
      <w:r>
        <w:t>医生：你好，溃疡有多久了，是做 __1__ 检查的吗。</w:t>
      </w:r>
    </w:p>
    <w:p>
      <w:r>
        <w:t>患者：鲁医生您好，是做的套餐喝的白色 __</w:t>
      </w:r>
      <w:r>
        <w:t>2</w:t>
      </w:r>
      <w:r>
        <w:t>__ 查到的，溃疡多久大摡十年吧，不知道溃疡能不能根治，求解答，另外溃疡跟早餐吃了肚子疼痛有关吗？</w:t>
      </w:r>
    </w:p>
    <w:p>
      <w:r>
        <w:t>医生：你好， __</w:t>
      </w:r>
      <w:r>
        <w:t>3</w:t>
      </w:r>
      <w:r>
        <w:t>__ 有饥饿后疼痛吗。</w:t>
      </w:r>
    </w:p>
    <w:p>
      <w:r>
        <w:t>医生：什么时候做的贝餐检查。</w:t>
      </w:r>
    </w:p>
    <w:p>
      <w:r>
        <w:t>患者：平时饥饿表现出恶心干呕、反酸嗳气，检查日期是在六月份。</w:t>
      </w:r>
    </w:p>
    <w:p>
      <w:r>
        <w:t>患者：鲁医生我现在用药是南国春兰索拉唑胶囊，南京同仁堂参梅养胃颗粒、这些药对十二指球部溃疡有用吗？关键是根治。</w:t>
      </w:r>
    </w:p>
    <w:p>
      <w:r>
        <w:t>患者：好的。</w:t>
      </w:r>
    </w:p>
    <w:p>
      <w:r>
        <w:t>患者：没有做过。</w:t>
      </w:r>
    </w:p>
    <w:p>
      <w:r>
        <w:t>题目类型:其它</w:t>
      </w:r>
      <w:r>
        <w:br w:type="textWrapping"/>
      </w:r>
      <w:r>
        <w:t xml:space="preserve"> </w:t>
      </w:r>
    </w:p>
    <w:p>
      <w:r>
        <w:t>1.A.尿KB.尿锰C.胃镜D.骨穿</w:t>
      </w:r>
      <w:r>
        <w:tab/>
      </w:r>
      <w:r>
        <w:tab/>
      </w:r>
      <w:r>
        <w:t>正确答案：胃镜,医学题</w:t>
      </w:r>
    </w:p>
    <w:p>
      <w:r>
        <w:t>2.A.闭经B.形态C.肿瘤D.粉末</w:t>
      </w:r>
      <w:r>
        <w:tab/>
      </w:r>
      <w:r>
        <w:tab/>
      </w:r>
      <w:r>
        <w:t>正确答案：粉末,其它</w:t>
      </w:r>
    </w:p>
    <w:p>
      <w:r>
        <w:t>3.A.平常B.治疗C.参与D.因素</w:t>
      </w:r>
      <w:r>
        <w:tab/>
      </w:r>
      <w:r>
        <w:tab/>
      </w:r>
      <w:r>
        <w:t>正确答案：平常,其它</w:t>
      </w:r>
    </w:p>
    <w:p>
      <w:r>
        <w:t>患者：酒后坏肚子， __1__ 发黑，粥样。（男，60岁）</w:t>
      </w:r>
    </w:p>
    <w:p>
      <w:r>
        <w:t>医生：你好，很高兴为你解答。</w:t>
      </w:r>
    </w:p>
    <w:p>
      <w:r>
        <w:t>医生：几天了， __2__ 个便常规及隐血 __3</w:t>
      </w:r>
      <w:bookmarkStart w:id="0" w:name="_GoBack"/>
      <w:bookmarkEnd w:id="0"/>
      <w:r>
        <w:t>__ 除外上消化道出血。</w:t>
      </w:r>
    </w:p>
    <w:p>
      <w:r>
        <w:t>患者：为什么不喝酒能好些。</w:t>
      </w:r>
    </w:p>
    <w:p>
      <w:r>
        <w:t>患者：大便从来没干过。</w:t>
      </w:r>
    </w:p>
    <w:p>
      <w:r>
        <w:t>医生：最最近吃动物 __4__ 了吗。</w:t>
      </w:r>
    </w:p>
    <w:p>
      <w:r>
        <w:t>患者：没有。</w:t>
      </w:r>
    </w:p>
    <w:p>
      <w:r>
        <w:t>题目类型:其它</w:t>
      </w:r>
      <w:r>
        <w:br w:type="textWrapping"/>
      </w:r>
      <w:r>
        <w:t xml:space="preserve"> </w:t>
      </w:r>
    </w:p>
    <w:p>
      <w:r>
        <w:t>1.A.抗OB.脉搏C.大便D.视力</w:t>
      </w:r>
      <w:r>
        <w:tab/>
      </w:r>
      <w:r>
        <w:tab/>
      </w:r>
      <w:r>
        <w:t>正确答案：大便,医学题</w:t>
      </w:r>
    </w:p>
    <w:p>
      <w:r>
        <w:t>2.A.尿IB.生化C.化验D.方向</w:t>
      </w:r>
      <w:r>
        <w:tab/>
      </w:r>
      <w:r>
        <w:tab/>
      </w:r>
      <w:r>
        <w:t>正确答案：化验,医学题</w:t>
      </w:r>
    </w:p>
    <w:p>
      <w:r>
        <w:t>3.A.病毒B.X光C.试验D.粪钙</w:t>
      </w:r>
      <w:r>
        <w:tab/>
      </w:r>
      <w:r>
        <w:tab/>
      </w:r>
      <w:r>
        <w:t>正确答案：试验,医学题</w:t>
      </w:r>
    </w:p>
    <w:p>
      <w:r>
        <w:t>4.A.防止B.疾病C.内脏D.护理</w:t>
      </w:r>
      <w:r>
        <w:tab/>
      </w:r>
      <w:r>
        <w:tab/>
      </w:r>
      <w:r>
        <w:t>正确答案：内脏,其它</w:t>
      </w:r>
    </w:p>
    <w:p>
      <w:r>
        <w:t>患者：总是 __1__ ，一周也就是上两次左右，需要怎么 __2__ 呀（女，29岁）</w:t>
      </w:r>
    </w:p>
    <w:p>
      <w:r>
        <w:t>医生：你好，这种情况多久了？有没有查过肠镜？</w:t>
      </w:r>
    </w:p>
    <w:p>
      <w:r>
        <w:t>患者：没有。</w:t>
      </w:r>
    </w:p>
    <w:p>
      <w:r>
        <w:t>患者：做过 __3__ 核磁。</w:t>
      </w:r>
    </w:p>
    <w:p>
      <w:r>
        <w:t>患者：倒是不难受。</w:t>
      </w:r>
    </w:p>
    <w:p>
      <w:r>
        <w:t>患者：推拿时说肠蠕动慢。</w:t>
      </w:r>
    </w:p>
    <w:p>
      <w:r>
        <w:t>患者：大概一两年了。</w:t>
      </w:r>
    </w:p>
    <w:p>
      <w:r>
        <w:t>医生：你这种情况建议查一下肠镜。</w:t>
      </w:r>
    </w:p>
    <w:p>
      <w:r>
        <w:t>患者：好的。</w:t>
      </w:r>
    </w:p>
    <w:p>
      <w:r>
        <w:t>题目类型:其它</w:t>
      </w:r>
      <w:r>
        <w:br w:type="textWrapping"/>
      </w:r>
      <w:r>
        <w:t xml:space="preserve"> </w:t>
      </w:r>
    </w:p>
    <w:p>
      <w:r>
        <w:t>1.A.忽略B.间隔C.便秘D.着凉</w:t>
      </w:r>
      <w:r>
        <w:tab/>
      </w:r>
      <w:r>
        <w:tab/>
      </w:r>
      <w:r>
        <w:t>正确答案：便秘,其它</w:t>
      </w:r>
    </w:p>
    <w:p>
      <w:r>
        <w:t>2.A.耳蜗B.骨骼肌C.改善D.面部</w:t>
      </w:r>
      <w:r>
        <w:tab/>
      </w:r>
      <w:r>
        <w:tab/>
      </w:r>
      <w:r>
        <w:t>正确答案：改善,其它</w:t>
      </w:r>
    </w:p>
    <w:p>
      <w:r>
        <w:t>3.A.生殖部位B.全身C.腰部D.耳</w:t>
      </w:r>
      <w:r>
        <w:tab/>
      </w:r>
      <w:r>
        <w:tab/>
      </w:r>
      <w:r>
        <w:t>正确答案：全身,医学题</w:t>
      </w:r>
    </w:p>
    <w:p>
      <w:r>
        <w:t>患者：上吐下泻肚子咕咕叫拉稀水但是肚子不疼18岁女孩（女，17岁）</w:t>
      </w:r>
    </w:p>
    <w:p>
      <w:r>
        <w:t>医生：您好，这种情况多长时间了？</w:t>
      </w:r>
    </w:p>
    <w:p>
      <w:r>
        <w:t>患者：就令天早上睁眼感觉不对。</w:t>
      </w:r>
    </w:p>
    <w:p>
      <w:r>
        <w:t>医生：昨天吃什么了？</w:t>
      </w:r>
    </w:p>
    <w:p>
      <w:r>
        <w:t>患者：然后就去厕所。</w:t>
      </w:r>
    </w:p>
    <w:p>
      <w:r>
        <w:t>患者：米汤排骨小零食。</w:t>
      </w:r>
    </w:p>
    <w:p>
      <w:r>
        <w:t>医生：您末次月经什么时候来的？涉及 __1__ 、 __2__ 、备孕方面的问题吗？有没有过敏史？</w:t>
      </w:r>
    </w:p>
    <w:p>
      <w:r>
        <w:t>患者：14号来的。</w:t>
      </w:r>
    </w:p>
    <w:p>
      <w:r>
        <w:t>患者：没有没有。</w:t>
      </w:r>
    </w:p>
    <w:p>
      <w:r>
        <w:t>题目类型:内科 男科 外科 产科 报告解读科 妇科 耳鼻咽喉科 中医科</w:t>
      </w:r>
      <w:r>
        <w:br w:type="textWrapping"/>
      </w:r>
      <w:r>
        <w:t xml:space="preserve"> </w:t>
      </w:r>
    </w:p>
    <w:p>
      <w:r>
        <w:t>1.A.病理B.充分C.抗体D.怀孕</w:t>
      </w:r>
      <w:r>
        <w:tab/>
      </w:r>
      <w:r>
        <w:tab/>
      </w:r>
      <w:r>
        <w:t>正确答案：怀孕,其它</w:t>
      </w:r>
    </w:p>
    <w:p>
      <w:r>
        <w:t>2.A.主诉B.哺乳C.青春期D.淋病</w:t>
      </w:r>
      <w:r>
        <w:tab/>
      </w:r>
      <w:r>
        <w:tab/>
      </w:r>
      <w:r>
        <w:t>正确答案：哺乳,其它</w:t>
      </w:r>
    </w:p>
    <w:p>
      <w:r>
        <w:t>患者： __1__ 又干有硬，很难排3到4天一次，人还很瘦，是因为什么？（男，16岁）</w:t>
      </w:r>
    </w:p>
    <w:p>
      <w:r>
        <w:t>医生： __2__ 症状，多长时间了？</w:t>
      </w:r>
    </w:p>
    <w:p>
      <w:r>
        <w:t>患者：有一段时间了。</w:t>
      </w:r>
    </w:p>
    <w:p>
      <w:r>
        <w:t>患者：人还很瘦，是因为便秘吗。</w:t>
      </w:r>
    </w:p>
    <w:p>
      <w:r>
        <w:t>医生：人瘦和个人体质有关系，还和遗传有关系。</w:t>
      </w:r>
    </w:p>
    <w:p>
      <w:r>
        <w:t>患者：个人体质，</w:t>
      </w:r>
    </w:p>
    <w:p>
      <w:r>
        <w:t>题目类型:其它</w:t>
      </w:r>
      <w:r>
        <w:br w:type="textWrapping"/>
      </w:r>
      <w:r>
        <w:t xml:space="preserve"> </w:t>
      </w:r>
    </w:p>
    <w:p>
      <w:r>
        <w:t>1.A.光镜B.大便C.尿锰D.排泄物检验</w:t>
      </w:r>
      <w:r>
        <w:tab/>
      </w:r>
      <w:r>
        <w:tab/>
      </w:r>
      <w:r>
        <w:t>正确答案：大便,医学题</w:t>
      </w:r>
    </w:p>
    <w:p>
      <w:r>
        <w:t>2.A.眼球B.痢疾C.肛门D.便秘</w:t>
      </w:r>
      <w:r>
        <w:tab/>
      </w:r>
      <w:r>
        <w:tab/>
      </w:r>
      <w:r>
        <w:t>正确答案：便秘,其它</w:t>
      </w:r>
    </w:p>
    <w:p>
      <w:r>
        <w:t>患者：一天差不多都放屁和漏气，有时吃没有吃过还会拉肚子，请问应该吃什么可以 __1__ 的？（女，19岁）</w:t>
      </w:r>
    </w:p>
    <w:p>
      <w:r>
        <w:t>医生：你好。这种情况多久了？</w:t>
      </w:r>
    </w:p>
    <w:p>
      <w:r>
        <w:t>医生： __2__ 一天几次，干的还是稀的。</w:t>
      </w:r>
    </w:p>
    <w:p>
      <w:r>
        <w:t>患者：以前是初中吧，当时没怎么在意就忘了，我是高中发现到现在有1年多了，也问过其它医生，她叫吃排毒素养颜的那个药。</w:t>
      </w:r>
    </w:p>
    <w:p>
      <w:r>
        <w:t>患者：但是好像没用的。</w:t>
      </w:r>
    </w:p>
    <w:p>
      <w:r>
        <w:t>患者：也就没吃了。</w:t>
      </w:r>
    </w:p>
    <w:p>
      <w:r>
        <w:t>患者：2次，不干的。</w:t>
      </w:r>
    </w:p>
    <w:p>
      <w:r>
        <w:t>患者：稀的。</w:t>
      </w:r>
    </w:p>
    <w:p>
      <w:r>
        <w:t>题目类型:其它</w:t>
      </w:r>
      <w:r>
        <w:br w:type="textWrapping"/>
      </w:r>
      <w:r>
        <w:t xml:space="preserve"> </w:t>
      </w:r>
    </w:p>
    <w:p>
      <w:r>
        <w:t>1.A.后果B.事故C.穿孔D.根治</w:t>
      </w:r>
      <w:r>
        <w:tab/>
      </w:r>
      <w:r>
        <w:tab/>
      </w:r>
      <w:r>
        <w:t>正确答案：根治,其它</w:t>
      </w:r>
    </w:p>
    <w:p>
      <w:r>
        <w:t>2.A.尿锰B.眼压C.大便D.涂片</w:t>
      </w:r>
      <w:r>
        <w:tab/>
      </w:r>
      <w:r>
        <w:tab/>
      </w:r>
      <w:r>
        <w:t>正确答案：大便,医学题</w:t>
      </w:r>
    </w:p>
    <w:p>
      <w:r>
        <w:t>患者：一阵一阵的胃疼轻微疼痛持续一下午了（女，21岁）</w:t>
      </w:r>
    </w:p>
    <w:p>
      <w:r>
        <w:t>医生：有没有受凉？或者吃了什么不干净的食物？</w:t>
      </w:r>
    </w:p>
    <w:p>
      <w:r>
        <w:t>患者：昨天可能有点感冒头晕恶心吃了点药早上已经没事了中午吃饭吃的鸡肉面条香蕉别的没了中午休息的时候开始胃疼。</w:t>
      </w:r>
    </w:p>
    <w:p>
      <w:r>
        <w:t>医生：感冒消化 __1__ 减弱，不适合吃那些东西。吃了什么药？</w:t>
      </w:r>
    </w:p>
    <w:p>
      <w:r>
        <w:t>患者：感冒通。</w:t>
      </w:r>
    </w:p>
    <w:p>
      <w:r>
        <w:t>医生：胃疼的药物没有吃。</w:t>
      </w:r>
    </w:p>
    <w:p>
      <w:r>
        <w:t>患者：还没有。</w:t>
      </w:r>
    </w:p>
    <w:p>
      <w:r>
        <w:t>医生：首先要 __2__ 饮食。饮食调整一下，这几天只喝粥，吃少量蔬菜，清淡些，少油，不吃水果，包括鸡蛋牛奶等高蛋白高脂肪食物，少食多餐，避免受凉，注意保暖！经过上述调整还不好那就要去医院化验了。</w:t>
      </w:r>
    </w:p>
    <w:p>
      <w:r>
        <w:t>患者：可以吃奥美拉唑吗。</w:t>
      </w:r>
    </w:p>
    <w:p>
      <w:r>
        <w:t>题目类型:内科 外科 妇科 耳鼻咽喉科 中医科</w:t>
      </w:r>
      <w:r>
        <w:br w:type="textWrapping"/>
      </w:r>
      <w:r>
        <w:t xml:space="preserve"> </w:t>
      </w:r>
    </w:p>
    <w:p>
      <w:r>
        <w:t>1.A.功能B.小儿骨科C.性病额D.男性科</w:t>
      </w:r>
      <w:r>
        <w:tab/>
      </w:r>
      <w:r>
        <w:tab/>
      </w:r>
      <w:r>
        <w:t>正确答案：功能,医学题</w:t>
      </w:r>
    </w:p>
    <w:p>
      <w:r>
        <w:t>2.A.上肢B.调整C.类似D.安慰</w:t>
      </w:r>
      <w:r>
        <w:tab/>
      </w:r>
      <w:r>
        <w:tab/>
      </w:r>
      <w:r>
        <w:t>正确答案：调整,其它</w:t>
      </w:r>
    </w:p>
    <w:p>
      <w:r>
        <w:t>患者：医生您好，我妈她每天早上都要拉3-4次肚子，第一次 __1__ 正常，后面几次都是稀的水一样的，这种情况 __2__ 有好几个月了，这几天要拉之前还有肚子痛这种情况，这是什么病啊，麻烦您了谢谢！（男，41岁）</w:t>
      </w:r>
    </w:p>
    <w:p>
      <w:r>
        <w:t>医生：你好，大便什么颜色，有血有粘液吗？</w:t>
      </w:r>
    </w:p>
    <w:p>
      <w:r>
        <w:t>患者：没有。</w:t>
      </w:r>
    </w:p>
    <w:p>
      <w:r>
        <w:t>医生：大便什么颜色。</w:t>
      </w:r>
    </w:p>
    <w:p>
      <w:r>
        <w:t>患者：请稍等。</w:t>
      </w:r>
    </w:p>
    <w:p>
      <w:r>
        <w:t>医生：好的。</w:t>
      </w:r>
    </w:p>
    <w:p>
      <w:r>
        <w:t>患者：是黑色的。</w:t>
      </w:r>
    </w:p>
    <w:p>
      <w:r>
        <w:t>患者：在吗？</w:t>
      </w:r>
    </w:p>
    <w:p>
      <w:r>
        <w:t>医生：稍等我几分钟。</w:t>
      </w:r>
    </w:p>
    <w:p>
      <w:r>
        <w:t>患者：好的。</w:t>
      </w:r>
    </w:p>
    <w:p>
      <w:r>
        <w:t>题目类型:其它</w:t>
      </w:r>
      <w:r>
        <w:br w:type="textWrapping"/>
      </w:r>
      <w:r>
        <w:t xml:space="preserve"> </w:t>
      </w:r>
    </w:p>
    <w:p>
      <w:r>
        <w:t>1.A.鼻镜B.大便C.视诊D.尿量</w:t>
      </w:r>
      <w:r>
        <w:tab/>
      </w:r>
      <w:r>
        <w:tab/>
      </w:r>
      <w:r>
        <w:t>正确答案：大便,医学题</w:t>
      </w:r>
    </w:p>
    <w:p>
      <w:r>
        <w:t>2.A.持续B.观察C.急性会厌炎D.抢救</w:t>
      </w:r>
      <w:r>
        <w:tab/>
      </w:r>
      <w:r>
        <w:tab/>
      </w:r>
      <w:r>
        <w:t>正确答案：持续,其它</w:t>
      </w:r>
    </w:p>
    <w:p>
      <w:r>
        <w:t>患者：最近我总是感觉不知道是胃还是心火辣辣的感觉，一段时间吃过饭后，都要 __1__ 出来，才舒服，这是咋啦，（女，26岁）</w:t>
      </w:r>
    </w:p>
    <w:p>
      <w:r>
        <w:t>医生：你好，你这情况多久了？</w:t>
      </w:r>
    </w:p>
    <w:p>
      <w:r>
        <w:t>医生：有没有其他不舒服？ __2__ 正常吗？</w:t>
      </w:r>
    </w:p>
    <w:p>
      <w:r>
        <w:t>患者：这两天才有火辣辣的感觉，大便正常，</w:t>
      </w:r>
    </w:p>
    <w:p>
      <w:r>
        <w:t>患者：但是打嗝好久时间了，有时吃完饭感觉饭没下去，堵在嗓门这里。</w:t>
      </w:r>
    </w:p>
    <w:p>
      <w:r>
        <w:t>题目类型:其它</w:t>
      </w:r>
      <w:r>
        <w:br w:type="textWrapping"/>
      </w:r>
      <w:r>
        <w:t xml:space="preserve"> </w:t>
      </w:r>
    </w:p>
    <w:p>
      <w:r>
        <w:t>1.A.病历B.打嗝C.细菌D.延期</w:t>
      </w:r>
      <w:r>
        <w:tab/>
      </w:r>
      <w:r>
        <w:tab/>
      </w:r>
      <w:r>
        <w:t>正确答案：打嗝,其它</w:t>
      </w:r>
    </w:p>
    <w:p>
      <w:r>
        <w:t>2.A.核磁B.刮片C.大便D.触觉</w:t>
      </w:r>
      <w:r>
        <w:tab/>
      </w:r>
      <w:r>
        <w:tab/>
      </w:r>
      <w:r>
        <w:t>正确答案：大便,医学题</w:t>
      </w:r>
    </w:p>
    <w:p>
      <w:r>
        <w:t>患者：慢性胃炎反酸，吃什么药？（女，60岁）</w:t>
      </w:r>
    </w:p>
    <w:p>
      <w:r>
        <w:t>医生：您好！我是蓝医生，很高兴为您解答。</w:t>
      </w:r>
    </w:p>
    <w:p>
      <w:r>
        <w:t>医生：有 __1__ ， __2__ ，呕吐，胃胀，胃痛，拉肚子吗？</w:t>
      </w:r>
    </w:p>
    <w:p>
      <w:r>
        <w:t>医生：请问这个情况多久了？做过什么检查没有？</w:t>
      </w:r>
    </w:p>
    <w:p>
      <w:r>
        <w:t>患者：偶尔打嗝，烧心，其他症状没有。做过胃镜，前年做的。</w:t>
      </w:r>
    </w:p>
    <w:p>
      <w:r>
        <w:t>患者：晚上厉害一些。</w:t>
      </w:r>
    </w:p>
    <w:p>
      <w:r>
        <w:t>医生：建议选择吃些降低胃内酸度、修复胃粘膜的药物对症治疗，比如:雷贝拉唑、替普瑞酮胶囊、康复新液等，饮食清淡点。最好查下复查胃镜检查看看，排除溃疡和幽门螺旋杆菌感染可能。</w:t>
      </w:r>
    </w:p>
    <w:p>
      <w:r>
        <w:t>患者：阿莫西林和克拉霉素可以吃吗？</w:t>
      </w:r>
    </w:p>
    <w:p>
      <w:r>
        <w:t>题目类型:内科 儿科 外科</w:t>
      </w:r>
      <w:r>
        <w:br w:type="textWrapping"/>
      </w:r>
      <w:r>
        <w:t xml:space="preserve"> </w:t>
      </w:r>
    </w:p>
    <w:p>
      <w:r>
        <w:t>1.A.恶心B.近视C.表面D.延期</w:t>
      </w:r>
      <w:r>
        <w:tab/>
      </w:r>
      <w:r>
        <w:tab/>
      </w:r>
      <w:r>
        <w:t>正确答案：恶心,其它</w:t>
      </w:r>
    </w:p>
    <w:p>
      <w:r>
        <w:t>2.A.打嗝B.风险C.平常D.作息</w:t>
      </w:r>
      <w:r>
        <w:tab/>
      </w:r>
      <w:r>
        <w:tab/>
      </w:r>
      <w:r>
        <w:t>正确答案：打嗝,其它</w:t>
      </w:r>
    </w:p>
    <w:p>
      <w:r>
        <w:t>患者：两个月了 __1__ 不成型，有时候 __2__ 也痛，要不要做肠镜检查，今年一月份做的肠镜，没有问题！（男，41岁）</w:t>
      </w:r>
    </w:p>
    <w:p>
      <w:r>
        <w:t>医生：你好，一月份是怎么不舒服呢？当时为什么做肠镜检查？</w:t>
      </w:r>
    </w:p>
    <w:p>
      <w:r>
        <w:t>患者：也是腹部有时候痛才做的。</w:t>
      </w:r>
    </w:p>
    <w:p>
      <w:r>
        <w:t>医生：现在每天大便几次呢？</w:t>
      </w:r>
    </w:p>
    <w:p>
      <w:r>
        <w:t>医生：如果没有其他 __3__ ，而且一月份刚做了肠镜，暂时没 __4__ 做肠镜。</w:t>
      </w:r>
    </w:p>
    <w:p>
      <w:r>
        <w:t>患者：每天都是起床后一次大便。</w:t>
      </w:r>
    </w:p>
    <w:p>
      <w:r>
        <w:t>题目类型:其它</w:t>
      </w:r>
      <w:r>
        <w:br w:type="textWrapping"/>
      </w:r>
      <w:r>
        <w:t xml:space="preserve"> </w:t>
      </w:r>
    </w:p>
    <w:p>
      <w:r>
        <w:t>1.A.尿镉B.血钙C.涂片D.大便</w:t>
      </w:r>
      <w:r>
        <w:tab/>
      </w:r>
      <w:r>
        <w:tab/>
      </w:r>
      <w:r>
        <w:t>正确答案：大便,医学题</w:t>
      </w:r>
    </w:p>
    <w:p>
      <w:r>
        <w:t>2.A.腰骶部B.腹部C.阴道D.输精管</w:t>
      </w:r>
      <w:r>
        <w:tab/>
      </w:r>
      <w:r>
        <w:tab/>
      </w:r>
      <w:r>
        <w:t>正确答案：腹部,医学题</w:t>
      </w:r>
    </w:p>
    <w:p>
      <w:r>
        <w:t>3.A.症状B.触诊C.透光D.肠镜</w:t>
      </w:r>
      <w:r>
        <w:tab/>
      </w:r>
      <w:r>
        <w:tab/>
      </w:r>
      <w:r>
        <w:t>正确答案：症状,医学题</w:t>
      </w:r>
    </w:p>
    <w:p>
      <w:r>
        <w:t>4.A.排泄物检验B.乳突C.LHD.必要</w:t>
      </w:r>
      <w:r>
        <w:tab/>
      </w:r>
      <w:r>
        <w:tab/>
      </w:r>
      <w:r>
        <w:t>正确答案：必要,医学题</w:t>
      </w:r>
    </w:p>
    <w:p>
      <w:r>
        <w:t>患者：天天刷牙 __1__ ，每天刷牙的时候都吐水( __2__ )，吃过早饭，一受凉也会吐。这是什么问题啊（男，24岁）</w:t>
      </w:r>
    </w:p>
    <w:p>
      <w:r>
        <w:t>医生：你好、请问一下这种情况有多久了啊。</w:t>
      </w:r>
    </w:p>
    <w:p>
      <w:r>
        <w:t>患者：1年了吧。</w:t>
      </w:r>
    </w:p>
    <w:p>
      <w:r>
        <w:t>患者：一开始没当会事。</w:t>
      </w:r>
    </w:p>
    <w:p>
      <w:r>
        <w:t>医生： __3__ 什么颜色呢？黑吗。</w:t>
      </w:r>
    </w:p>
    <w:p>
      <w:r>
        <w:t>患者：不黑，正常。</w:t>
      </w:r>
    </w:p>
    <w:p>
      <w:r>
        <w:t>题目类型:其它</w:t>
      </w:r>
      <w:r>
        <w:br w:type="textWrapping"/>
      </w:r>
      <w:r>
        <w:t xml:space="preserve"> </w:t>
      </w:r>
    </w:p>
    <w:p>
      <w:r>
        <w:t>1.A.哺乳B.恶心C.个人史D.歪</w:t>
      </w:r>
      <w:r>
        <w:tab/>
      </w:r>
      <w:r>
        <w:tab/>
      </w:r>
      <w:r>
        <w:t>正确答案：恶心,其它</w:t>
      </w:r>
    </w:p>
    <w:p>
      <w:r>
        <w:t>2.A.空腹B.体温C.腹透D.尿酸</w:t>
      </w:r>
      <w:r>
        <w:tab/>
      </w:r>
      <w:r>
        <w:tab/>
      </w:r>
      <w:r>
        <w:t>正确答案：空腹,医学题</w:t>
      </w:r>
    </w:p>
    <w:p>
      <w:r>
        <w:t>3.A.大便B.触诊C.骨穿D.粪钾</w:t>
      </w:r>
      <w:r>
        <w:tab/>
      </w:r>
      <w:r>
        <w:tab/>
      </w:r>
      <w:r>
        <w:t>正确答案：大便,医学题</w:t>
      </w:r>
    </w:p>
    <w:p>
      <w:r>
        <w:t>患者：请问需要吃什么药吗现在就是感觉胃疼的感觉也不知道是不是 __1__ 的 __2__ （女，29岁）</w:t>
      </w:r>
    </w:p>
    <w:p>
      <w:r>
        <w:t>医生：你好，除了胃痛，有 __3__ ，烧心，腹胀的情况吗？</w:t>
      </w:r>
    </w:p>
    <w:p>
      <w:r>
        <w:t>患者：没有。</w:t>
      </w:r>
    </w:p>
    <w:p>
      <w:r>
        <w:t>患者：只有胃疼。</w:t>
      </w:r>
    </w:p>
    <w:p>
      <w:r>
        <w:t>患者：目前。</w:t>
      </w:r>
    </w:p>
    <w:p>
      <w:r>
        <w:t>题目类型:其它</w:t>
      </w:r>
      <w:r>
        <w:br w:type="textWrapping"/>
      </w:r>
      <w:r>
        <w:t xml:space="preserve"> </w:t>
      </w:r>
    </w:p>
    <w:p>
      <w:r>
        <w:t>1.A.胎势B.胆囊C.尿量D.视力</w:t>
      </w:r>
      <w:r>
        <w:tab/>
      </w:r>
      <w:r>
        <w:tab/>
      </w:r>
      <w:r>
        <w:t>正确答案：胆囊,医学题</w:t>
      </w:r>
    </w:p>
    <w:p>
      <w:r>
        <w:t>2.A.尿酸B.因素C.LHD.浊度</w:t>
      </w:r>
      <w:r>
        <w:tab/>
      </w:r>
      <w:r>
        <w:tab/>
      </w:r>
      <w:r>
        <w:t>正确答案：因素,医学题</w:t>
      </w:r>
    </w:p>
    <w:p>
      <w:r>
        <w:t>3.A.衰老B.内囊C.母乳D.反酸</w:t>
      </w:r>
      <w:r>
        <w:tab/>
      </w:r>
      <w:r>
        <w:tab/>
      </w:r>
      <w:r>
        <w:t>正确答案：反酸,其它</w:t>
      </w:r>
    </w:p>
    <w:p>
      <w:r>
        <w:t>患者：最近感觉很困，白天老是想睡觉肚子胀一早起来胃疼跑步的时候肚子疼但跑完歇一会就不了怎么回事（女，20岁）</w:t>
      </w:r>
    </w:p>
    <w:p>
      <w:r>
        <w:t>医生：你好，这种情况有多久了？</w:t>
      </w:r>
    </w:p>
    <w:p>
      <w:r>
        <w:t>患者：最近一两周。</w:t>
      </w:r>
    </w:p>
    <w:p>
      <w:r>
        <w:t>医生： __1__ 正常吗。</w:t>
      </w:r>
    </w:p>
    <w:p>
      <w:r>
        <w:t>患者：每天一次。似乎正常着。</w:t>
      </w:r>
    </w:p>
    <w:p>
      <w:r>
        <w:t>医生：有没有查过肝肾 __2__ ？</w:t>
      </w:r>
    </w:p>
    <w:p>
      <w:r>
        <w:t>患者：没有查。</w:t>
      </w:r>
    </w:p>
    <w:p>
      <w:r>
        <w:t>患者：您觉得我这会是什么 __3__ ？</w:t>
      </w:r>
    </w:p>
    <w:p>
      <w:r>
        <w:t>医生：以前有什么病吗。</w:t>
      </w:r>
    </w:p>
    <w:p>
      <w:r>
        <w:t>患者：没有过什么大病。有的只是些小感冒啦之类的。感觉体质还可以。不过就是不想吃饭。一天到晚不吃也感觉不到饿。吃也行不吃也行。</w:t>
      </w:r>
    </w:p>
    <w:p>
      <w:r>
        <w:t>题目类型:内科 儿科 男科 外科 产科 妇科 耳鼻咽喉科 中医科</w:t>
      </w:r>
      <w:r>
        <w:br w:type="textWrapping"/>
      </w:r>
      <w:r>
        <w:t xml:space="preserve"> </w:t>
      </w:r>
    </w:p>
    <w:p>
      <w:r>
        <w:t>1.A.尿硒B.尿量C.大便D.血氨</w:t>
      </w:r>
      <w:r>
        <w:tab/>
      </w:r>
      <w:r>
        <w:tab/>
      </w:r>
      <w:r>
        <w:t>正确答案：大便,医学题</w:t>
      </w:r>
    </w:p>
    <w:p>
      <w:r>
        <w:t>2.A.功能神经外科B.儿科综合C.功能D.成瘾医学科</w:t>
      </w:r>
      <w:r>
        <w:tab/>
      </w:r>
      <w:r>
        <w:tab/>
      </w:r>
      <w:r>
        <w:t>正确答案：功能,医学题</w:t>
      </w:r>
    </w:p>
    <w:p>
      <w:r>
        <w:t>3.A.症状B.检验C.B型D.脉率</w:t>
      </w:r>
      <w:r>
        <w:tab/>
      </w:r>
      <w:r>
        <w:tab/>
      </w:r>
      <w:r>
        <w:t>正确答案：症状,医学题</w:t>
      </w:r>
    </w:p>
    <w:p>
      <w:r>
        <w:t>患者：肚子像拉肚子一样痛，但并没有拉肚子，或者拉也是有时候有些稀， __1__ 没有拉水。就是想上厕所一样痛，这种情况有三四次了。（女，28岁）</w:t>
      </w:r>
    </w:p>
    <w:p>
      <w:r>
        <w:t>医生：你好，请问有吃什么不干净的东西了吗？</w:t>
      </w:r>
    </w:p>
    <w:p>
      <w:r>
        <w:t>患者：偶尔出去吃，也不知道干不干净。</w:t>
      </w:r>
    </w:p>
    <w:p>
      <w:r>
        <w:t>患者：现在 __2__ 我不敢随便吃药。</w:t>
      </w:r>
    </w:p>
    <w:p>
      <w:r>
        <w:t>医生：怀孕几个月了。</w:t>
      </w:r>
    </w:p>
    <w:p>
      <w:r>
        <w:t>患者：这种情况有三个月了，现在怀孕五个月。一直就是等它自己有些 __3__ 。后面反反复复拉肚子一样的痛3，4次了。</w:t>
      </w:r>
    </w:p>
    <w:p>
      <w:r>
        <w:t>题目类型:内科 男科 外科 产科 报告解读科 妇科 耳鼻咽喉科 中医科</w:t>
      </w:r>
      <w:r>
        <w:br w:type="textWrapping"/>
      </w:r>
      <w:r>
        <w:t xml:space="preserve"> </w:t>
      </w:r>
    </w:p>
    <w:p>
      <w:r>
        <w:t>1.A.便血B.定期C.基本D.败血症</w:t>
      </w:r>
      <w:r>
        <w:tab/>
      </w:r>
      <w:r>
        <w:tab/>
      </w:r>
      <w:r>
        <w:t>正确答案：基本,其它</w:t>
      </w:r>
    </w:p>
    <w:p>
      <w:r>
        <w:t>2.A.怀孕B.大肠杆菌C.晒D.疏忽</w:t>
      </w:r>
      <w:r>
        <w:tab/>
      </w:r>
      <w:r>
        <w:tab/>
      </w:r>
      <w:r>
        <w:t>正确答案：怀孕,其它</w:t>
      </w:r>
    </w:p>
    <w:p>
      <w:r>
        <w:t>3.A.好转B.缓解C.保持D.掌握</w:t>
      </w:r>
      <w:r>
        <w:tab/>
      </w:r>
      <w:r>
        <w:tab/>
      </w:r>
      <w:r>
        <w:t>正确答案：好转,其它</w:t>
      </w:r>
    </w:p>
    <w:p>
      <w:r>
        <w:t>患者：肚子胀气，老想放屁，还会有点胀疼。（女，26岁）</w:t>
      </w:r>
    </w:p>
    <w:p>
      <w:r>
        <w:t>医生：你好，很高兴为您解答。</w:t>
      </w:r>
    </w:p>
    <w:p>
      <w:r>
        <w:t>患者：您好。</w:t>
      </w:r>
    </w:p>
    <w:p>
      <w:r>
        <w:t>医生：天天慢慢转凉，你这种情况越来越多，和受凉有关系。</w:t>
      </w:r>
    </w:p>
    <w:p>
      <w:r>
        <w:t>医生：建议你先暖暖肚子，然后顺时针揉揉肚子，一次约200次，次数在3次上。</w:t>
      </w:r>
    </w:p>
    <w:p>
      <w:r>
        <w:t>患者：需要吃点啥药么可难受了。</w:t>
      </w:r>
    </w:p>
    <w:p>
      <w:r>
        <w:t>医生：我给你说的这个 __1__ 应该能 __2__ ，如果你要不放心，可以吃点双歧杆菌。</w:t>
      </w:r>
    </w:p>
    <w:p>
      <w:r>
        <w:t>患者：好的好的，还有个问题。我体检B超 __3__ 壁欠 __4__ ，需要注意啥。</w:t>
      </w:r>
    </w:p>
    <w:p>
      <w:r>
        <w:t>题目类型:其它</w:t>
      </w:r>
      <w:r>
        <w:br w:type="textWrapping"/>
      </w:r>
      <w:r>
        <w:t xml:space="preserve"> </w:t>
      </w:r>
    </w:p>
    <w:p>
      <w:r>
        <w:t>1.A.症状B.尿镉C.耳镜D.VC</w:t>
      </w:r>
      <w:r>
        <w:tab/>
      </w:r>
      <w:r>
        <w:tab/>
      </w:r>
      <w:r>
        <w:t>正确答案：症状,医学题</w:t>
      </w:r>
    </w:p>
    <w:p>
      <w:r>
        <w:t>2.A.缓解B.救护车C.广泛D.痛苦</w:t>
      </w:r>
      <w:r>
        <w:tab/>
      </w:r>
      <w:r>
        <w:tab/>
      </w:r>
      <w:r>
        <w:t>正确答案：缓解,其它</w:t>
      </w:r>
    </w:p>
    <w:p>
      <w:r>
        <w:t>3.A.检验B.胆囊C.肠镜D.胸片</w:t>
      </w:r>
      <w:r>
        <w:tab/>
      </w:r>
      <w:r>
        <w:tab/>
      </w:r>
      <w:r>
        <w:t>正确答案：胆囊,医学题</w:t>
      </w:r>
    </w:p>
    <w:p>
      <w:r>
        <w:t>4.A.苍白B.光滑C.早期D.粗糙</w:t>
      </w:r>
      <w:r>
        <w:tab/>
      </w:r>
      <w:r>
        <w:tab/>
      </w:r>
      <w:r>
        <w:t>正确答案：光滑,其它</w:t>
      </w:r>
    </w:p>
    <w:p>
      <w:r>
        <w:t>患者：麻仁软胶囊怎么样服用比较好，我现在一直在服用，大便次数多了，有副作用吗？（女，73岁）</w:t>
      </w:r>
    </w:p>
    <w:p>
      <w:r>
        <w:t>医生：老年人，不建议长期服用中成药通便。</w:t>
      </w:r>
    </w:p>
    <w:p>
      <w:r>
        <w:t>医生：你可以按下列！ __1__ 。</w:t>
      </w:r>
    </w:p>
    <w:p>
      <w:r>
        <w:t>医生：便秘的处理主要从以下方面入手：第一. __2__ 治疗（治疗便秘的基本方法）：1.多饮水，每天饮水大于1500ml；2.多进食富含 __3__ 食品，加强锻炼；3.进食香蕉、火龙果、蜂蜜、芝麻糊通便食物；2.腹部按摩：可以每天腹部顺时针按摩几次，增加肠道蠕动，促进大便排放；药物方面，大便不通畅，可以给开塞露塞肛门，如果开塞露处理不了，可考虑乳果糖，口服，大便通后停用。</w:t>
      </w:r>
    </w:p>
    <w:p>
      <w:r>
        <w:t>患者：服用麻仁软胶囊可以吗？</w:t>
      </w:r>
    </w:p>
    <w:p>
      <w:r>
        <w:t>患者：乳果糖是药吗？可以经常吃吗？</w:t>
      </w:r>
    </w:p>
    <w:p>
      <w:r>
        <w:t>题目类型:其它</w:t>
      </w:r>
      <w:r>
        <w:br w:type="textWrapping"/>
      </w:r>
      <w:r>
        <w:t xml:space="preserve"> </w:t>
      </w:r>
    </w:p>
    <w:p>
      <w:r>
        <w:t>1.A.疖B.处理C.查房D.保险</w:t>
      </w:r>
      <w:r>
        <w:tab/>
      </w:r>
      <w:r>
        <w:tab/>
      </w:r>
      <w:r>
        <w:t>正确答案：处理,其它</w:t>
      </w:r>
    </w:p>
    <w:p>
      <w:r>
        <w:t>2.A.传播B.监测C.僵硬D.饮食</w:t>
      </w:r>
      <w:r>
        <w:tab/>
      </w:r>
      <w:r>
        <w:tab/>
      </w:r>
      <w:r>
        <w:t>正确答案：饮食,其它</w:t>
      </w:r>
    </w:p>
    <w:p>
      <w:r>
        <w:t>3.A.X片B.纤维C.腹透D.体重</w:t>
      </w:r>
      <w:r>
        <w:tab/>
      </w:r>
      <w:r>
        <w:tab/>
      </w:r>
      <w:r>
        <w:t>正确答案：纤维,医学题</w:t>
      </w:r>
    </w:p>
    <w:p>
      <w:r>
        <w:t>患者：每天拉有血，是鲜血（女，24岁）</w:t>
      </w:r>
    </w:p>
    <w:p>
      <w:r>
        <w:t>医生：这种情况多长时间了？</w:t>
      </w:r>
    </w:p>
    <w:p>
      <w:r>
        <w:t>医生：您好， __1__ 时疼不疼？</w:t>
      </w:r>
    </w:p>
    <w:p>
      <w:r>
        <w:t>医生：有没有痔疮，医院 __2__ 过没有，用过什么药没有。</w:t>
      </w:r>
    </w:p>
    <w:p>
      <w:r>
        <w:t>患者：大便疼的。</w:t>
      </w:r>
    </w:p>
    <w:p>
      <w:r>
        <w:t>患者：检查过是痔疮要也吃了，怎么还是没有效果啊。</w:t>
      </w:r>
    </w:p>
    <w:p>
      <w:r>
        <w:t>题目类型:内科 儿科 外科 皮肤性病科 产科 妇科</w:t>
      </w:r>
      <w:r>
        <w:br w:type="textWrapping"/>
      </w:r>
      <w:r>
        <w:t xml:space="preserve"> </w:t>
      </w:r>
    </w:p>
    <w:p>
      <w:r>
        <w:t>1.A.穿刺B.大便C.听诊D.发砷</w:t>
      </w:r>
      <w:r>
        <w:tab/>
      </w:r>
      <w:r>
        <w:tab/>
      </w:r>
      <w:r>
        <w:t>正确答案：大便,医学题</w:t>
      </w:r>
    </w:p>
    <w:p>
      <w:r>
        <w:t>2.A.腹透B.胎势C.检查D.血钙</w:t>
      </w:r>
      <w:r>
        <w:tab/>
      </w:r>
      <w:r>
        <w:tab/>
      </w:r>
      <w:r>
        <w:t>正确答案：检查,医学题</w:t>
      </w:r>
    </w:p>
    <w:p>
      <w:r>
        <w:t>患者：吃饱饭心胸痛是怎么回事（女，25岁）</w:t>
      </w:r>
    </w:p>
    <w:p>
      <w:r>
        <w:t>医生：多久了？ __1__ 烧心吗？</w:t>
      </w:r>
    </w:p>
    <w:p>
      <w:r>
        <w:t>患者：没有。</w:t>
      </w:r>
    </w:p>
    <w:p>
      <w:r>
        <w:t>患者：吃饱饭说大声话也会痛。</w:t>
      </w:r>
    </w:p>
    <w:p>
      <w:r>
        <w:t>医生：还有其他不适吗做过什么 __2__ 吃过什么药。</w:t>
      </w:r>
    </w:p>
    <w:p>
      <w:r>
        <w:t>患者：没吃药。</w:t>
      </w:r>
    </w:p>
    <w:p>
      <w:r>
        <w:t>患者：好像胃痛。</w:t>
      </w:r>
    </w:p>
    <w:p>
      <w:r>
        <w:t>患者：昨晚睡觉开始一直痛。</w:t>
      </w:r>
    </w:p>
    <w:p>
      <w:r>
        <w:t>题目类型:其它</w:t>
      </w:r>
      <w:r>
        <w:br w:type="textWrapping"/>
      </w:r>
      <w:r>
        <w:t xml:space="preserve"> </w:t>
      </w:r>
    </w:p>
    <w:p>
      <w:r>
        <w:t>1.A.软化B.骨骼肌C.器官D.反酸</w:t>
      </w:r>
      <w:r>
        <w:tab/>
      </w:r>
      <w:r>
        <w:tab/>
      </w:r>
      <w:r>
        <w:t>正确答案：反酸,其它</w:t>
      </w:r>
    </w:p>
    <w:p>
      <w:r>
        <w:t>2.A.肺片B.血脂C.检查D.色诊</w:t>
      </w:r>
      <w:r>
        <w:tab/>
      </w:r>
      <w:r>
        <w:tab/>
      </w:r>
      <w:r>
        <w:t>正确答案：检查,医学题</w:t>
      </w:r>
    </w:p>
    <w:p>
      <w:r>
        <w:t>患者：做肠镜，很痛吗？会不会有 __1__ ，会不会交叉感染！本来没有问题，交叉感染出问题！（男，29岁）</w:t>
      </w:r>
    </w:p>
    <w:p>
      <w:r>
        <w:t>医生：你好，一般自己可以选择无痛的，都有消毒的,生活上应该减少刺激性 __2__ ,忌油腻，忌腥荤,平时注意避免劳累，多食蔬菜水果，积极补充维生素C。</w:t>
      </w:r>
    </w:p>
    <w:p>
      <w:r>
        <w:t>患者：无痛的贵啊！我还是想做，普通的！</w:t>
      </w:r>
    </w:p>
    <w:p>
      <w:r>
        <w:t>医生：你好，一般是没有交叉感染，不用担心，一般是可以忍受的。</w:t>
      </w:r>
    </w:p>
    <w:p>
      <w:r>
        <w:t>患者：会不会有创伤。</w:t>
      </w:r>
    </w:p>
    <w:p>
      <w:r>
        <w:t>医生：你好。一般是有一些损伤的现像，这个可以吃一些消炎药就会好的，这个一般会有一定的微损伤。不用担心，</w:t>
      </w:r>
    </w:p>
    <w:p>
      <w:r>
        <w:t>患者：吃消炎药会慢慢愈合是吧！不会很严重吧。</w:t>
      </w:r>
    </w:p>
    <w:p>
      <w:r>
        <w:t>医生：你好，一般不会有影响，不用担心。祝健康。</w:t>
      </w:r>
    </w:p>
    <w:p>
      <w:r>
        <w:t>患者：那种管子我看着很粗啊！做肠镜必须清理好肠子是吧！</w:t>
      </w:r>
    </w:p>
    <w:p>
      <w:r>
        <w:t>题目类型:其它</w:t>
      </w:r>
      <w:r>
        <w:br w:type="textWrapping"/>
      </w:r>
      <w:r>
        <w:t xml:space="preserve"> </w:t>
      </w:r>
    </w:p>
    <w:p>
      <w:r>
        <w:t>1.A.创伤B.疼痛科C.小儿消化科D.感染科</w:t>
      </w:r>
      <w:r>
        <w:tab/>
      </w:r>
      <w:r>
        <w:tab/>
      </w:r>
      <w:r>
        <w:t>正确答案：创伤,医学题</w:t>
      </w:r>
    </w:p>
    <w:p>
      <w:r>
        <w:t>2.A.食物B.痛觉C.体重D.婚检</w:t>
      </w:r>
      <w:r>
        <w:tab/>
      </w:r>
      <w:r>
        <w:tab/>
      </w:r>
      <w:r>
        <w:t>正确答案：食物,医学题</w:t>
      </w:r>
    </w:p>
    <w:p>
      <w:r>
        <w:t>患者：为什么 __1__ 以下老是有鸣声，吃完饭还老是吐气，中午老是放屁，去厕所老是不成型有点带油的感觉，（女，21岁）</w:t>
      </w:r>
    </w:p>
    <w:p>
      <w:r>
        <w:t>医生：你好，你的情况考虑胃肠消化不良。</w:t>
      </w:r>
    </w:p>
    <w:p>
      <w:r>
        <w:t>患者：这样怎么办呢。</w:t>
      </w:r>
    </w:p>
    <w:p>
      <w:r>
        <w:t>患者：之前一直有胃病，</w:t>
      </w:r>
    </w:p>
    <w:p>
      <w:r>
        <w:t>医生：建议：1，近期 __2__ 以 __3__ 为主；2，使用空调或风扇时注意腹部保暖；3，多喝水，以防脱水；4，服药：金双岐、整肠生、肠胃康颗粒。</w:t>
      </w:r>
    </w:p>
    <w:p>
      <w:r>
        <w:t>患者：这种要去医院 __4__ 吗？严重？</w:t>
      </w:r>
    </w:p>
    <w:p>
      <w:r>
        <w:t>患者：整肠丸可以吗？</w:t>
      </w:r>
    </w:p>
    <w:p>
      <w:r>
        <w:t>题目类型:内科 儿科 肿瘤及防治科 外科 中医科</w:t>
      </w:r>
      <w:r>
        <w:br w:type="textWrapping"/>
      </w:r>
      <w:r>
        <w:t xml:space="preserve"> </w:t>
      </w:r>
    </w:p>
    <w:p>
      <w:r>
        <w:t>1.A.腹部B.肾上腺C.气管D.上腹</w:t>
      </w:r>
      <w:r>
        <w:tab/>
      </w:r>
      <w:r>
        <w:tab/>
      </w:r>
      <w:r>
        <w:t>正确答案：腹部,医学题</w:t>
      </w:r>
    </w:p>
    <w:p>
      <w:r>
        <w:t>2.A.饮食B.补体C.没劲D.蛋白质</w:t>
      </w:r>
      <w:r>
        <w:tab/>
      </w:r>
      <w:r>
        <w:tab/>
      </w:r>
      <w:r>
        <w:t>正确答案：饮食,其它</w:t>
      </w:r>
    </w:p>
    <w:p>
      <w:r>
        <w:t>3.A.边界B.成人C.形成D.清淡</w:t>
      </w:r>
      <w:r>
        <w:tab/>
      </w:r>
      <w:r>
        <w:tab/>
      </w:r>
      <w:r>
        <w:t>正确答案：清淡,其它</w:t>
      </w:r>
    </w:p>
    <w:p>
      <w:r>
        <w:t>4.A.光镜B.垂体C.检查D.LH</w:t>
      </w:r>
      <w:r>
        <w:tab/>
      </w:r>
      <w:r>
        <w:tab/>
      </w:r>
      <w:r>
        <w:t>正确答案：检查,医学题</w:t>
      </w:r>
    </w:p>
    <w:p>
      <w:r>
        <w:t>患者：吃了半托拉唑钠肠溶片、乳酸菌素片，还能吃吗丁啉和诺氟沙星胶囊吗？（男，22岁）</w:t>
      </w:r>
    </w:p>
    <w:p>
      <w:r>
        <w:t>医生：你好，这几个药是可以吃的。诺氟沙星饭后。</w:t>
      </w:r>
    </w:p>
    <w:p>
      <w:r>
        <w:t>患者：好的，胃撑胀，吃饭反胃 __1__ 拉肚子（不拉稀）次数多4次。</w:t>
      </w:r>
    </w:p>
    <w:p>
      <w:r>
        <w:t>患者：吃这些可以的吧。</w:t>
      </w:r>
    </w:p>
    <w:p>
      <w:r>
        <w:t>医生：可以的。</w:t>
      </w:r>
    </w:p>
    <w:p>
      <w:r>
        <w:t>患者：我这 __2__ 肠胃炎吗？</w:t>
      </w:r>
    </w:p>
    <w:p>
      <w:r>
        <w:t>医生：有没有吃坏东西。</w:t>
      </w:r>
    </w:p>
    <w:p>
      <w:r>
        <w:t>患者：没有啊正常吃饭。</w:t>
      </w:r>
    </w:p>
    <w:p>
      <w:r>
        <w:t>题目类型:内科 儿科 中医科</w:t>
      </w:r>
      <w:r>
        <w:br w:type="textWrapping"/>
      </w:r>
      <w:r>
        <w:t xml:space="preserve"> </w:t>
      </w:r>
    </w:p>
    <w:p>
      <w:r>
        <w:t>1.A.恶心B.镇定C.自由D.达到</w:t>
      </w:r>
      <w:r>
        <w:tab/>
      </w:r>
      <w:r>
        <w:tab/>
      </w:r>
      <w:r>
        <w:t>正确答案：恶心,其它</w:t>
      </w:r>
    </w:p>
    <w:p>
      <w:r>
        <w:t>2.A.失去B.苯丙酮尿症C.属于D.单核细胞</w:t>
      </w:r>
      <w:r>
        <w:tab/>
      </w:r>
      <w:r>
        <w:tab/>
      </w:r>
      <w:r>
        <w:t>正确答案：属于,其它</w:t>
      </w:r>
    </w:p>
    <w:p>
      <w:r>
        <w:t>患者：只 __1__ 、肚子不疼、不拉稀、不发烧（女，76）</w:t>
      </w:r>
    </w:p>
    <w:p>
      <w:r>
        <w:t>患者：之前有胆结石，胆已摘除。</w:t>
      </w:r>
    </w:p>
    <w:p>
      <w:r>
        <w:t>医生：有头痛头晕 __2__ 吗？</w:t>
      </w:r>
    </w:p>
    <w:p>
      <w:r>
        <w:t>患者：没有。</w:t>
      </w:r>
    </w:p>
    <w:p>
      <w:r>
        <w:t>患者：因为吃不了东西，所以没 __3__ 。</w:t>
      </w:r>
    </w:p>
    <w:p>
      <w:r>
        <w:t>医生：建议医院 __4__ 肝肾功等。</w:t>
      </w:r>
    </w:p>
    <w:p>
      <w:r>
        <w:t>患者：要是有点头晕的话呢？</w:t>
      </w:r>
    </w:p>
    <w:p>
      <w:r>
        <w:t>题目类型:内科 外科 中医科</w:t>
      </w:r>
      <w:r>
        <w:br w:type="textWrapping"/>
      </w:r>
      <w:r>
        <w:t xml:space="preserve"> </w:t>
      </w:r>
    </w:p>
    <w:p>
      <w:r>
        <w:t>1.A.照片B.钼靶C.耳镜D.呕吐</w:t>
      </w:r>
      <w:r>
        <w:tab/>
      </w:r>
      <w:r>
        <w:tab/>
      </w:r>
      <w:r>
        <w:t>正确答案：呕吐,医学题</w:t>
      </w:r>
    </w:p>
    <w:p>
      <w:r>
        <w:t>2.A.血型B.T3C.症状D.培养</w:t>
      </w:r>
      <w:r>
        <w:tab/>
      </w:r>
      <w:r>
        <w:tab/>
      </w:r>
      <w:r>
        <w:t>正确答案：症状,医学题</w:t>
      </w:r>
    </w:p>
    <w:p>
      <w:r>
        <w:t>3.A.咽喉B.输精管C.下肢骨D.精神</w:t>
      </w:r>
      <w:r>
        <w:tab/>
      </w:r>
      <w:r>
        <w:tab/>
      </w:r>
      <w:r>
        <w:t>正确答案：精神,医学题</w:t>
      </w:r>
    </w:p>
    <w:p>
      <w:r>
        <w:t>4.A.体重B.检查C.身高D.触诊</w:t>
      </w:r>
      <w:r>
        <w:tab/>
      </w:r>
      <w:r>
        <w:tab/>
      </w:r>
      <w:r>
        <w:t>正确答案：检查,医学题</w:t>
      </w:r>
    </w:p>
    <w:p>
      <w:r>
        <w:t>患者：为什么胃不舒服吃香口胶就没事（男，25岁）</w:t>
      </w:r>
    </w:p>
    <w:p>
      <w:r>
        <w:t>医生：这种情况有多长时间了？</w:t>
      </w:r>
    </w:p>
    <w:p>
      <w:r>
        <w:t>患者：胃一直会顶住，吃饱会腹胀。而且会令到 __1__ 不舒服，喝冻和热胃都会不舒服。胃不会痛，就顶住或者有扭紧感。有2-3个月了，以前有胃窦炎。</w:t>
      </w:r>
    </w:p>
    <w:p>
      <w:r>
        <w:t>患者：吃饱饭，特别容易 __2__ 胃和心脏不适服。</w:t>
      </w:r>
    </w:p>
    <w:p>
      <w:r>
        <w:t>医生：可以少吃多餐，每次八分饱。</w:t>
      </w:r>
    </w:p>
    <w:p>
      <w:r>
        <w:t>医生：可以用奥美拉唑，吗丁啉 __3__ 。</w:t>
      </w:r>
    </w:p>
    <w:p>
      <w:r>
        <w:t>患者：请问这种情况是什么问题，是胃影响到心吗？</w:t>
      </w:r>
    </w:p>
    <w:p>
      <w:r>
        <w:t>医生：还是胃炎的问题。</w:t>
      </w:r>
    </w:p>
    <w:p>
      <w:r>
        <w:t>患者：好的，谢谢，感谢医生的耐心解答。</w:t>
      </w:r>
    </w:p>
    <w:p>
      <w:r>
        <w:t>题目类型:内科 儿科 外科 中医科</w:t>
      </w:r>
      <w:r>
        <w:br w:type="textWrapping"/>
      </w:r>
      <w:r>
        <w:t xml:space="preserve"> </w:t>
      </w:r>
    </w:p>
    <w:p>
      <w:r>
        <w:t>1.A.内分泌内科B.器官移植C.心脏D.中医科</w:t>
      </w:r>
      <w:r>
        <w:tab/>
      </w:r>
      <w:r>
        <w:tab/>
      </w:r>
      <w:r>
        <w:t>正确答案：心脏,医学题</w:t>
      </w:r>
    </w:p>
    <w:p>
      <w:r>
        <w:t>2.A.检查B.导致C.膝盖D.保持</w:t>
      </w:r>
      <w:r>
        <w:tab/>
      </w:r>
      <w:r>
        <w:tab/>
      </w:r>
      <w:r>
        <w:t>正确答案：导致,其它</w:t>
      </w:r>
    </w:p>
    <w:p>
      <w:r>
        <w:t>3.A.造影B.X片C.尿检D.治疗</w:t>
      </w:r>
      <w:r>
        <w:tab/>
      </w:r>
      <w:r>
        <w:tab/>
      </w:r>
      <w:r>
        <w:t>正确答案：治疗,医学题</w:t>
      </w:r>
    </w:p>
    <w:p>
      <w:r>
        <w:t>患者：拉肚子第四天了，之前有肠胃炎，但这次拉出来的都是血红色，药从一开始就吃，没有太大的 __1__ ，饭吃的也是比较正常.（男，19岁）</w:t>
      </w:r>
    </w:p>
    <w:p>
      <w:r>
        <w:t>医生：你好， __2__ 一天几次？除了拉肚子还有其他 __3__ 么？</w:t>
      </w:r>
    </w:p>
    <w:p>
      <w:r>
        <w:t>患者：一天很多次。</w:t>
      </w:r>
    </w:p>
    <w:p>
      <w:r>
        <w:t>患者：晚上比较多。</w:t>
      </w:r>
    </w:p>
    <w:p>
      <w:r>
        <w:t>患者：没有其他症状。</w:t>
      </w:r>
    </w:p>
    <w:p>
      <w:r>
        <w:t>医生：吃得什么药?</w:t>
      </w:r>
    </w:p>
    <w:p>
      <w:r>
        <w:t>患者：雷贝拉唑钠。</w:t>
      </w:r>
    </w:p>
    <w:p>
      <w:r>
        <w:t>患者：拉之前肚子很疼。</w:t>
      </w:r>
    </w:p>
    <w:p>
      <w:r>
        <w:t>医生：疼在肚脐的什么方位?</w:t>
      </w:r>
    </w:p>
    <w:p>
      <w:r>
        <w:t>患者：四周吧上边疼的多一点。</w:t>
      </w:r>
    </w:p>
    <w:p>
      <w:r>
        <w:t>题目类型:内科 儿科 中医科</w:t>
      </w:r>
      <w:r>
        <w:br w:type="textWrapping"/>
      </w:r>
      <w:r>
        <w:t xml:space="preserve"> </w:t>
      </w:r>
    </w:p>
    <w:p>
      <w:r>
        <w:t>1.A.好转B.热量C.节奏D.肝性脑病</w:t>
      </w:r>
      <w:r>
        <w:tab/>
      </w:r>
      <w:r>
        <w:tab/>
      </w:r>
      <w:r>
        <w:t>正确答案：好转,其它</w:t>
      </w:r>
    </w:p>
    <w:p>
      <w:r>
        <w:t>2.A.核磁B.体温C.大便D.x线</w:t>
      </w:r>
      <w:r>
        <w:tab/>
      </w:r>
      <w:r>
        <w:tab/>
      </w:r>
      <w:r>
        <w:t>正确答案：大便,医学题</w:t>
      </w:r>
    </w:p>
    <w:p>
      <w:r>
        <w:t>3.A.浊度B.身高C.尿硒D.症状</w:t>
      </w:r>
      <w:r>
        <w:tab/>
      </w:r>
      <w:r>
        <w:tab/>
      </w:r>
      <w:r>
        <w:t>正确答案：症状,医学题</w:t>
      </w:r>
    </w:p>
    <w:p>
      <w:r>
        <w:t>患者：这两天一直 __1__ 不过吃完饭以后胃没有什么事就是有点嗝气,医生这有没有事啊是不是把胃吃坏了（男，19岁）</w:t>
      </w:r>
    </w:p>
    <w:p>
      <w:r>
        <w:t>医生：你好很高兴为你解答。</w:t>
      </w:r>
    </w:p>
    <w:p>
      <w:r>
        <w:t>医生：平时有胃肠道 __2__ 吗？</w:t>
      </w:r>
    </w:p>
    <w:p>
      <w:r>
        <w:t>患者：没有。</w:t>
      </w:r>
    </w:p>
    <w:p>
      <w:r>
        <w:t>医生：平时注意少食多餐细嚼慢咽不要暴饮暴食。可以吃点消食片试试。</w:t>
      </w:r>
    </w:p>
    <w:p>
      <w:r>
        <w:t>患者：好的医生，不是胃炎吧。</w:t>
      </w:r>
    </w:p>
    <w:p>
      <w:r>
        <w:t>医生：胃炎的话平时一般会有胃部不适的 __3__ 。</w:t>
      </w:r>
    </w:p>
    <w:p>
      <w:r>
        <w:t>患者：好的医生，我这不是 __4__ 吧。</w:t>
      </w:r>
    </w:p>
    <w:p>
      <w:r>
        <w:t>题目类型:内科 儿科 外科 报告解读科 中医科</w:t>
      </w:r>
      <w:r>
        <w:br w:type="textWrapping"/>
      </w:r>
      <w:r>
        <w:t xml:space="preserve"> </w:t>
      </w:r>
    </w:p>
    <w:p>
      <w:r>
        <w:t>1.A.应激B.甲状腺功能减退症（甲减）C.侧支循环D.暴饮暴食</w:t>
      </w:r>
      <w:r>
        <w:tab/>
      </w:r>
      <w:r>
        <w:tab/>
      </w:r>
      <w:r>
        <w:t>正确答案：暴饮暴食,其它</w:t>
      </w:r>
    </w:p>
    <w:p>
      <w:r>
        <w:t>2.A.暂无B.尿钾C.疾病D.ET</w:t>
      </w:r>
      <w:r>
        <w:tab/>
      </w:r>
      <w:r>
        <w:tab/>
      </w:r>
      <w:r>
        <w:t>正确答案：疾病,医学题</w:t>
      </w:r>
    </w:p>
    <w:p>
      <w:r>
        <w:t>3.A.照片B.症状C.智商D.乳突</w:t>
      </w:r>
      <w:r>
        <w:tab/>
      </w:r>
      <w:r>
        <w:tab/>
      </w:r>
      <w:r>
        <w:t>正确答案：症状,医学题</w:t>
      </w:r>
    </w:p>
    <w:p>
      <w:r>
        <w:t>4.A.积水B.罕见C.边界D.胰腺炎</w:t>
      </w:r>
      <w:r>
        <w:tab/>
      </w:r>
      <w:r>
        <w:tab/>
      </w:r>
      <w:r>
        <w:t>正确答案：胰腺炎,其它</w:t>
      </w:r>
    </w:p>
    <w:p>
      <w:r>
        <w:t>患者：浅表性胃炎胃底糜烂，半年多了，平时胃气多，吃饱饭的时候有点痛，用葯有奥美拉唑，扩酸药，保护胃粘膜药，效果不怎么 __1__ ，现想吃点中成药调理请问有那些中成药可以治胃病的，还有半年前做的 __2__ 现在没有须要再做吗（男，37岁）</w:t>
      </w:r>
    </w:p>
    <w:p>
      <w:r>
        <w:t>医生：你好呼气实验查了吗？</w:t>
      </w:r>
    </w:p>
    <w:p>
      <w:r>
        <w:t>患者：你好大夫，没做呼气实验。</w:t>
      </w:r>
    </w:p>
    <w:p>
      <w:r>
        <w:t>患者：呼气实验是 __3__ 什么的。</w:t>
      </w:r>
    </w:p>
    <w:p>
      <w:r>
        <w:t>医生：是查幽门螺杆菌的。</w:t>
      </w:r>
    </w:p>
    <w:p>
      <w:r>
        <w:t>患者：请问有没有中成药可以治胃病的大夫？</w:t>
      </w:r>
    </w:p>
    <w:p>
      <w:r>
        <w:t>患者：请问下大夫姜葛甘舒和维安双菇真的能治胃病吗？在网上看到的。</w:t>
      </w:r>
    </w:p>
    <w:p>
      <w:r>
        <w:t>题目类型:内科 儿科 外科 中医科</w:t>
      </w:r>
      <w:r>
        <w:br w:type="textWrapping"/>
      </w:r>
      <w:r>
        <w:t xml:space="preserve"> </w:t>
      </w:r>
    </w:p>
    <w:p>
      <w:r>
        <w:t>1.A.浮肿B.闭经C.心理D.明显</w:t>
      </w:r>
      <w:r>
        <w:tab/>
      </w:r>
      <w:r>
        <w:tab/>
      </w:r>
      <w:r>
        <w:t>正确答案：明显,其它</w:t>
      </w:r>
    </w:p>
    <w:p>
      <w:r>
        <w:t>2.A.病毒B.钼靶C.胃镜D.尿K</w:t>
      </w:r>
      <w:r>
        <w:tab/>
      </w:r>
      <w:r>
        <w:tab/>
      </w:r>
      <w:r>
        <w:t>正确答案：胃镜,医学题</w:t>
      </w:r>
    </w:p>
    <w:p>
      <w:r>
        <w:t>3.A.检查B.方向C.色诊D.凝血</w:t>
      </w:r>
      <w:r>
        <w:tab/>
      </w:r>
      <w:r>
        <w:tab/>
      </w:r>
      <w:r>
        <w:t>正确答案：检查,医学题</w:t>
      </w:r>
    </w:p>
    <w:p>
      <w:r>
        <w:t>患者：喝衡欣牌益生菌冲剂应 __1__ 吃什么（女，51岁）</w:t>
      </w:r>
    </w:p>
    <w:p>
      <w:r>
        <w:t>医生：你好！是有什么不舒服吗？因为什么原因喝益生菌呢？</w:t>
      </w:r>
    </w:p>
    <w:p>
      <w:r>
        <w:t>医生：注意 __2__ 饮食不要吃辛辣的食物还有不要用热开水冲泡益生菌冲剂用温水泡。</w:t>
      </w:r>
    </w:p>
    <w:p>
      <w:r>
        <w:t>患者：喝了一个多月，便秘好了但是老感觉嘴里特别酸，这是为什么？</w:t>
      </w:r>
    </w:p>
    <w:p>
      <w:r>
        <w:t>医生：益生菌冲剂基本不会出现副作用最近饮食怎么呀？</w:t>
      </w:r>
    </w:p>
    <w:p>
      <w:r>
        <w:t>患者：正常啊，不吃辛辣的、油腻的，但就是嘴里酸，喝了五维他口服液，嘴酸好些了，但又便秘了，这是为什么？</w:t>
      </w:r>
    </w:p>
    <w:p>
      <w:r>
        <w:t>医生：多喝些温水。建议去医院检查一下寻找一下病因。</w:t>
      </w:r>
    </w:p>
    <w:p>
      <w:r>
        <w:t>医生：平时多喝水吃些莫沙必利和健胃消食片促进胃动力。</w:t>
      </w:r>
    </w:p>
    <w:p>
      <w:r>
        <w:t>医生：平时多运动运动按摩按摩肚子。</w:t>
      </w:r>
    </w:p>
    <w:p>
      <w:r>
        <w:t>患者：也就是说，可能胃有些问题。</w:t>
      </w:r>
    </w:p>
    <w:p>
      <w:r>
        <w:t>题目类型:其它</w:t>
      </w:r>
      <w:r>
        <w:br w:type="textWrapping"/>
      </w:r>
      <w:r>
        <w:t xml:space="preserve"> </w:t>
      </w:r>
    </w:p>
    <w:p>
      <w:r>
        <w:t>1.A.喘气B.恢复C.避免D.遗传</w:t>
      </w:r>
      <w:r>
        <w:tab/>
      </w:r>
      <w:r>
        <w:tab/>
      </w:r>
      <w:r>
        <w:t>正确答案：避免,其它</w:t>
      </w:r>
    </w:p>
    <w:p>
      <w:r>
        <w:t>2.A.蚊虫叮咬B.熬夜C.对症治疗D.清淡</w:t>
      </w:r>
      <w:r>
        <w:tab/>
      </w:r>
      <w:r>
        <w:tab/>
      </w:r>
      <w:r>
        <w:t>正确答案：清淡,其它</w:t>
      </w:r>
    </w:p>
    <w:p>
      <w:r>
        <w:t>患者：藿香正气软胶囊吃的拉肚子（女，22岁）</w:t>
      </w:r>
    </w:p>
    <w:p>
      <w:r>
        <w:t>医生：你好，这种情况 __1__ 了多长时间了？</w:t>
      </w:r>
    </w:p>
    <w:p>
      <w:r>
        <w:t>患者：今天早上刚开始。</w:t>
      </w:r>
    </w:p>
    <w:p>
      <w:r>
        <w:t>医生：拉肚子一天几次。</w:t>
      </w:r>
    </w:p>
    <w:p>
      <w:r>
        <w:t>患者：我是因为前两天胃一直不舒服，一直胃胀然后犯 __2__ ，去诊所买的这个药，晚上吃了之后，早上就开始拉肚子。</w:t>
      </w:r>
    </w:p>
    <w:p>
      <w:r>
        <w:t>患者：从早上七点到现在去了两次。</w:t>
      </w:r>
    </w:p>
    <w:p>
      <w:r>
        <w:t>题目类型:其它</w:t>
      </w:r>
      <w:r>
        <w:br w:type="textWrapping"/>
      </w:r>
      <w:r>
        <w:t xml:space="preserve"> </w:t>
      </w:r>
    </w:p>
    <w:p>
      <w:r>
        <w:t>1.A.忽略B.病案室C.骨关节炎D.持续</w:t>
      </w:r>
      <w:r>
        <w:tab/>
      </w:r>
      <w:r>
        <w:tab/>
      </w:r>
      <w:r>
        <w:t>正确答案：持续,其它</w:t>
      </w:r>
    </w:p>
    <w:p>
      <w:r>
        <w:t>2.A.初步B.干预C.恶心D.坐高</w:t>
      </w:r>
      <w:r>
        <w:tab/>
      </w:r>
      <w:r>
        <w:tab/>
      </w:r>
      <w:r>
        <w:t>正确答案：恶心,其它</w:t>
      </w:r>
    </w:p>
    <w:p>
      <w:r>
        <w:t>患者：有肠炎发低烧可以吃布洛芬胶囊吗？（女，23岁）</w:t>
      </w:r>
    </w:p>
    <w:p>
      <w:r>
        <w:t>医生：您好， __1__ 多长时间了？体温多少？</w:t>
      </w:r>
    </w:p>
    <w:p>
      <w:r>
        <w:t>患者：从昨天晚上开始发的低烧，三十七度五左右。</w:t>
      </w:r>
    </w:p>
    <w:p>
      <w:r>
        <w:t>医生：吃过了什么药没？</w:t>
      </w:r>
    </w:p>
    <w:p>
      <w:r>
        <w:t>患者：早上去吊水了。</w:t>
      </w:r>
    </w:p>
    <w:p>
      <w:r>
        <w:t>医生： __2__ 吗？</w:t>
      </w:r>
    </w:p>
    <w:p>
      <w:r>
        <w:t>患者：这个我不知道。</w:t>
      </w:r>
    </w:p>
    <w:p>
      <w:r>
        <w:t>患者：应该有吧就记得还有什么能量。</w:t>
      </w:r>
    </w:p>
    <w:p>
      <w:r>
        <w:t>题目类型:内科 儿科 外科 中医科</w:t>
      </w:r>
      <w:r>
        <w:br w:type="textWrapping"/>
      </w:r>
      <w:r>
        <w:t xml:space="preserve"> </w:t>
      </w:r>
    </w:p>
    <w:p>
      <w:r>
        <w:t>1.A.继发性B.发热C.遍布D.肱骨</w:t>
      </w:r>
      <w:r>
        <w:tab/>
      </w:r>
      <w:r>
        <w:tab/>
      </w:r>
      <w:r>
        <w:t>正确答案：发热,其它</w:t>
      </w:r>
    </w:p>
    <w:p>
      <w:r>
        <w:t>2.A.强弱B.抗生素C.痰检D.抗O</w:t>
      </w:r>
      <w:r>
        <w:tab/>
      </w:r>
      <w:r>
        <w:tab/>
      </w:r>
      <w:r>
        <w:t>正确答案：抗生素,医学题</w:t>
      </w:r>
    </w:p>
    <w:p>
      <w:r>
        <w:t>患者：吃饭吞咽困难，有 __1__ ，下咽前胸或后背有痛感（男，45岁）</w:t>
      </w:r>
    </w:p>
    <w:p>
      <w:r>
        <w:t>医生：你好，请问你这种情况有多久了？</w:t>
      </w:r>
    </w:p>
    <w:p>
      <w:r>
        <w:t>患者：吃饭时吞咽困难，有呕吐，下咽时前胸或后背有痛感， __2__ 。</w:t>
      </w:r>
    </w:p>
    <w:p>
      <w:r>
        <w:t>患者：时间有将近一年了。</w:t>
      </w:r>
    </w:p>
    <w:p>
      <w:r>
        <w:t>医生：做过 __3__ 么？像您这种情况强烈建议你做个胃镜看看。</w:t>
      </w:r>
    </w:p>
    <w:p>
      <w:r>
        <w:t>患者：没做过，吃过阿莫西林，奥美拉唑，丽珠得乐。</w:t>
      </w:r>
    </w:p>
    <w:p>
      <w:r>
        <w:t>患者：也吃西沙必利。</w:t>
      </w:r>
    </w:p>
    <w:p>
      <w:r>
        <w:t>医生：还是先做一个， __4__ 食道病变。</w:t>
      </w:r>
    </w:p>
    <w:p>
      <w:r>
        <w:t>患者：但我感觉，这些证状应是食道有问题。</w:t>
      </w:r>
    </w:p>
    <w:p>
      <w:r>
        <w:t>题目类型:其它</w:t>
      </w:r>
      <w:r>
        <w:br w:type="textWrapping"/>
      </w:r>
      <w:r>
        <w:t xml:space="preserve"> </w:t>
      </w:r>
    </w:p>
    <w:p>
      <w:r>
        <w:t>1.A.心脏B.呕吐C.鼻镜D.脉搏</w:t>
      </w:r>
      <w:r>
        <w:tab/>
      </w:r>
      <w:r>
        <w:tab/>
      </w:r>
      <w:r>
        <w:t>正确答案：呕吐,医学题</w:t>
      </w:r>
    </w:p>
    <w:p>
      <w:r>
        <w:t>2.A.痛经B.复查C.脊髓D.嗳气</w:t>
      </w:r>
      <w:r>
        <w:tab/>
      </w:r>
      <w:r>
        <w:tab/>
      </w:r>
      <w:r>
        <w:t>正确答案：嗳气,其它</w:t>
      </w:r>
    </w:p>
    <w:p>
      <w:r>
        <w:t>3.A.胃镜B.暂无C.粪钙D.尿钠</w:t>
      </w:r>
      <w:r>
        <w:tab/>
      </w:r>
      <w:r>
        <w:tab/>
      </w:r>
      <w:r>
        <w:t>正确答案：胃镜,医学题</w:t>
      </w:r>
    </w:p>
    <w:p>
      <w:r>
        <w:t>4.A.T4B.肛诊C.排除D.Ｘ线</w:t>
      </w:r>
      <w:r>
        <w:tab/>
      </w:r>
      <w:r>
        <w:tab/>
      </w:r>
      <w:r>
        <w:t>正确答案：排除,医学题</w:t>
      </w:r>
    </w:p>
    <w:p>
      <w:r>
        <w:t>患者：喉咙感觉有东西卡着，胃里有时候往上顶，吃多了的情况下或者酒后更加喉咙不舒服，感觉有东西卡着！两个月前做过 __1__ ， __2__ 反流性胃炎，食道未见异常，喉镜没做过，最近在吃反流性食管炎的药！（男，29岁）</w:t>
      </w:r>
    </w:p>
    <w:p>
      <w:r>
        <w:t>医生：那您现在想咨询些什么呢？</w:t>
      </w:r>
    </w:p>
    <w:p>
      <w:r>
        <w:t>医生：喉咙有东西卡着可能是咽炎。</w:t>
      </w:r>
    </w:p>
    <w:p>
      <w:r>
        <w:t>患者：我想问一下这是什么情况？是不是喉咙出问题了还是就是食管炎的问题，感觉就像吃胶囊，卡喉咙里了。</w:t>
      </w:r>
    </w:p>
    <w:p>
      <w:r>
        <w:t>医生：食道炎一般是连接胃的地方，受胃酸侵蚀。</w:t>
      </w:r>
    </w:p>
    <w:p>
      <w:r>
        <w:t>医生：您的这种情况考虑咽炎！</w:t>
      </w:r>
    </w:p>
    <w:p>
      <w:r>
        <w:t>患者：阿莫西林有用吗？</w:t>
      </w:r>
    </w:p>
    <w:p>
      <w:r>
        <w:t>题目类型:内科 空</w:t>
      </w:r>
      <w:r>
        <w:br w:type="textWrapping"/>
      </w:r>
      <w:r>
        <w:t xml:space="preserve"> </w:t>
      </w:r>
    </w:p>
    <w:p>
      <w:r>
        <w:t>1.A.病毒B.胃镜C.尿氯D.尿镉</w:t>
      </w:r>
      <w:r>
        <w:tab/>
      </w:r>
      <w:r>
        <w:tab/>
      </w:r>
      <w:r>
        <w:t>正确答案：胃镜,医学题</w:t>
      </w:r>
    </w:p>
    <w:p>
      <w:r>
        <w:t>2.A.胆汁B.肝功C.肛诊D.性腺</w:t>
      </w:r>
      <w:r>
        <w:tab/>
      </w:r>
      <w:r>
        <w:tab/>
      </w:r>
      <w:r>
        <w:t>正确答案：胆汁,医学题</w:t>
      </w:r>
    </w:p>
    <w:p>
      <w:r>
        <w:t>患者：吃了泡面后，胃一直不舒服， __1__ 想吐却吐不出来（男，21岁）</w:t>
      </w:r>
    </w:p>
    <w:p>
      <w:r>
        <w:t>医生：您好，晚饭吃的泡面吗？多会儿开始不舒服的。</w:t>
      </w:r>
    </w:p>
    <w:p>
      <w:r>
        <w:t>患者：下午五六点吃的，吃完不久就感觉不舒服。</w:t>
      </w:r>
    </w:p>
    <w:p>
      <w:r>
        <w:t>医生：现在感觉怎么样，有胃胀 __2__ 恶心想吐吗。</w:t>
      </w:r>
    </w:p>
    <w:p>
      <w:r>
        <w:t>患者：对啊，恶心想吐，是消化不良嘛？</w:t>
      </w:r>
    </w:p>
    <w:p>
      <w:r>
        <w:t>医生：伤食碍胃。可以吃点吗丁啉。</w:t>
      </w:r>
    </w:p>
    <w:p>
      <w:r>
        <w:t>患者：那要怎么办。</w:t>
      </w:r>
    </w:p>
    <w:p>
      <w:r>
        <w:t>题目类型:其它</w:t>
      </w:r>
      <w:r>
        <w:br w:type="textWrapping"/>
      </w:r>
      <w:r>
        <w:t xml:space="preserve"> </w:t>
      </w:r>
    </w:p>
    <w:p>
      <w:r>
        <w:t>1.A.尿液B.破裂C.恶心D.忍受</w:t>
      </w:r>
      <w:r>
        <w:tab/>
      </w:r>
      <w:r>
        <w:tab/>
      </w:r>
      <w:r>
        <w:t>正确答案：恶心,其它</w:t>
      </w:r>
    </w:p>
    <w:p>
      <w:r>
        <w:t>2.A.病危/重B.等候C.纠正D.打嗝</w:t>
      </w:r>
      <w:r>
        <w:tab/>
      </w:r>
      <w:r>
        <w:tab/>
      </w:r>
      <w:r>
        <w:t>正确答案：打嗝,其它</w:t>
      </w:r>
    </w:p>
    <w:p>
      <w:r>
        <w:t>患者：这两晚，晚上一食完饭，胃就涨，有气，今晚就吃了一碗饭，都涨，平时吃几碗都没有事。（男，21岁）</w:t>
      </w:r>
    </w:p>
    <w:p>
      <w:r>
        <w:t>医生：平时胃有问题吗，还有其他不舒服吗。</w:t>
      </w:r>
    </w:p>
    <w:p>
      <w:r>
        <w:t>患者：平时没什么问题。</w:t>
      </w:r>
    </w:p>
    <w:p>
      <w:r>
        <w:t>患者：就这几天突然这样。</w:t>
      </w:r>
    </w:p>
    <w:p>
      <w:r>
        <w:t>医生：可以吃个吗丁啉或者沙棘干乳剂。</w:t>
      </w:r>
    </w:p>
    <w:p>
      <w:r>
        <w:t>医生：要是不 __1__ 去医院 __2__ 胃镜。</w:t>
      </w:r>
    </w:p>
    <w:p>
      <w:r>
        <w:t>患者：甘系咩问题了。医生。</w:t>
      </w:r>
    </w:p>
    <w:p>
      <w:r>
        <w:t>患者：是不是慢性胃炎。</w:t>
      </w:r>
    </w:p>
    <w:p>
      <w:r>
        <w:t>题目类型:内科 儿科 外科 报告解读科 耳鼻咽喉科 中医科</w:t>
      </w:r>
      <w:r>
        <w:br w:type="textWrapping"/>
      </w:r>
      <w:r>
        <w:t xml:space="preserve"> </w:t>
      </w:r>
    </w:p>
    <w:p>
      <w:r>
        <w:t>1.A.阶段B.缓解C.歪D.气色</w:t>
      </w:r>
      <w:r>
        <w:tab/>
      </w:r>
      <w:r>
        <w:tab/>
      </w:r>
      <w:r>
        <w:t>正确答案：缓解,其它</w:t>
      </w:r>
    </w:p>
    <w:p>
      <w:r>
        <w:t>2.A.伪影B.检查C.肠镜D.肛诊</w:t>
      </w:r>
      <w:r>
        <w:tab/>
      </w:r>
      <w:r>
        <w:tab/>
      </w:r>
      <w:r>
        <w:t>正确答案：检查,医学题</w:t>
      </w:r>
    </w:p>
    <w:p>
      <w:r>
        <w:t>患者：一有便意，左小腹沟摸着有一条刺痛，胀痛，按就疼的更厉害，按会来回动。肚子会发出咕咕的声音，接着就是小腹刺痛有下坠感，上完厕所就不痛了，这是怎么回事，（女，20岁）</w:t>
      </w:r>
    </w:p>
    <w:p>
      <w:r>
        <w:t>医生：您好，多久？大小便，正常吗？</w:t>
      </w:r>
    </w:p>
    <w:p>
      <w:r>
        <w:t>患者： __1__ 。</w:t>
      </w:r>
    </w:p>
    <w:p>
      <w:r>
        <w:t>医生：有 __2__ 吗？大便正常吗？</w:t>
      </w:r>
    </w:p>
    <w:p>
      <w:r>
        <w:t>患者：今天还算正常，有时候比较干，还带血。</w:t>
      </w:r>
    </w:p>
    <w:p>
      <w:r>
        <w:t>题目类型:其它</w:t>
      </w:r>
      <w:r>
        <w:br w:type="textWrapping"/>
      </w:r>
      <w:r>
        <w:t xml:space="preserve"> </w:t>
      </w:r>
    </w:p>
    <w:p>
      <w:r>
        <w:t>1.A.大便B.药敏C.X光D.尿素</w:t>
      </w:r>
      <w:r>
        <w:tab/>
      </w:r>
      <w:r>
        <w:tab/>
      </w:r>
      <w:r>
        <w:t>正确答案：大便,医学题</w:t>
      </w:r>
    </w:p>
    <w:p>
      <w:r>
        <w:t>2.A.尿量B.便秘C.荷尔蒙D.尽量</w:t>
      </w:r>
      <w:r>
        <w:tab/>
      </w:r>
      <w:r>
        <w:tab/>
      </w:r>
      <w:r>
        <w:t>正确答案：便秘,其它</w:t>
      </w:r>
    </w:p>
    <w:p>
      <w:r>
        <w:t>患者：上 __1__ 早上或者饿了时会有轻微刺痛？（男，23岁）</w:t>
      </w:r>
    </w:p>
    <w:p>
      <w:r>
        <w:t>医生：你好，这种情况多久了？</w:t>
      </w:r>
    </w:p>
    <w:p>
      <w:r>
        <w:t>患者：大概两天。</w:t>
      </w:r>
    </w:p>
    <w:p>
      <w:r>
        <w:t>医生：以前有胃病 __2__ 吗。</w:t>
      </w:r>
    </w:p>
    <w:p>
      <w:r>
        <w:t>患者：没有的。</w:t>
      </w:r>
    </w:p>
    <w:p>
      <w:r>
        <w:t>题目类型:内科 儿科 肿瘤及防治科 外科 中医科</w:t>
      </w:r>
      <w:r>
        <w:br w:type="textWrapping"/>
      </w:r>
      <w:r>
        <w:t xml:space="preserve"> </w:t>
      </w:r>
    </w:p>
    <w:p>
      <w:r>
        <w:t>1.A.足B.腹部C.上肢D.头颈部</w:t>
      </w:r>
      <w:r>
        <w:tab/>
      </w:r>
      <w:r>
        <w:tab/>
      </w:r>
      <w:r>
        <w:t>正确答案：腹部,医学题</w:t>
      </w:r>
    </w:p>
    <w:p>
      <w:r>
        <w:t>2.A.病史B.诊刮C.触诊D.尿素</w:t>
      </w:r>
      <w:r>
        <w:tab/>
      </w:r>
      <w:r>
        <w:tab/>
      </w:r>
      <w:r>
        <w:t>正确答案：病史,医学题</w:t>
      </w:r>
    </w:p>
    <w:p>
      <w:r>
        <w:t>患者：拉肚子，拉肚子前粪便正常，蛋花状的，开始有点 __1__ ，拉了之后就没问题了，一般来说只拉一次，之后 __2__ 也是正常的，请问有问题吗？（男，25岁）</w:t>
      </w:r>
    </w:p>
    <w:p>
      <w:r>
        <w:t>医生：你好，这种情况多长时间了？</w:t>
      </w:r>
    </w:p>
    <w:p>
      <w:r>
        <w:t>患者：一般来说只有一天拉肚子。</w:t>
      </w:r>
    </w:p>
    <w:p>
      <w:r>
        <w:t>患者：拉一次，就不会再拉了。</w:t>
      </w:r>
    </w:p>
    <w:p>
      <w:r>
        <w:t>患者：主要是工作紧，没时间去医院看看。</w:t>
      </w:r>
    </w:p>
    <w:p>
      <w:r>
        <w:t>题目类型:其它</w:t>
      </w:r>
      <w:r>
        <w:br w:type="textWrapping"/>
      </w:r>
      <w:r>
        <w:t xml:space="preserve"> </w:t>
      </w:r>
    </w:p>
    <w:p>
      <w:r>
        <w:t>1.A.免疫B.表面C.腹痛D.胫骨</w:t>
      </w:r>
      <w:r>
        <w:tab/>
      </w:r>
      <w:r>
        <w:tab/>
      </w:r>
      <w:r>
        <w:t>正确答案：腹痛,其它</w:t>
      </w:r>
    </w:p>
    <w:p>
      <w:r>
        <w:t>2.A.真菌B.排便C.嗜睡D.滴</w:t>
      </w:r>
      <w:r>
        <w:tab/>
      </w:r>
      <w:r>
        <w:tab/>
      </w:r>
      <w:r>
        <w:t>正确答案：排便,其它</w:t>
      </w:r>
    </w:p>
    <w:p>
      <w:r>
        <w:t>患者：肠镜 __2__ 会不会不 __1__ （男，18岁）</w:t>
      </w:r>
    </w:p>
    <w:p>
      <w:r>
        <w:t>患者：有一段检查好像不清楚。</w:t>
      </w:r>
    </w:p>
    <w:p>
      <w:r>
        <w:t>医生：你好，为什么做肠镜检查啊？</w:t>
      </w:r>
    </w:p>
    <w:p>
      <w:r>
        <w:t>患者： __3__ 。</w:t>
      </w:r>
    </w:p>
    <w:p>
      <w:r>
        <w:t>患者：4天。</w:t>
      </w:r>
    </w:p>
    <w:p>
      <w:r>
        <w:t>患者： __4__ 成型。</w:t>
      </w:r>
    </w:p>
    <w:p>
      <w:r>
        <w:t>患者：都是很红的。</w:t>
      </w:r>
    </w:p>
    <w:p>
      <w:r>
        <w:t>患者：鲜红。</w:t>
      </w:r>
    </w:p>
    <w:p>
      <w:r>
        <w:t>题目类型:其它</w:t>
      </w:r>
      <w:r>
        <w:br w:type="textWrapping"/>
      </w:r>
      <w:r>
        <w:t xml:space="preserve"> </w:t>
      </w:r>
    </w:p>
    <w:p>
      <w:r>
        <w:t>1.A.细菌B.充分C.扁桃体炎D.口臭</w:t>
      </w:r>
      <w:r>
        <w:tab/>
      </w:r>
      <w:r>
        <w:tab/>
      </w:r>
      <w:r>
        <w:t>正确答案：充分,其它</w:t>
      </w:r>
    </w:p>
    <w:p>
      <w:r>
        <w:t>2.A.尿钾B.尿量C.尿钾D.检查</w:t>
      </w:r>
      <w:r>
        <w:tab/>
      </w:r>
      <w:r>
        <w:tab/>
      </w:r>
      <w:r>
        <w:t>正确答案：检查,医学题</w:t>
      </w:r>
    </w:p>
    <w:p>
      <w:r>
        <w:t>3.A.便血B.血氨C.强弱D.生化</w:t>
      </w:r>
      <w:r>
        <w:tab/>
      </w:r>
      <w:r>
        <w:tab/>
      </w:r>
      <w:r>
        <w:t>正确答案：便血,医学题</w:t>
      </w:r>
    </w:p>
    <w:p>
      <w:r>
        <w:t>4.A.大便B.听诊C.查体D.补体</w:t>
      </w:r>
      <w:r>
        <w:tab/>
      </w:r>
      <w:r>
        <w:tab/>
      </w:r>
      <w:r>
        <w:t>正确答案：大便,医学题</w:t>
      </w:r>
    </w:p>
    <w:p>
      <w:r>
        <w:t>患者：老人不能多吃饭,老拉稀，是什么原因？（女，65岁）</w:t>
      </w:r>
    </w:p>
    <w:p>
      <w:r>
        <w:t>医生：你好这种情况有多长时间了？便一天几次？</w:t>
      </w:r>
    </w:p>
    <w:p>
      <w:r>
        <w:t>患者：四五天了，一天三四回，不能吃饭。</w:t>
      </w:r>
    </w:p>
    <w:p>
      <w:r>
        <w:t>医生： __1__ 吗？是不想吃，还是没 __2__ ，还是吃了不舒服。</w:t>
      </w:r>
    </w:p>
    <w:p>
      <w:r>
        <w:t>患者：不呕吐。有时想吃，有胃口，吃了就拉；拉的就不想吃了。</w:t>
      </w:r>
    </w:p>
    <w:p>
      <w:r>
        <w:t>题目类型:其它</w:t>
      </w:r>
      <w:r>
        <w:br w:type="textWrapping"/>
      </w:r>
      <w:r>
        <w:t xml:space="preserve"> </w:t>
      </w:r>
    </w:p>
    <w:p>
      <w:r>
        <w:t>1.A.凝血B.尿砷C.婚检D.呕吐</w:t>
      </w:r>
      <w:r>
        <w:tab/>
      </w:r>
      <w:r>
        <w:tab/>
      </w:r>
      <w:r>
        <w:t>正确答案：呕吐,医学题</w:t>
      </w:r>
    </w:p>
    <w:p>
      <w:r>
        <w:t>2.A.询问B.虫/蛀牙C.胃口D.刺激</w:t>
      </w:r>
      <w:r>
        <w:tab/>
      </w:r>
      <w:r>
        <w:tab/>
      </w:r>
      <w:r>
        <w:t>正确答案：胃口,其它</w:t>
      </w:r>
    </w:p>
    <w:p>
      <w:r>
        <w:t>患者：最近一吃东西就拉肚子，一天要 __1__ 3次，大便呈稀水状，有黏液， __2__ 严重，求医生解答（男，19岁）</w:t>
      </w:r>
    </w:p>
    <w:p>
      <w:r>
        <w:t>医生：你好，很荣幸为您服务。</w:t>
      </w:r>
    </w:p>
    <w:p>
      <w:r>
        <w:t>医生：大概多久了，做过什么 __3__ ，吃过什么药没有。</w:t>
      </w:r>
    </w:p>
    <w:p>
      <w:r>
        <w:t>患者：没有过检查，吃药。</w:t>
      </w:r>
    </w:p>
    <w:p>
      <w:r>
        <w:t>患者：有半个月了吧。</w:t>
      </w:r>
    </w:p>
    <w:p>
      <w:r>
        <w:t>医生： __4__ 具体哪里痛。</w:t>
      </w:r>
    </w:p>
    <w:p>
      <w:r>
        <w:t>患者：有时候正常。</w:t>
      </w:r>
    </w:p>
    <w:p>
      <w:r>
        <w:t>患者：肚脐周围。</w:t>
      </w:r>
    </w:p>
    <w:p>
      <w:r>
        <w:t>医生：以前有过这种情况吗。</w:t>
      </w:r>
    </w:p>
    <w:p>
      <w:r>
        <w:t>患者：有过。</w:t>
      </w:r>
    </w:p>
    <w:p>
      <w:r>
        <w:t>题目类型:其它</w:t>
      </w:r>
      <w:r>
        <w:br w:type="textWrapping"/>
      </w:r>
      <w:r>
        <w:t xml:space="preserve"> </w:t>
      </w:r>
    </w:p>
    <w:p>
      <w:r>
        <w:t>1.A.大便B.粪钙C.体温D.穿刺</w:t>
      </w:r>
      <w:r>
        <w:tab/>
      </w:r>
      <w:r>
        <w:tab/>
      </w:r>
      <w:r>
        <w:t>正确答案：大便,医学题</w:t>
      </w:r>
    </w:p>
    <w:p>
      <w:r>
        <w:t>2.A.梅毒B.活检C.腹痛D.比例</w:t>
      </w:r>
      <w:r>
        <w:tab/>
      </w:r>
      <w:r>
        <w:tab/>
      </w:r>
      <w:r>
        <w:t>正确答案：腹痛,其它</w:t>
      </w:r>
    </w:p>
    <w:p>
      <w:r>
        <w:t>3.A.检查B.排泄物检验C.照片D.心脏</w:t>
      </w:r>
      <w:r>
        <w:tab/>
      </w:r>
      <w:r>
        <w:tab/>
      </w:r>
      <w:r>
        <w:t>正确答案：检查,医学题</w:t>
      </w:r>
    </w:p>
    <w:p>
      <w:r>
        <w:t>4.A.血液B.肌肉C.腹部D.膝部</w:t>
      </w:r>
      <w:r>
        <w:tab/>
      </w:r>
      <w:r>
        <w:tab/>
      </w:r>
      <w:r>
        <w:t>正确答案：腹部,医学题</w:t>
      </w:r>
    </w:p>
    <w:p>
      <w:r>
        <w:t>患者：经常 __1__ 怎么办，最长五天一次 __2__ ，水也没少喝。（女，26岁）</w:t>
      </w:r>
    </w:p>
    <w:p>
      <w:r>
        <w:t>医生：你好，便秘多长时间了？</w:t>
      </w:r>
    </w:p>
    <w:p>
      <w:r>
        <w:t>患者：己有两年。</w:t>
      </w:r>
    </w:p>
    <w:p>
      <w:r>
        <w:t>医生：自己服药 __3__ 过没有，服用过什么药。</w:t>
      </w:r>
    </w:p>
    <w:p>
      <w:r>
        <w:t>患者：喝过肠润茶。</w:t>
      </w:r>
    </w:p>
    <w:p>
      <w:r>
        <w:t>患者：没有到医院看过。</w:t>
      </w:r>
    </w:p>
    <w:p>
      <w:r>
        <w:t>医生：可以把金双岐和乳果糖服用一周，大便会 __4__ 。不要紧。</w:t>
      </w:r>
    </w:p>
    <w:p>
      <w:r>
        <w:t>患者：就是大便很干。</w:t>
      </w:r>
    </w:p>
    <w:p>
      <w:r>
        <w:t>题目类型:其它</w:t>
      </w:r>
      <w:r>
        <w:br w:type="textWrapping"/>
      </w:r>
      <w:r>
        <w:t xml:space="preserve"> </w:t>
      </w:r>
    </w:p>
    <w:p>
      <w:r>
        <w:t>1.A.穿孔B.消化道C.便秘D.扭伤</w:t>
      </w:r>
      <w:r>
        <w:tab/>
      </w:r>
      <w:r>
        <w:tab/>
      </w:r>
      <w:r>
        <w:t>正确答案：便秘,其它</w:t>
      </w:r>
    </w:p>
    <w:p>
      <w:r>
        <w:t>2.A.尿氯B.大便C.检验D.尿锌</w:t>
      </w:r>
      <w:r>
        <w:tab/>
      </w:r>
      <w:r>
        <w:tab/>
      </w:r>
      <w:r>
        <w:t>正确答案：大便,医学题</w:t>
      </w:r>
    </w:p>
    <w:p>
      <w:r>
        <w:t>3.A.心功B.痰检C.龛影D.治疗</w:t>
      </w:r>
      <w:r>
        <w:tab/>
      </w:r>
      <w:r>
        <w:tab/>
      </w:r>
      <w:r>
        <w:t>正确答案：治疗,医学题</w:t>
      </w:r>
    </w:p>
    <w:p>
      <w:r>
        <w:t>4.A.食物B.控制C.好转D.成分</w:t>
      </w:r>
      <w:r>
        <w:tab/>
      </w:r>
      <w:r>
        <w:tab/>
      </w:r>
      <w:r>
        <w:t>正确答案：好转,其它</w:t>
      </w:r>
    </w:p>
    <w:p>
      <w:r>
        <w:t>患者：老是胃痛胃胀 __1__ 想吐（女，18岁）</w:t>
      </w:r>
    </w:p>
    <w:p>
      <w:r>
        <w:t>医生：这种情况多久了，先前做过 __2__ 检查吗？</w:t>
      </w:r>
    </w:p>
    <w:p>
      <w:r>
        <w:t>患者：没有。</w:t>
      </w:r>
    </w:p>
    <w:p>
      <w:r>
        <w:t>患者：一两个月了。</w:t>
      </w:r>
    </w:p>
    <w:p>
      <w:r>
        <w:t>患者：之前好了又这样了。</w:t>
      </w:r>
    </w:p>
    <w:p>
      <w:r>
        <w:t>题目类型:其它</w:t>
      </w:r>
      <w:r>
        <w:br w:type="textWrapping"/>
      </w:r>
      <w:r>
        <w:t xml:space="preserve"> </w:t>
      </w:r>
    </w:p>
    <w:p>
      <w:r>
        <w:t>1.A.身高/长B.清除C.成分D.反酸</w:t>
      </w:r>
      <w:r>
        <w:tab/>
      </w:r>
      <w:r>
        <w:tab/>
      </w:r>
      <w:r>
        <w:t>正确答案：反酸,其它</w:t>
      </w:r>
    </w:p>
    <w:p>
      <w:r>
        <w:t>2.A.喉镜B.胃镜C.脉律D.尿氯</w:t>
      </w:r>
      <w:r>
        <w:tab/>
      </w:r>
      <w:r>
        <w:tab/>
      </w:r>
      <w:r>
        <w:t>正确答案：胃镜,医学题</w:t>
      </w:r>
    </w:p>
    <w:p>
      <w:r>
        <w:t>患者：前几天感冒了，今天吃了东西就反胃，打了一个干呕，请问医生这是怎么了？（女，18岁）</w:t>
      </w:r>
    </w:p>
    <w:p>
      <w:r>
        <w:t>医生：你好！有没有其他 __1__ 需要 __2__ ？</w:t>
      </w:r>
    </w:p>
    <w:p>
      <w:r>
        <w:t>患者：现在也很想吐。</w:t>
      </w:r>
    </w:p>
    <w:p>
      <w:r>
        <w:t>医生：有没有肚子痛。</w:t>
      </w:r>
    </w:p>
    <w:p>
      <w:r>
        <w:t>患者：没有。</w:t>
      </w:r>
    </w:p>
    <w:p>
      <w:r>
        <w:t>患者：就觉得胃不舒服。</w:t>
      </w:r>
    </w:p>
    <w:p>
      <w:r>
        <w:t>题目类型:内科 儿科 男科 外科 产科 妇科 耳鼻咽喉科 中医科</w:t>
      </w:r>
      <w:r>
        <w:br w:type="textWrapping"/>
      </w:r>
      <w:r>
        <w:t xml:space="preserve"> </w:t>
      </w:r>
    </w:p>
    <w:p>
      <w:r>
        <w:t>1.A.尿酸B.肝功C.甲功D.症状</w:t>
      </w:r>
      <w:r>
        <w:tab/>
      </w:r>
      <w:r>
        <w:tab/>
      </w:r>
      <w:r>
        <w:t>正确答案：症状,医学题</w:t>
      </w:r>
    </w:p>
    <w:p>
      <w:r>
        <w:t>2.A.暂停B.补充C.肠系膜D.体格</w:t>
      </w:r>
      <w:r>
        <w:tab/>
      </w:r>
      <w:r>
        <w:tab/>
      </w:r>
      <w:r>
        <w:t>正确答案：补充,其它</w:t>
      </w:r>
    </w:p>
    <w:p>
      <w:r>
        <w:t>患者：胃疼，特别疼。昨天晚上喝酒了，今天中午吃了辣（女，32岁）</w:t>
      </w:r>
    </w:p>
    <w:p>
      <w:r>
        <w:t>医生：你好，还有别的不舒服吗？例如 __1__ 烧心， __2__ 呕吐？</w:t>
      </w:r>
    </w:p>
    <w:p>
      <w:r>
        <w:t>患者：疼的有点恶心，但是不吐。</w:t>
      </w:r>
    </w:p>
    <w:p>
      <w:r>
        <w:t>医生：大便正常吗？</w:t>
      </w:r>
    </w:p>
    <w:p>
      <w:r>
        <w:t>患者：胃有灼热感。</w:t>
      </w:r>
    </w:p>
    <w:p>
      <w:r>
        <w:t>患者：大便正常。</w:t>
      </w:r>
    </w:p>
    <w:p>
      <w:r>
        <w:t>题目类型:其它</w:t>
      </w:r>
      <w:r>
        <w:br w:type="textWrapping"/>
      </w:r>
      <w:r>
        <w:t xml:space="preserve"> </w:t>
      </w:r>
    </w:p>
    <w:p>
      <w:r>
        <w:t>1.A.反酸B.体格C.虫/蛀牙D.家族史</w:t>
      </w:r>
      <w:r>
        <w:tab/>
      </w:r>
      <w:r>
        <w:tab/>
      </w:r>
      <w:r>
        <w:t>正确答案：反酸,其它</w:t>
      </w:r>
    </w:p>
    <w:p>
      <w:r>
        <w:t>2.A.冻僵B.恶心C.死亡D.拍</w:t>
      </w:r>
      <w:r>
        <w:tab/>
      </w:r>
      <w:r>
        <w:tab/>
      </w:r>
      <w:r>
        <w:t>正确答案：恶心,其它</w:t>
      </w:r>
    </w:p>
    <w:p>
      <w:r>
        <w:t>患者：医生，我这两天大号出来便便是黑色的是什么原因啊！肚子还胀胀的，好难受（女，26岁）</w:t>
      </w:r>
    </w:p>
    <w:p>
      <w:r>
        <w:t>医生：你好！很荣幸与你互动。</w:t>
      </w:r>
    </w:p>
    <w:p>
      <w:r>
        <w:t>医生：有没有发烧， __1__ ， __2__ 等情况？大小便正常吗？有没有拉肚子，有没有 __3__ 情况？ __4__ 每天多少次？？黑便每天多少次？量多少？在吗？</w:t>
      </w:r>
    </w:p>
    <w:p>
      <w:r>
        <w:t>患者：有点便秘，没有其他。</w:t>
      </w:r>
    </w:p>
    <w:p>
      <w:r>
        <w:t>患者：每天只排一点点。</w:t>
      </w:r>
    </w:p>
    <w:p>
      <w:r>
        <w:t>题目类型:其它</w:t>
      </w:r>
      <w:r>
        <w:br w:type="textWrapping"/>
      </w:r>
      <w:r>
        <w:t xml:space="preserve"> </w:t>
      </w:r>
    </w:p>
    <w:p>
      <w:r>
        <w:t>1.A.残留B.临床C.反酸D.强度</w:t>
      </w:r>
      <w:r>
        <w:tab/>
      </w:r>
      <w:r>
        <w:tab/>
      </w:r>
      <w:r>
        <w:t>正确答案：反酸,其它</w:t>
      </w:r>
    </w:p>
    <w:p>
      <w:r>
        <w:t>2.A.脉搏B.体温C.呕吐D.尿色</w:t>
      </w:r>
      <w:r>
        <w:tab/>
      </w:r>
      <w:r>
        <w:tab/>
      </w:r>
      <w:r>
        <w:t>正确答案：呕吐,医学题</w:t>
      </w:r>
    </w:p>
    <w:p>
      <w:r>
        <w:t>3.A.B.遍布C.便秘D.行为</w:t>
      </w:r>
      <w:r>
        <w:tab/>
      </w:r>
      <w:r>
        <w:tab/>
      </w:r>
      <w:r>
        <w:t>正确答案：便秘,其它</w:t>
      </w:r>
    </w:p>
    <w:p>
      <w:r>
        <w:t>4.A.尿镉B.血锑C.抗原D.大便</w:t>
      </w:r>
      <w:r>
        <w:tab/>
      </w:r>
      <w:r>
        <w:tab/>
      </w:r>
      <w:r>
        <w:t>正确答案：大便,医学题</w:t>
      </w:r>
    </w:p>
    <w:p>
      <w:r>
        <w:t>患者：拉血，独自下腹微痛，能拉 __1__ ，但即使没有大便也会拉鲜血，是怎么回事？可以吃些什么药吗？（女，21岁）</w:t>
      </w:r>
    </w:p>
    <w:p>
      <w:r>
        <w:t>医生：您好，这种情况多长时间了？</w:t>
      </w:r>
    </w:p>
    <w:p>
      <w:r>
        <w:t>患者：这个星期发生的。</w:t>
      </w:r>
    </w:p>
    <w:p>
      <w:r>
        <w:t>医生：擦屁股的时候有没有感觉 __2__ 有东西凸出来？</w:t>
      </w:r>
    </w:p>
    <w:p>
      <w:r>
        <w:t>医生：擦纸上的血是鲜红的吗？</w:t>
      </w:r>
    </w:p>
    <w:p>
      <w:r>
        <w:t>患者：没有，是的。</w:t>
      </w:r>
    </w:p>
    <w:p>
      <w:r>
        <w:t>医生：大便的时候肛门会痛吗？现在一天能拉几次？</w:t>
      </w:r>
    </w:p>
    <w:p>
      <w:r>
        <w:t>患者：不会，3-4次。</w:t>
      </w:r>
    </w:p>
    <w:p>
      <w:r>
        <w:t>医生：是最近几天，一天拉三四次，还是以前都是这样子？</w:t>
      </w:r>
    </w:p>
    <w:p>
      <w:r>
        <w:t>患者：以前也有，不过只有拉硬的大便才出血，现在拉软的也出血。</w:t>
      </w:r>
    </w:p>
    <w:p>
      <w:r>
        <w:t>题目类型:其它</w:t>
      </w:r>
      <w:r>
        <w:br w:type="textWrapping"/>
      </w:r>
      <w:r>
        <w:t xml:space="preserve"> </w:t>
      </w:r>
    </w:p>
    <w:p>
      <w:r>
        <w:t>1.A.培养B.大便C.腰穿D.X片</w:t>
      </w:r>
      <w:r>
        <w:tab/>
      </w:r>
      <w:r>
        <w:tab/>
      </w:r>
      <w:r>
        <w:t>正确答案：大便,医学题</w:t>
      </w:r>
    </w:p>
    <w:p>
      <w:r>
        <w:t>2.A.色诊B.肛门C.生化D.体温</w:t>
      </w:r>
      <w:r>
        <w:tab/>
      </w:r>
      <w:r>
        <w:tab/>
      </w:r>
      <w:r>
        <w:t>正确答案：肛门,医学题</w:t>
      </w:r>
    </w:p>
    <w:p>
      <w:r>
        <w:t>患者：医生您好，我想问一下，我昨天拉了一天水，还有点肚子难受，有点反胃，想吐的感觉，头偶尔还有点晕晕的，这是怎么回事啊（女，20岁）</w:t>
      </w:r>
    </w:p>
    <w:p>
      <w:r>
        <w:t>医生：你好，请问以前有过这种情况吗？</w:t>
      </w:r>
    </w:p>
    <w:p>
      <w:r>
        <w:t>患者：没有。</w:t>
      </w:r>
    </w:p>
    <w:p>
      <w:r>
        <w:t>医生：做过什么 __1__ 吗？</w:t>
      </w:r>
    </w:p>
    <w:p>
      <w:r>
        <w:t>患者：没有啊。</w:t>
      </w:r>
    </w:p>
    <w:p>
      <w:r>
        <w:t>患者：就是昨天突然就开始拉水。</w:t>
      </w:r>
    </w:p>
    <w:p>
      <w:r>
        <w:t>医生：有 __2__ 吗。</w:t>
      </w:r>
    </w:p>
    <w:p>
      <w:r>
        <w:t>患者：是不是肠胃感冒啊。</w:t>
      </w:r>
    </w:p>
    <w:p>
      <w:r>
        <w:t>患者：没有吧。</w:t>
      </w:r>
    </w:p>
    <w:p>
      <w:r>
        <w:t>题目类型:内科 儿科 男科 外科 产科 妇科 耳鼻咽喉科 中医科</w:t>
      </w:r>
      <w:r>
        <w:br w:type="textWrapping"/>
      </w:r>
      <w:r>
        <w:t xml:space="preserve"> </w:t>
      </w:r>
    </w:p>
    <w:p>
      <w:r>
        <w:t>1.A.乳突B.涂片C.检查D.尿镁</w:t>
      </w:r>
      <w:r>
        <w:tab/>
      </w:r>
      <w:r>
        <w:tab/>
      </w:r>
      <w:r>
        <w:t>正确答案：检查,医学题</w:t>
      </w:r>
    </w:p>
    <w:p>
      <w:r>
        <w:t>2.A.舒适B.尿糖C.扩张D.着凉</w:t>
      </w:r>
      <w:r>
        <w:tab/>
      </w:r>
      <w:r>
        <w:tab/>
      </w:r>
      <w:r>
        <w:t>正确答案：着凉,其它</w:t>
      </w:r>
    </w:p>
    <w:p>
      <w:r>
        <w:t>患者：大前天一天拉两回肚子，吃错了东西应该是，但是这两天又 __1__ ，不知为何（女，20岁）</w:t>
      </w:r>
    </w:p>
    <w:p>
      <w:r>
        <w:t>医生：你好，请问还有其他 __2__ 吗？</w:t>
      </w:r>
    </w:p>
    <w:p>
      <w:r>
        <w:t>医生：考虑您是吃坏肚子了。</w:t>
      </w:r>
    </w:p>
    <w:p>
      <w:r>
        <w:t>医生：到药店买乳酸菌素片。</w:t>
      </w:r>
    </w:p>
    <w:p>
      <w:r>
        <w:t>医生：这个药 __3__ 腹泻也可治疗便秘，还有腹胀，消化不良。</w:t>
      </w:r>
    </w:p>
    <w:p>
      <w:r>
        <w:t>患者：好的。</w:t>
      </w:r>
    </w:p>
    <w:p>
      <w:r>
        <w:t>患者：是吃错了东西，以为拉了肚子就好了，可没想到接着两天又便秘了没一点便意。</w:t>
      </w:r>
    </w:p>
    <w:p>
      <w:r>
        <w:t>题目类型:其它</w:t>
      </w:r>
      <w:r>
        <w:br w:type="textWrapping"/>
      </w:r>
      <w:r>
        <w:t xml:space="preserve"> </w:t>
      </w:r>
    </w:p>
    <w:p>
      <w:r>
        <w:t>1.A.紧急B.便秘C.尿液D.淋病</w:t>
      </w:r>
      <w:r>
        <w:tab/>
      </w:r>
      <w:r>
        <w:tab/>
      </w:r>
      <w:r>
        <w:t>正确答案：便秘,其它</w:t>
      </w:r>
    </w:p>
    <w:p>
      <w:r>
        <w:t>2.A.肠镜B.体位C.血脂D.症状</w:t>
      </w:r>
      <w:r>
        <w:tab/>
      </w:r>
      <w:r>
        <w:tab/>
      </w:r>
      <w:r>
        <w:t>正确答案：症状,医学题</w:t>
      </w:r>
    </w:p>
    <w:p>
      <w:r>
        <w:t>3.A.粪钾B.光镜C.治疗D.培养</w:t>
      </w:r>
      <w:r>
        <w:tab/>
      </w:r>
      <w:r>
        <w:tab/>
      </w:r>
      <w:r>
        <w:t>正确答案：治疗,医学题</w:t>
      </w:r>
    </w:p>
    <w:p>
      <w:r>
        <w:t>患者：肠胃不舒服快三个月了，吃了好多的药，现在药停了，胃不痛了，可是每次 __1__ 都无力，感觉肠道不推动一样，下腹右边平躺能摸到有气的东西！用力按还有点伤痛的感觉！坐下站起来还头晕眼黑的！出气感觉也乏力！请医生分析下是什么情况！最开始是胃痛去医院做 __2__ 检查有慢性浅表性胃炎，刚开始肠道没有什么 __3__ ！右下腹做过彩超可是什么也没发现（男，25岁）</w:t>
      </w:r>
    </w:p>
    <w:p>
      <w:r>
        <w:t>医生：你好，很荣幸与你互动。</w:t>
      </w:r>
    </w:p>
    <w:p>
      <w:r>
        <w:t>医生：请问一下，有没有发烧，反酸， __4__ 等情况？在吗？</w:t>
      </w:r>
    </w:p>
    <w:p>
      <w:r>
        <w:t>医生：目前这个情况胃肠道功能紊乱引起的可能性比较大哦！</w:t>
      </w:r>
    </w:p>
    <w:p>
      <w:r>
        <w:t>患者：没有你说的那些症状。</w:t>
      </w:r>
    </w:p>
    <w:p>
      <w:r>
        <w:t>患者：没什么大的不舒服，就是感觉肠道没什么力，大便一天也是两次，就是排便时无力。</w:t>
      </w:r>
    </w:p>
    <w:p>
      <w:r>
        <w:t>患者：晚上还有点胀气就一点点胀气，因为早上第一次大便会放很大个屁。</w:t>
      </w:r>
    </w:p>
    <w:p>
      <w:r>
        <w:t>题目类型:内科 外科 耳鼻咽喉科 中医科</w:t>
      </w:r>
      <w:r>
        <w:br w:type="textWrapping"/>
      </w:r>
      <w:r>
        <w:t xml:space="preserve"> </w:t>
      </w:r>
    </w:p>
    <w:p>
      <w:r>
        <w:t>1.A.尿镁B.肺片C.大便D.尿砷</w:t>
      </w:r>
      <w:r>
        <w:tab/>
      </w:r>
      <w:r>
        <w:tab/>
      </w:r>
      <w:r>
        <w:t>正确答案：大便,医学题</w:t>
      </w:r>
    </w:p>
    <w:p>
      <w:r>
        <w:t>2.A.光镜B.病毒C.血脂D.胃镜</w:t>
      </w:r>
      <w:r>
        <w:tab/>
      </w:r>
      <w:r>
        <w:tab/>
      </w:r>
      <w:r>
        <w:t>正确答案：胃镜,医学题</w:t>
      </w:r>
    </w:p>
    <w:p>
      <w:r>
        <w:t>3.A.鼻镜B.穿刺C.肝功D.异常</w:t>
      </w:r>
      <w:r>
        <w:tab/>
      </w:r>
      <w:r>
        <w:tab/>
      </w:r>
      <w:r>
        <w:t>正确答案：异常,医学题</w:t>
      </w:r>
    </w:p>
    <w:p>
      <w:r>
        <w:t>4.A.钼靶B.呕吐C.抗OD.凝血</w:t>
      </w:r>
      <w:r>
        <w:tab/>
      </w:r>
      <w:r>
        <w:tab/>
      </w:r>
      <w:r>
        <w:t>正确答案：呕吐,医学题</w:t>
      </w:r>
    </w:p>
    <w:p>
      <w:r>
        <w:t>患者： __1__ 不成形 __2__ 腹痛二年了,吃饭后右下腹部凸起。是什么原因（男，24岁）</w:t>
      </w:r>
    </w:p>
    <w:p>
      <w:r>
        <w:t>医生：你好请问大便一天几次。</w:t>
      </w:r>
    </w:p>
    <w:p>
      <w:r>
        <w:t>患者：一天四五次。</w:t>
      </w:r>
    </w:p>
    <w:p>
      <w:r>
        <w:t>医生：两年每天都是吗。</w:t>
      </w:r>
    </w:p>
    <w:p>
      <w:r>
        <w:t>患者：经常。两年轻了十斤重。</w:t>
      </w:r>
    </w:p>
    <w:p>
      <w:r>
        <w:t>题目类型:其它</w:t>
      </w:r>
      <w:r>
        <w:br w:type="textWrapping"/>
      </w:r>
      <w:r>
        <w:t xml:space="preserve"> </w:t>
      </w:r>
    </w:p>
    <w:p>
      <w:r>
        <w:t>1.A.大便B.暂无C.脉率D.肛查</w:t>
      </w:r>
      <w:r>
        <w:tab/>
      </w:r>
      <w:r>
        <w:tab/>
      </w:r>
      <w:r>
        <w:t>正确答案：大便,医学题</w:t>
      </w:r>
    </w:p>
    <w:p>
      <w:r>
        <w:t>2.A.伴有B.诊断C.十二指肠D.胫骨</w:t>
      </w:r>
      <w:r>
        <w:tab/>
      </w:r>
      <w:r>
        <w:tab/>
      </w:r>
      <w:r>
        <w:t>正确答案：伴有,其它</w:t>
      </w:r>
    </w:p>
    <w:p>
      <w:r>
        <w:t>患者： __1__ 出血最近才开始的（女，18岁）</w:t>
      </w:r>
    </w:p>
    <w:p>
      <w:r>
        <w:t>医生：血是鲜红色的吗？是大便带血还是拉的全部是血？</w:t>
      </w:r>
    </w:p>
    <w:p>
      <w:r>
        <w:t>患者：是大便带血还滴血。</w:t>
      </w:r>
    </w:p>
    <w:p>
      <w:r>
        <w:t>医生：大便硬吗？ __2__ 痛不痛？以前有痔疮吗？</w:t>
      </w:r>
    </w:p>
    <w:p>
      <w:r>
        <w:t>患者：硬肛门不痛。</w:t>
      </w:r>
    </w:p>
    <w:p>
      <w:r>
        <w:t>患者：没有痔疮。</w:t>
      </w:r>
    </w:p>
    <w:p>
      <w:r>
        <w:t>题目类型:内科 儿科 外科 皮肤性病科 产科 妇科</w:t>
      </w:r>
      <w:r>
        <w:br w:type="textWrapping"/>
      </w:r>
      <w:r>
        <w:t xml:space="preserve"> </w:t>
      </w:r>
    </w:p>
    <w:p>
      <w:r>
        <w:t>1.A.离子B.CtC.诊刮D.大便</w:t>
      </w:r>
      <w:r>
        <w:tab/>
      </w:r>
      <w:r>
        <w:tab/>
      </w:r>
      <w:r>
        <w:t>正确答案：大便,医学题</w:t>
      </w:r>
    </w:p>
    <w:p>
      <w:r>
        <w:t>2.A.肛门B.血糖C.眼压D.照片</w:t>
      </w:r>
      <w:r>
        <w:tab/>
      </w:r>
      <w:r>
        <w:tab/>
      </w:r>
      <w:r>
        <w:t>正确答案：肛门,医学题</w:t>
      </w:r>
    </w:p>
    <w:p>
      <w:r>
        <w:t>患者： __1__ 先是拉血色粘稠的，肚子有点涨疼（男，22岁）</w:t>
      </w:r>
    </w:p>
    <w:p>
      <w:r>
        <w:t>医生：你好之前有过黑便吗？大便时候 __2__ 疼痛吗。</w:t>
      </w:r>
    </w:p>
    <w:p>
      <w:r>
        <w:t>患者：最近辣椒吃的有点多肛门疼，有黑便。</w:t>
      </w:r>
    </w:p>
    <w:p>
      <w:r>
        <w:t>医生：有黑便可能还是肠道里面问题每次大便都有吗？</w:t>
      </w:r>
    </w:p>
    <w:p>
      <w:r>
        <w:t>患者：偶尔。</w:t>
      </w:r>
    </w:p>
    <w:p>
      <w:r>
        <w:t>患者：就是大便上带血。</w:t>
      </w:r>
    </w:p>
    <w:p>
      <w:r>
        <w:t>题目类型:其它</w:t>
      </w:r>
      <w:r>
        <w:br w:type="textWrapping"/>
      </w:r>
      <w:r>
        <w:t xml:space="preserve"> </w:t>
      </w:r>
    </w:p>
    <w:p>
      <w:r>
        <w:t>1.A.尿素B.鼓膜C.大便D.B型</w:t>
      </w:r>
      <w:r>
        <w:tab/>
      </w:r>
      <w:r>
        <w:tab/>
      </w:r>
      <w:r>
        <w:t>正确答案：大便,医学题</w:t>
      </w:r>
    </w:p>
    <w:p>
      <w:r>
        <w:t>2.A.脉搏B.肛门C.核磁D.听诊</w:t>
      </w:r>
      <w:r>
        <w:tab/>
      </w:r>
      <w:r>
        <w:tab/>
      </w:r>
      <w:r>
        <w:t>正确答案：肛门,医学题</w:t>
      </w:r>
    </w:p>
    <w:p>
      <w:r>
        <w:t>患者：拉稀，颜色 __1__ 暗色，每天3-4次， __2__ 肚子疼，拉稀完肚子疼会有 __3__ ！（男，29岁）</w:t>
      </w:r>
    </w:p>
    <w:p>
      <w:r>
        <w:t>医生：您好，这种 __4__ 出现多久了。</w:t>
      </w:r>
    </w:p>
    <w:p>
      <w:r>
        <w:t>患者：今天第四天。</w:t>
      </w:r>
    </w:p>
    <w:p>
      <w:r>
        <w:t>医生：吃药了吗？</w:t>
      </w:r>
    </w:p>
    <w:p>
      <w:r>
        <w:t>患者：没有。</w:t>
      </w:r>
    </w:p>
    <w:p>
      <w:r>
        <w:t>题目类型:其它</w:t>
      </w:r>
      <w:r>
        <w:br w:type="textWrapping"/>
      </w:r>
      <w:r>
        <w:t xml:space="preserve"> </w:t>
      </w:r>
    </w:p>
    <w:p>
      <w:r>
        <w:t>1.A.抗OB.粪钾C.烟碱D.偏</w:t>
      </w:r>
      <w:r>
        <w:tab/>
      </w:r>
      <w:r>
        <w:tab/>
      </w:r>
      <w:r>
        <w:t>正确答案：偏,医学题</w:t>
      </w:r>
    </w:p>
    <w:p>
      <w:r>
        <w:t>2.A.白内障B.明确C.伴随D.指数</w:t>
      </w:r>
      <w:r>
        <w:tab/>
      </w:r>
      <w:r>
        <w:tab/>
      </w:r>
      <w:r>
        <w:t>正确答案：伴随,其它</w:t>
      </w:r>
    </w:p>
    <w:p>
      <w:r>
        <w:t>3.A.寄生虫B.持续C.喘息D.缓解</w:t>
      </w:r>
      <w:r>
        <w:tab/>
      </w:r>
      <w:r>
        <w:tab/>
      </w:r>
      <w:r>
        <w:t>正确答案：缓解,其它</w:t>
      </w:r>
    </w:p>
    <w:p>
      <w:r>
        <w:t>4.A.ETB.Ｘ线C.症状D.穿刺</w:t>
      </w:r>
      <w:r>
        <w:tab/>
      </w:r>
      <w:r>
        <w:tab/>
      </w:r>
      <w:r>
        <w:t>正确答案：症状,医学题</w:t>
      </w:r>
    </w:p>
    <w:p>
      <w:r>
        <w:t>患者：长期 __1__ ，前后 __2__ 时间相隔两三天或三四天（女，46岁）</w:t>
      </w:r>
    </w:p>
    <w:p>
      <w:r>
        <w:t>医生：请问老人家这种情况有多长时间了？</w:t>
      </w:r>
    </w:p>
    <w:p>
      <w:r>
        <w:t>患者：大约有一二十年了，但中间也偶有正常。</w:t>
      </w:r>
    </w:p>
    <w:p>
      <w:r>
        <w:t>医生：做过结肠镜 __3__ 吗？</w:t>
      </w:r>
    </w:p>
    <w:p>
      <w:r>
        <w:t>患者：没有。</w:t>
      </w:r>
    </w:p>
    <w:p>
      <w:r>
        <w:t>医生：吃过什么药吗？</w:t>
      </w:r>
    </w:p>
    <w:p>
      <w:r>
        <w:t>患者：吃过汤臣倍健的清好清畅胶囊 __4__ 汤臣的葡萄籽VC</w:t>
      </w:r>
    </w:p>
    <w:p>
      <w:r>
        <w:t>题目类型:其它</w:t>
      </w:r>
      <w:r>
        <w:br w:type="textWrapping"/>
      </w:r>
      <w:r>
        <w:t xml:space="preserve"> </w:t>
      </w:r>
    </w:p>
    <w:p>
      <w:r>
        <w:t>1.A.尽快B.便秘C.治疗D.浓度</w:t>
      </w:r>
      <w:r>
        <w:tab/>
      </w:r>
      <w:r>
        <w:tab/>
      </w:r>
      <w:r>
        <w:t>正确答案：便秘,其它</w:t>
      </w:r>
    </w:p>
    <w:p>
      <w:r>
        <w:t>2.A.大便B.体温C.穿刺D.耳镜</w:t>
      </w:r>
      <w:r>
        <w:tab/>
      </w:r>
      <w:r>
        <w:tab/>
      </w:r>
      <w:r>
        <w:t>正确答案：大便,医学题</w:t>
      </w:r>
    </w:p>
    <w:p>
      <w:r>
        <w:t>3.A.尿砷B.肝功C.检查D.尿K</w:t>
      </w:r>
      <w:r>
        <w:tab/>
      </w:r>
      <w:r>
        <w:tab/>
      </w:r>
      <w:r>
        <w:t>正确答案：检查,医学题</w:t>
      </w:r>
    </w:p>
    <w:p>
      <w:r>
        <w:t>4.A.插B.搭配C.物品D.白沫</w:t>
      </w:r>
      <w:r>
        <w:tab/>
      </w:r>
      <w:r>
        <w:tab/>
      </w:r>
      <w:r>
        <w:t>正确答案：搭配,其它</w:t>
      </w:r>
    </w:p>
    <w:p>
      <w:r>
        <w:t>患者：需要内科医生，我的左 __1__ 至肋骨一用力就疼，尤其是胃这一块，按上去挺疼的，但是我感觉就是 __2__ 痛，咋回事？（男，23岁）</w:t>
      </w:r>
    </w:p>
    <w:p>
      <w:r>
        <w:t>医生：你好，很高兴为你解答。不舒服多长时间了。</w:t>
      </w:r>
    </w:p>
    <w:p>
      <w:r>
        <w:t>患者：这几天喝酒了，完了胃难受了几天，到昨天就变成这样了。</w:t>
      </w:r>
    </w:p>
    <w:p>
      <w:r>
        <w:t>患者：但是现在胃不难受。</w:t>
      </w:r>
    </w:p>
    <w:p>
      <w:r>
        <w:t>患者：前前后后应该不过一个星期。</w:t>
      </w:r>
    </w:p>
    <w:p>
      <w:r>
        <w:t>题目类型:其它</w:t>
      </w:r>
      <w:r>
        <w:br w:type="textWrapping"/>
      </w:r>
      <w:r>
        <w:t xml:space="preserve"> </w:t>
      </w:r>
    </w:p>
    <w:p>
      <w:r>
        <w:t>1.A.纵膈B.腹部C.胸腔D.阳具</w:t>
      </w:r>
      <w:r>
        <w:tab/>
      </w:r>
      <w:r>
        <w:tab/>
      </w:r>
      <w:r>
        <w:t>正确答案：腹部,医学题</w:t>
      </w:r>
    </w:p>
    <w:p>
      <w:r>
        <w:t>2.A.肌肉B.上肢C.小腿D.上肢</w:t>
      </w:r>
      <w:r>
        <w:tab/>
      </w:r>
      <w:r>
        <w:tab/>
      </w:r>
      <w:r>
        <w:t>正确答案：肌肉,医学题</w:t>
      </w:r>
    </w:p>
    <w:p>
      <w:r>
        <w:t>患者：男38岁，一个月前，因为过春节，可能暴饮暴食，半夜醒来， __1__ 冷 __2__ ，上中腹涨，吐了点东西，第二天开始上中腹&amp;lt;剑突下&amp;gt;不舒服，吃了几天的胃药，不见好转，并且中腹开始疼，因为疫情无法去医院看病，拖了近一个星期后，后面开始发烧，白天37.5晚上38度，后去市三甲医院，诊断过阑尾炎，但彩超显示阑尾并不见 __3__ ，为临床按 __4__ 才诊断，安排了头孢注射消炎，二天后烧退了，验血血像也正常了，所以就没有继续打针了，但腹部&amp;lt;肚脐周围&amp;gt;总是隐隐约约的疼，总是有肠鸣音……（男，38岁）</w:t>
      </w:r>
    </w:p>
    <w:p>
      <w:r>
        <w:t>患者：打了5天针。</w:t>
      </w:r>
    </w:p>
    <w:p>
      <w:r>
        <w:t>患者：后面另一家医院医生又诊断说是肠系淋巴结炎，当时第二次彩超医生帮我检查说右下腹有多个淋巴结大，而左边下腹却没有，</w:t>
      </w:r>
    </w:p>
    <w:p>
      <w:r>
        <w:t>医生：您好，确实当时有炎症的情况。不能排除当时有胆囊炎，阑尾炎的可能。</w:t>
      </w:r>
    </w:p>
    <w:p>
      <w:r>
        <w:t>医生：目前炎症指标正常，但不能排除胃肠功能紊乱的可能。有可能与炎症有关，也有可能与输注抗生素有关系。</w:t>
      </w:r>
    </w:p>
    <w:p>
      <w:r>
        <w:t>患者：比前面好点，但腹部总是不舒服，肠胃总是肠鸣。粪便形状也算正常……您建议如何治疗？</w:t>
      </w:r>
    </w:p>
    <w:p>
      <w:r>
        <w:t>患者：肚脐周围按压还是有疼感，阑尾处按压也有痛感，腹部涨不舒服。</w:t>
      </w:r>
    </w:p>
    <w:p>
      <w:r>
        <w:t>题目类型:内科 外科</w:t>
      </w:r>
      <w:r>
        <w:br w:type="textWrapping"/>
      </w:r>
      <w:r>
        <w:t xml:space="preserve"> </w:t>
      </w:r>
    </w:p>
    <w:p>
      <w:r>
        <w:t>1.A.全身B.免疫系统C.阳具D.输尿管</w:t>
      </w:r>
      <w:r>
        <w:tab/>
      </w:r>
      <w:r>
        <w:tab/>
      </w:r>
      <w:r>
        <w:t>正确答案：全身,医学题</w:t>
      </w:r>
    </w:p>
    <w:p>
      <w:r>
        <w:t>2.A.发抖B.便秘C.类风湿性关节炎D.随时</w:t>
      </w:r>
      <w:r>
        <w:tab/>
      </w:r>
      <w:r>
        <w:tab/>
      </w:r>
      <w:r>
        <w:t>正确答案：发抖,其它</w:t>
      </w:r>
    </w:p>
    <w:p>
      <w:r>
        <w:t>3.A.氯等B.胸片C.性腺D.肿胀</w:t>
      </w:r>
      <w:r>
        <w:tab/>
      </w:r>
      <w:r>
        <w:tab/>
      </w:r>
      <w:r>
        <w:t>正确答案：肿胀,医学题</w:t>
      </w:r>
    </w:p>
    <w:p>
      <w:r>
        <w:t>4.A.离子B.压痛C.心功D.胎监</w:t>
      </w:r>
      <w:r>
        <w:tab/>
      </w:r>
      <w:r>
        <w:tab/>
      </w:r>
      <w:r>
        <w:t>正确答案：压痛,医学题</w:t>
      </w:r>
    </w:p>
    <w:p>
      <w:r>
        <w:t>患者：医生救命啊，我这一段肚子特别不舒服，喝凉水喝饮料肚子会马上感觉非常不舒服，按着还疼，想去厕所又拉不干净，肚子感觉跟有东西样！这是怎么回事啊，前段时间因为天气太热，喝过冰镇水很多，我记得不舒服开始是我吃火锅，喝了一瓶果啤和啤酒，感觉肚子特别不好，还头晕我就睡了，第二天开始就这样不舒服了～（男，21岁）</w:t>
      </w:r>
    </w:p>
    <w:p>
      <w:r>
        <w:t>患者：还有，就是感觉 __1__ 不好，总是感觉肚子鼓鼓的～</w:t>
      </w:r>
    </w:p>
    <w:p>
      <w:r>
        <w:t>医生：你好，很高兴为你解答，你是胃肠道受刺激了引起的 __2__ 。</w:t>
      </w:r>
    </w:p>
    <w:p>
      <w:r>
        <w:t>患者：吃的什么药啊。</w:t>
      </w:r>
    </w:p>
    <w:p>
      <w:r>
        <w:t>医生：有可能是肠道菌群失调了，你吃点整肠生，多喝点酸奶。</w:t>
      </w:r>
    </w:p>
    <w:p>
      <w:r>
        <w:t>患者：就这个就行了吗？</w:t>
      </w:r>
    </w:p>
    <w:p>
      <w:r>
        <w:t>医生：嗯。是啊。买点双歧杆菌也可以。</w:t>
      </w:r>
    </w:p>
    <w:p>
      <w:r>
        <w:t>患者：好的，这是什么病？</w:t>
      </w:r>
    </w:p>
    <w:p>
      <w:r>
        <w:t>题目类型:内科 外科 妇科 耳鼻咽喉科 中医科</w:t>
      </w:r>
      <w:r>
        <w:br w:type="textWrapping"/>
      </w:r>
      <w:r>
        <w:t xml:space="preserve"> </w:t>
      </w:r>
    </w:p>
    <w:p>
      <w:r>
        <w:t>1.A.针灸按摩科B.性病科C.消化D.按摩科</w:t>
      </w:r>
      <w:r>
        <w:tab/>
      </w:r>
      <w:r>
        <w:tab/>
      </w:r>
      <w:r>
        <w:t>正确答案：消化,医学题</w:t>
      </w:r>
    </w:p>
    <w:p>
      <w:r>
        <w:t>2.A.钡餐B.心脏C.症状D.核磁</w:t>
      </w:r>
      <w:r>
        <w:tab/>
      </w:r>
      <w:r>
        <w:tab/>
      </w:r>
      <w:r>
        <w:t>正确答案：症状,医学题</w:t>
      </w:r>
    </w:p>
    <w:p>
      <w:r>
        <w:t>患者：你好，我想咨询一下，我的胃难受，胃胀，拔气（女，51岁）</w:t>
      </w:r>
    </w:p>
    <w:p>
      <w:r>
        <w:t>医生：多长时间了？是否 __1__ 有其他 __2__ 。</w:t>
      </w:r>
    </w:p>
    <w:p>
      <w:r>
        <w:t>医生：你这情况多久了？有加重麽？</w:t>
      </w:r>
    </w:p>
    <w:p>
      <w:r>
        <w:t>患者：一周了，没加重，</w:t>
      </w:r>
    </w:p>
    <w:p>
      <w:r>
        <w:t>患者：就是舌头难受。</w:t>
      </w:r>
    </w:p>
    <w:p>
      <w:r>
        <w:t>医生：做过 __3__ 吗？</w:t>
      </w:r>
    </w:p>
    <w:p>
      <w:r>
        <w:t>患者：睡觉不好。</w:t>
      </w:r>
    </w:p>
    <w:p>
      <w:r>
        <w:t>患者：没有。</w:t>
      </w:r>
    </w:p>
    <w:p>
      <w:r>
        <w:t>题目类型:其它</w:t>
      </w:r>
      <w:r>
        <w:br w:type="textWrapping"/>
      </w:r>
      <w:r>
        <w:t xml:space="preserve"> </w:t>
      </w:r>
    </w:p>
    <w:p>
      <w:r>
        <w:t>1.A.胸口B.伴随C.处女膜D.脚趾</w:t>
      </w:r>
      <w:r>
        <w:tab/>
      </w:r>
      <w:r>
        <w:tab/>
      </w:r>
      <w:r>
        <w:t>正确答案：伴随,其它</w:t>
      </w:r>
    </w:p>
    <w:p>
      <w:r>
        <w:t>2.A.病毒B.视力C.氯等D.症状</w:t>
      </w:r>
      <w:r>
        <w:tab/>
      </w:r>
      <w:r>
        <w:tab/>
      </w:r>
      <w:r>
        <w:t>正确答案：症状,医学题</w:t>
      </w:r>
    </w:p>
    <w:p>
      <w:r>
        <w:t>3.A.气味B.抗原C.胃镜D.造影</w:t>
      </w:r>
      <w:r>
        <w:tab/>
      </w:r>
      <w:r>
        <w:tab/>
      </w:r>
      <w:r>
        <w:t>正确答案：胃镜,医学题</w:t>
      </w:r>
    </w:p>
    <w:p>
      <w:r>
        <w:t>患者：胃酸吃什么能马上 __1__ （女，24岁）</w:t>
      </w:r>
    </w:p>
    <w:p>
      <w:r>
        <w:t>医生：你好，铝碳酸镁是中和胃酸的，起效比较快。</w:t>
      </w:r>
    </w:p>
    <w:p>
      <w:r>
        <w:t>患者：主要去医院看了也开了药这会胃酸烧的慌。</w:t>
      </w:r>
    </w:p>
    <w:p>
      <w:r>
        <w:t>患者：这种情况是什么原因？怎么才能缓解。</w:t>
      </w:r>
    </w:p>
    <w:p>
      <w:r>
        <w:t>医生： __2__ 有做过吗？给你开的什么药呢。</w:t>
      </w:r>
    </w:p>
    <w:p>
      <w:r>
        <w:t>患者：没有主要我朋友不想做。</w:t>
      </w:r>
    </w:p>
    <w:p>
      <w:r>
        <w:t>患者：奥美拉唑还有一些别的药。</w:t>
      </w:r>
    </w:p>
    <w:p>
      <w:r>
        <w:t>题目类型:其它</w:t>
      </w:r>
      <w:r>
        <w:br w:type="textWrapping"/>
      </w:r>
      <w:r>
        <w:t xml:space="preserve"> </w:t>
      </w:r>
    </w:p>
    <w:p>
      <w:r>
        <w:t>1.A.缓解B.脂肪C.进展期D.既往史</w:t>
      </w:r>
      <w:r>
        <w:tab/>
      </w:r>
      <w:r>
        <w:tab/>
      </w:r>
      <w:r>
        <w:t>正确答案：缓解,其它</w:t>
      </w:r>
    </w:p>
    <w:p>
      <w:r>
        <w:t>2.A.胃镜B.尿IC.肛查D.龛影</w:t>
      </w:r>
      <w:r>
        <w:tab/>
      </w:r>
      <w:r>
        <w:tab/>
      </w:r>
      <w:r>
        <w:t>正确答案：胃镜,医学题</w:t>
      </w:r>
    </w:p>
    <w:p>
      <w:r>
        <w:t>患者：肚脐上方一点，就是早上醒来都会感觉到这个 __1__ 隐隐 __2__ ，白天觉得还好，没有多大感觉，就只有在早上被窝里的时候特别能感觉到（女，29岁）</w:t>
      </w:r>
    </w:p>
    <w:p>
      <w:r>
        <w:t>医生：请问是胀痛还是刺痛呀？</w:t>
      </w:r>
    </w:p>
    <w:p>
      <w:r>
        <w:t>患者：不是刺痛。</w:t>
      </w:r>
    </w:p>
    <w:p>
      <w:r>
        <w:t>患者：微微的痛。</w:t>
      </w:r>
    </w:p>
    <w:p>
      <w:r>
        <w:t>医生：平时 __3__ 吗？</w:t>
      </w:r>
    </w:p>
    <w:p>
      <w:r>
        <w:t>患者：偶尔。</w:t>
      </w:r>
    </w:p>
    <w:p>
      <w:r>
        <w:t>患者：还算正常吧。</w:t>
      </w:r>
    </w:p>
    <w:p>
      <w:r>
        <w:t>题目类型:其它</w:t>
      </w:r>
      <w:r>
        <w:br w:type="textWrapping"/>
      </w:r>
      <w:r>
        <w:t xml:space="preserve"> </w:t>
      </w:r>
    </w:p>
    <w:p>
      <w:r>
        <w:t>1.A.肠系膜B.食道C.部位D.小腿</w:t>
      </w:r>
      <w:r>
        <w:tab/>
      </w:r>
      <w:r>
        <w:tab/>
      </w:r>
      <w:r>
        <w:t>正确答案：部位,医学题</w:t>
      </w:r>
    </w:p>
    <w:p>
      <w:r>
        <w:t>2.A.乳腺外科B.麻醉医学科C.疼痛D.中医外科</w:t>
      </w:r>
      <w:r>
        <w:tab/>
      </w:r>
      <w:r>
        <w:tab/>
      </w:r>
      <w:r>
        <w:t>正确答案：疼痛,医学题</w:t>
      </w:r>
    </w:p>
    <w:p>
      <w:r>
        <w:t>3.A.受伤B.对症治疗C.骨关节炎D.便秘</w:t>
      </w:r>
      <w:r>
        <w:tab/>
      </w:r>
      <w:r>
        <w:tab/>
      </w:r>
      <w:r>
        <w:t>正确答案：便秘,其它</w:t>
      </w:r>
    </w:p>
    <w:p>
      <w:r>
        <w:t>患者：你好，大夫我最近晚上躺下后感觉胃和肚子里咕咕响睡不好，站起来就没有了，请问是什么原因，该怎么办。注，前段时间胃里难受。（男，31岁）</w:t>
      </w:r>
    </w:p>
    <w:p>
      <w:r>
        <w:t>医生：晚饭吃什么了？以前有过吗？</w:t>
      </w:r>
    </w:p>
    <w:p>
      <w:r>
        <w:t>患者：这种情况好长时间了。</w:t>
      </w:r>
    </w:p>
    <w:p>
      <w:r>
        <w:t>医生：你好，有 __1__ 烧心的感觉么？</w:t>
      </w:r>
    </w:p>
    <w:p>
      <w:r>
        <w:t>医生：你好，晚上吃的什么不干净东西吗？大小便正常不？</w:t>
      </w:r>
    </w:p>
    <w:p>
      <w:r>
        <w:t>患者：没有烧心，大小便正常。</w:t>
      </w:r>
    </w:p>
    <w:p>
      <w:r>
        <w:t>医生：最近 __2__ 了吗？目前考虑为消化不良。</w:t>
      </w:r>
    </w:p>
    <w:p>
      <w:r>
        <w:t>患者：也没有着凉。</w:t>
      </w:r>
    </w:p>
    <w:p>
      <w:r>
        <w:t>题目类型:其它</w:t>
      </w:r>
      <w:r>
        <w:br w:type="textWrapping"/>
      </w:r>
      <w:r>
        <w:t xml:space="preserve"> </w:t>
      </w:r>
    </w:p>
    <w:p>
      <w:r>
        <w:t>1.A.遍布B.类型C.反酸D.初产妇</w:t>
      </w:r>
      <w:r>
        <w:tab/>
      </w:r>
      <w:r>
        <w:tab/>
      </w:r>
      <w:r>
        <w:t>正确答案：反酸,其它</w:t>
      </w:r>
    </w:p>
    <w:p>
      <w:r>
        <w:t>2.A.紧急B.病毒C.着凉D.彻底</w:t>
      </w:r>
      <w:r>
        <w:tab/>
      </w:r>
      <w:r>
        <w:tab/>
      </w:r>
      <w:r>
        <w:t>正确答案：着凉,其它</w:t>
      </w:r>
    </w:p>
    <w:p>
      <w:r>
        <w:t>患者：医生您好，我从昨天开始，胃上方胸膛中间下方这一块疼，是一直疼，吃了止疼片能缓解一会，而且感觉头有眩晕的感觉，不厉害，现在额头正中也疼，双眼尤其右眼也带着不舒服，感觉眼睛紧绷一样，去卫生室看了说胃疼，我感觉不像胃，而且疼厉害了感觉会扩展到胸特别右边胸感觉明显，还有恶心想呕吐的感觉，拿了两种药，一种 __1__ 的，一种类似奥美拉唑，都是治胃的，我这种情况属于胃病吗？应该怎么办？（女，32岁）</w:t>
      </w:r>
    </w:p>
    <w:p>
      <w:r>
        <w:t>医生：你好，根据你说的情况，应该是奥美拉唑和达喜，对于胃部不适效果应该是不错的，你的情况是突然出现的吗？目前有没有测量体温看看发烧不发烧呢？</w:t>
      </w:r>
    </w:p>
    <w:p>
      <w:r>
        <w:t>患者：突然，昨天早上开始疼的。</w:t>
      </w:r>
    </w:p>
    <w:p>
      <w:r>
        <w:t>患者：没测体温。</w:t>
      </w:r>
    </w:p>
    <w:p>
      <w:r>
        <w:t>医生：那你最近饮食和作息 __2__ 不规律？</w:t>
      </w:r>
    </w:p>
    <w:p>
      <w:r>
        <w:t>患者：头疼的也厉害，恶心，</w:t>
      </w:r>
    </w:p>
    <w:p>
      <w:r>
        <w:t>医生：是不是吃辛辣刺激食物以及油腻食物或者凉东西引起的？有没有暴饮暴食的情况呢？</w:t>
      </w:r>
    </w:p>
    <w:p>
      <w:r>
        <w:t>患者：饮食不规律，连着吃了两天的辣方便面酸辣粉，都是基本空腹吃的。</w:t>
      </w:r>
    </w:p>
    <w:p>
      <w:r>
        <w:t>医生：这就是主要原因。如果是这个原因引起的，服用奥美拉唑和达喜效果应该是不错的。</w:t>
      </w:r>
    </w:p>
    <w:p>
      <w:r>
        <w:t>患者：昨天早上吃的菜也很辣。</w:t>
      </w:r>
    </w:p>
    <w:p>
      <w:r>
        <w:t>题目类型:内科 儿科 肿瘤及防治科 外科 中医科</w:t>
      </w:r>
      <w:r>
        <w:br w:type="textWrapping"/>
      </w:r>
      <w:r>
        <w:t xml:space="preserve"> </w:t>
      </w:r>
    </w:p>
    <w:p>
      <w:r>
        <w:t>1.A.状态B.鉴别C.精神D.咀嚼</w:t>
      </w:r>
      <w:r>
        <w:tab/>
      </w:r>
      <w:r>
        <w:tab/>
      </w:r>
      <w:r>
        <w:t>正确答案：咀嚼,其它</w:t>
      </w:r>
    </w:p>
    <w:p>
      <w:r>
        <w:t>2.A.宠物B.风险C.规律D.酒精</w:t>
      </w:r>
      <w:r>
        <w:tab/>
      </w:r>
      <w:r>
        <w:tab/>
      </w:r>
      <w:r>
        <w:t>正确答案：规律,其它</w:t>
      </w:r>
    </w:p>
    <w:p>
      <w:r>
        <w:t>患者：最近肚子感觉气胀然后就是屁多然后感觉想打嗝因为是感觉喉咙有气想给它嗝出来那种还有不知道是我以前没注意到还是怎么现在经常 __1__ 肚子就感觉肚脐横向的 __2__ 有长条的硬的有时候又会边的短一点然后有时候感觉肚子里面钻气在肚脐上面三厘米的地方会鼓起来圆的一团气按按又会小一点然后按下去摸着🈶成长条的形状了可能快一个月都是这样（女，26岁）</w:t>
      </w:r>
    </w:p>
    <w:p>
      <w:r>
        <w:t>医生：你好，从你说的情况看，首先考虑是慢性胃肠炎导致的胃肠功能紊乱。</w:t>
      </w:r>
    </w:p>
    <w:p>
      <w:r>
        <w:t>医生：不知道你最近的饮食情况怎么样，饮食上要稍稍清淡一点，不要受凉，要避免辛辣刺激以及生冷硬的食物。</w:t>
      </w:r>
    </w:p>
    <w:p>
      <w:r>
        <w:t>医生：你排便的情况怎么样？</w:t>
      </w:r>
    </w:p>
    <w:p>
      <w:r>
        <w:t>患者：之前吃得辣现在要清淡一点了。</w:t>
      </w:r>
    </w:p>
    <w:p>
      <w:r>
        <w:t>医生：嗯嗯。</w:t>
      </w:r>
    </w:p>
    <w:p>
      <w:r>
        <w:t>患者：大便多数都有点干有时候是先干后稀然后就是很干的时候肛门会开裂会有点点血有时候没有但是肛门还是有裂裂。</w:t>
      </w:r>
    </w:p>
    <w:p>
      <w:r>
        <w:t>题目类型:内科 儿科 空</w:t>
      </w:r>
      <w:r>
        <w:br w:type="textWrapping"/>
      </w:r>
      <w:r>
        <w:t xml:space="preserve"> </w:t>
      </w:r>
    </w:p>
    <w:p>
      <w:r>
        <w:t>1.A.凝血B.摸C.痰检D.强弱</w:t>
      </w:r>
      <w:r>
        <w:tab/>
      </w:r>
      <w:r>
        <w:tab/>
      </w:r>
      <w:r>
        <w:t>正确答案：摸,医学题</w:t>
      </w:r>
    </w:p>
    <w:p>
      <w:r>
        <w:t>2.A.Ｘ线B.尿检C.尿KD.位置</w:t>
      </w:r>
      <w:r>
        <w:tab/>
      </w:r>
      <w:r>
        <w:tab/>
      </w:r>
      <w:r>
        <w:t>正确答案：位置,医学题</w:t>
      </w:r>
    </w:p>
    <w:p>
      <w:r>
        <w:t>患者：昨天晚上十点钟到现在，肚脐上方五厘米处，里面隔一段时间会有轻微的阵痛。（男，41岁）</w:t>
      </w:r>
    </w:p>
    <w:p>
      <w:r>
        <w:t>医生：昨晚吃的东西有不适的吗？拉肚子。</w:t>
      </w:r>
    </w:p>
    <w:p>
      <w:r>
        <w:t>患者：昨晚可能就是吃了些凉的东西。今天早上拉了一次，不是很严重。现在就是时不时的阵痛。</w:t>
      </w:r>
    </w:p>
    <w:p>
      <w:r>
        <w:t>医生：可以热敷肚子，逐渐能 __1__ ！如果 __2__ 明显用点颠茄！但是用过会口干，肠道蠕动减少。</w:t>
      </w:r>
    </w:p>
    <w:p>
      <w:r>
        <w:t>患者：颠茄是药吗？一般药房会有卖吗？</w:t>
      </w:r>
    </w:p>
    <w:p>
      <w:r>
        <w:t>医生：对的！会有的。</w:t>
      </w:r>
    </w:p>
    <w:p>
      <w:r>
        <w:t>患者：好的，谢谢！</w:t>
      </w:r>
    </w:p>
    <w:p>
      <w:r>
        <w:t>医生：不客气。</w:t>
      </w:r>
    </w:p>
    <w:p>
      <w:r>
        <w:t>患者：医生，我还想咨询下，以前一直有慢性胃炎，看医生开点药吃，会好一阵子，过段时间不吃药，又不行了。主要是饭后一至两小时，感到烧心难受，有时还会喛气，打饱隔。该吃点什么药呢？平时有什么保养方法吗？</w:t>
      </w:r>
    </w:p>
    <w:p>
      <w:r>
        <w:t>题目类型:内科 儿科 外科 报告解读科 耳鼻咽喉科 中医科</w:t>
      </w:r>
      <w:r>
        <w:br w:type="textWrapping"/>
      </w:r>
      <w:r>
        <w:t xml:space="preserve"> </w:t>
      </w:r>
    </w:p>
    <w:p>
      <w:r>
        <w:t>1.A.缓解B.神经C.手掌D.个体</w:t>
      </w:r>
      <w:r>
        <w:tab/>
      </w:r>
      <w:r>
        <w:tab/>
      </w:r>
      <w:r>
        <w:t>正确答案：缓解,其它</w:t>
      </w:r>
    </w:p>
    <w:p>
      <w:r>
        <w:t>2.A.尿素B.尿铜C.症状D.刮片</w:t>
      </w:r>
      <w:r>
        <w:tab/>
      </w:r>
      <w:r>
        <w:tab/>
      </w:r>
      <w:r>
        <w:t>正确答案：症状,医学题</w:t>
      </w:r>
    </w:p>
    <w:p>
      <w:r>
        <w:t>患者：最近两天一直腹胀，总是放屁，且总有大便意，肚脐周右上 __1__ 压痛明 __3__ ，站立时左右腹部均有轻微痛感。前天开始便血，就检查肛内窥镜，有内痔和直肠炎。请问腹痛腹胀是什么情况啊？平时就有饭后经常腹胀放屁的情况，但现在腹部都开始痛了，切总有便意。（男，30岁）</w:t>
      </w:r>
    </w:p>
    <w:p>
      <w:r>
        <w:t>医生：放屁多可能是肠道菌群失调引起的，可以吃点益生菌改善，便血，因为有内痔和直肠炎，所以最好去肛肠科看是药物还是需要手术治疗。</w:t>
      </w:r>
    </w:p>
    <w:p>
      <w:r>
        <w:t>患者：还有腹痛和便意，是怎么回事啊。</w:t>
      </w:r>
    </w:p>
    <w:p>
      <w:r>
        <w:t>医生：直肠炎也会引起腹痛跟大便异常。平常饮食清淡一些。</w:t>
      </w:r>
    </w:p>
    <w:p>
      <w:r>
        <w:t>医生：还是胀的话可以吃点莫沙必利促进一下胃肠蠕动。</w:t>
      </w:r>
    </w:p>
    <w:p>
      <w:r>
        <w:t>患者：好的，大概半年多钱做了一次肠镜 __4__ ，有必要再做一次吗？</w:t>
      </w:r>
    </w:p>
    <w:p>
      <w:r>
        <w:t>患者：还有会不会是肝炎胆囊炎什么的啊？</w:t>
      </w:r>
    </w:p>
    <w:p>
      <w:r>
        <w:t>医生：看治疗情况，加重或者不缓解再去做。</w:t>
      </w:r>
    </w:p>
    <w:p>
      <w:r>
        <w:t>患者：那现在吃诺氟沙星和奥美拉挫行不行啊？</w:t>
      </w:r>
    </w:p>
    <w:p>
      <w:r>
        <w:t>题目类型:内科 外科 空</w:t>
      </w:r>
      <w:r>
        <w:br w:type="textWrapping"/>
      </w:r>
      <w:r>
        <w:t xml:space="preserve"> </w:t>
      </w:r>
    </w:p>
    <w:p>
      <w:r>
        <w:t>1.A.内毒素B.臭C.平片D.区域</w:t>
      </w:r>
      <w:r>
        <w:tab/>
      </w:r>
      <w:r>
        <w:tab/>
      </w:r>
      <w:r>
        <w:t>正确答案：区域,其它</w:t>
      </w:r>
    </w:p>
    <w:p>
      <w:r>
        <w:t>2.A.含服B.表面C.明显D.既往史</w:t>
      </w:r>
      <w:r>
        <w:tab/>
      </w:r>
      <w:r>
        <w:tab/>
      </w:r>
      <w:r>
        <w:t>正确答案：明显,其它</w:t>
      </w:r>
    </w:p>
    <w:p>
      <w:r>
        <w:t>3.A.肝功B.胃镜C.透光D.腹穿</w:t>
      </w:r>
      <w:r>
        <w:tab/>
      </w:r>
      <w:r>
        <w:tab/>
      </w:r>
      <w:r>
        <w:t>正确答案：胃镜,医学题</w:t>
      </w:r>
    </w:p>
    <w:p>
      <w:r>
        <w:t>患者：大前天晚上吃了生蚝然后又吃的西瓜，前天发烧了感觉 __1__ ，昨天早晨吐了晚上开始拉肚子特别稀，上吐下泻，今天早晨还这样但是不发烧了（女，15岁）</w:t>
      </w:r>
    </w:p>
    <w:p>
      <w:r>
        <w:t>医生：还在拉肚子吗？一天拉几次呢？去医院 __2__ 过了吗？</w:t>
      </w:r>
    </w:p>
    <w:p>
      <w:r>
        <w:t>患者：昨天拉了七八次，今天早晨拉了四次。</w:t>
      </w:r>
    </w:p>
    <w:p>
      <w:r>
        <w:t>患者：没去。</w:t>
      </w:r>
    </w:p>
    <w:p>
      <w:r>
        <w:t>医生：考虑您是急性胃肠炎，建议服用蒙脱石散，氟哌酸，口服 __3__ 盐散治疗。</w:t>
      </w:r>
    </w:p>
    <w:p>
      <w:r>
        <w:t>患者：那我可以吃东西吗。</w:t>
      </w:r>
    </w:p>
    <w:p>
      <w:r>
        <w:t>题目类型:内科 儿科 空</w:t>
      </w:r>
      <w:r>
        <w:br w:type="textWrapping"/>
      </w:r>
      <w:r>
        <w:t xml:space="preserve"> </w:t>
      </w:r>
    </w:p>
    <w:p>
      <w:r>
        <w:t>1.A.处女膜B.恶心C.集中D.物品</w:t>
      </w:r>
      <w:r>
        <w:tab/>
      </w:r>
      <w:r>
        <w:tab/>
      </w:r>
      <w:r>
        <w:t>正确答案：恶心,其它</w:t>
      </w:r>
    </w:p>
    <w:p>
      <w:r>
        <w:t>2.A.尿镁B.肝功C.治疗D.眼位</w:t>
      </w:r>
      <w:r>
        <w:tab/>
      </w:r>
      <w:r>
        <w:tab/>
      </w:r>
      <w:r>
        <w:t>正确答案：治疗,医学题</w:t>
      </w:r>
    </w:p>
    <w:p>
      <w:r>
        <w:t>3.A.补液B.蚊虫叮咬C.容积D.健全</w:t>
      </w:r>
      <w:r>
        <w:tab/>
      </w:r>
      <w:r>
        <w:tab/>
      </w:r>
      <w:r>
        <w:t>正确答案：补液,其它</w:t>
      </w:r>
    </w:p>
    <w:p>
      <w:r>
        <w:t>患者：是这样母亲晚饭可能吃了馊的粑粑，然后吃了点凉西瓜！现在不知道是肚子疼还是胃疼，干呕也吐不出来，上洗手间也不拉稀！不知道喝蒙脱石散有没有用（女，50岁）</w:t>
      </w:r>
    </w:p>
    <w:p>
      <w:r>
        <w:t>患者：老是想上洗手间，估计也拉稀。</w:t>
      </w:r>
    </w:p>
    <w:p>
      <w:r>
        <w:t>医生：你好，你母亲平时有没有胃部不适 __1__ ？</w:t>
      </w:r>
    </w:p>
    <w:p>
      <w:r>
        <w:t>医生：考虑 __2__ 不当引起的是急性肠胃炎。</w:t>
      </w:r>
    </w:p>
    <w:p>
      <w:r>
        <w:t>患者：医师，您好。</w:t>
      </w:r>
    </w:p>
    <w:p>
      <w:r>
        <w:t>医生：现在还不能喝蒙脱石散。</w:t>
      </w:r>
    </w:p>
    <w:p>
      <w:r>
        <w:t>患者：晚上还打扰您，平时没有。</w:t>
      </w:r>
    </w:p>
    <w:p>
      <w:r>
        <w:t>医生：我现在值夜班，没关系的。</w:t>
      </w:r>
    </w:p>
    <w:p>
      <w:r>
        <w:t>患者：之前出现过一两次 __3__ 症状，就是吃了不好的 __4__ 。</w:t>
      </w:r>
    </w:p>
    <w:p>
      <w:r>
        <w:t>题目类型:内科 儿科 中医科</w:t>
      </w:r>
      <w:r>
        <w:br w:type="textWrapping"/>
      </w:r>
      <w:r>
        <w:t xml:space="preserve"> </w:t>
      </w:r>
    </w:p>
    <w:p>
      <w:r>
        <w:t>1.A.喉镜B.眼压C.核磁D.症状</w:t>
      </w:r>
      <w:r>
        <w:tab/>
      </w:r>
      <w:r>
        <w:tab/>
      </w:r>
      <w:r>
        <w:t>正确答案：症状,医学题</w:t>
      </w:r>
    </w:p>
    <w:p>
      <w:r>
        <w:t>2.A.体征B.尿路感染C.饮食D.衰老</w:t>
      </w:r>
      <w:r>
        <w:tab/>
      </w:r>
      <w:r>
        <w:tab/>
      </w:r>
      <w:r>
        <w:t>正确答案：饮食,其它</w:t>
      </w:r>
    </w:p>
    <w:p>
      <w:r>
        <w:t>3.A.类似B.脊髓灰质炎C.热量D.反而</w:t>
      </w:r>
      <w:r>
        <w:tab/>
      </w:r>
      <w:r>
        <w:tab/>
      </w:r>
      <w:r>
        <w:t>正确答案：类似,其它</w:t>
      </w:r>
    </w:p>
    <w:p>
      <w:r>
        <w:t>4.A.食物B.补体C.涂片D.尿铜</w:t>
      </w:r>
      <w:r>
        <w:tab/>
      </w:r>
      <w:r>
        <w:tab/>
      </w:r>
      <w:r>
        <w:t>正确答案：食物,医学题</w:t>
      </w:r>
    </w:p>
    <w:p>
      <w:r>
        <w:t>患者：本人今年24岁，今天一天胃胀气，一小时前吃过苹果之后现在感觉胀气顶到 __1__ 了还阵痛。请问医生，像这种情况该怎么办，和吃什么比较好？（男，23岁）</w:t>
      </w:r>
    </w:p>
    <w:p>
      <w:r>
        <w:t>医生：您好，您这可能是消化不良，可以吃点健胃消食片或者吗丁啉。</w:t>
      </w:r>
    </w:p>
    <w:p>
      <w:r>
        <w:t>患者：我之前有过胃溃疡的。前天晚上吃了酸菜鱼后感觉肠胃，肚子不舒服，这是昨天开始的。今天吃过安胃疡胶囊也没有效果。</w:t>
      </w:r>
    </w:p>
    <w:p>
      <w:r>
        <w:t>医生：您胃溃疡多长时间了？</w:t>
      </w:r>
    </w:p>
    <w:p>
      <w:r>
        <w:t>患者：前年年终，具体忘了。那时候是急性胃溃疡，做过 __2__ 。近年来稍稍吃错东西就会不舒服。</w:t>
      </w:r>
    </w:p>
    <w:p>
      <w:r>
        <w:t>医生：这两年有没有做过胃镜？</w:t>
      </w:r>
    </w:p>
    <w:p>
      <w:r>
        <w:t>患者：没有。就14年做过一次。</w:t>
      </w:r>
    </w:p>
    <w:p>
      <w:r>
        <w:t>题目类型:内科 儿科 肿瘤及防治科 耳鼻咽喉科</w:t>
      </w:r>
      <w:r>
        <w:br w:type="textWrapping"/>
      </w:r>
      <w:r>
        <w:t xml:space="preserve"> </w:t>
      </w:r>
    </w:p>
    <w:p>
      <w:r>
        <w:t>1.A.苍白B.胸口C.顺畅D.消除</w:t>
      </w:r>
      <w:r>
        <w:tab/>
      </w:r>
      <w:r>
        <w:tab/>
      </w:r>
      <w:r>
        <w:t>正确答案：胸口,其它</w:t>
      </w:r>
    </w:p>
    <w:p>
      <w:r>
        <w:t>2.A.胃镜B.腹透C.CtD.检验</w:t>
      </w:r>
      <w:r>
        <w:tab/>
      </w:r>
      <w:r>
        <w:tab/>
      </w:r>
      <w:r>
        <w:t>正确答案：胃镜,医学题</w:t>
      </w:r>
    </w:p>
    <w:p>
      <w:r>
        <w:t>患者：你好，小腹涨，平躺和向侧按住右边还会痛，是怎么回事（女，30）（女，30岁）</w:t>
      </w:r>
    </w:p>
    <w:p>
      <w:r>
        <w:t>医生：你好，请问这种情况有多久啦？</w:t>
      </w:r>
    </w:p>
    <w:p>
      <w:r>
        <w:t>患者：小腹涨有4天，痛只有2天。</w:t>
      </w:r>
    </w:p>
    <w:p>
      <w:r>
        <w:t>医生：最近 __1__ 怎么样？</w:t>
      </w:r>
    </w:p>
    <w:p>
      <w:r>
        <w:t>患者：和 __2__ 一样，要好几天一次。</w:t>
      </w:r>
    </w:p>
    <w:p>
      <w:r>
        <w:t>医生：最近是否进食不 __3__ ，吃了不干净的 __4__ ？</w:t>
      </w:r>
    </w:p>
    <w:p>
      <w:r>
        <w:t>患者：没有。</w:t>
      </w:r>
    </w:p>
    <w:p>
      <w:r>
        <w:t>题目类型:其它</w:t>
      </w:r>
      <w:r>
        <w:br w:type="textWrapping"/>
      </w:r>
      <w:r>
        <w:t xml:space="preserve"> </w:t>
      </w:r>
    </w:p>
    <w:p>
      <w:r>
        <w:t>1.A.尿钾B.尿锌C.大便D.培养</w:t>
      </w:r>
      <w:r>
        <w:tab/>
      </w:r>
      <w:r>
        <w:tab/>
      </w:r>
      <w:r>
        <w:t>正确答案：大便,医学题</w:t>
      </w:r>
    </w:p>
    <w:p>
      <w:r>
        <w:t>2.A.平常B.C.劳累D.联合</w:t>
      </w:r>
      <w:r>
        <w:tab/>
      </w:r>
      <w:r>
        <w:tab/>
      </w:r>
      <w:r>
        <w:t>正确答案：平常,其它</w:t>
      </w:r>
    </w:p>
    <w:p>
      <w:r>
        <w:t>3.A.后果B.头部C.规律D.处女膜</w:t>
      </w:r>
      <w:r>
        <w:tab/>
      </w:r>
      <w:r>
        <w:tab/>
      </w:r>
      <w:r>
        <w:t>正确答案：规律,其它</w:t>
      </w:r>
    </w:p>
    <w:p>
      <w:r>
        <w:t>4.A.尿锰B.体温C.食物D.原虫</w:t>
      </w:r>
      <w:r>
        <w:tab/>
      </w:r>
      <w:r>
        <w:tab/>
      </w:r>
      <w:r>
        <w:t>正确答案：食物,医学题</w:t>
      </w:r>
    </w:p>
    <w:p>
      <w:r>
        <w:t>患者：酵素梅吃了以后拉出来的是水 __1__ 阵痛怎么回事（女，15岁）</w:t>
      </w:r>
    </w:p>
    <w:p>
      <w:r>
        <w:t>医生：你好，考虑是急性胃肠炎。</w:t>
      </w:r>
    </w:p>
    <w:p>
      <w:r>
        <w:t>医生：建议吃蒙脱石散止泻 __2__ 。</w:t>
      </w:r>
    </w:p>
    <w:p>
      <w:r>
        <w:t>医生：山琅珰碱片 __3__ 治疗。</w:t>
      </w:r>
    </w:p>
    <w:p>
      <w:r>
        <w:t>患者：排黄色水状。</w:t>
      </w:r>
    </w:p>
    <w:p>
      <w:r>
        <w:t>题目类型:内科 儿科 空</w:t>
      </w:r>
      <w:r>
        <w:br w:type="textWrapping"/>
      </w:r>
      <w:r>
        <w:t xml:space="preserve"> </w:t>
      </w:r>
    </w:p>
    <w:p>
      <w:r>
        <w:t>1.A.腹痛B.僵硬C.全面D.伴随</w:t>
      </w:r>
      <w:r>
        <w:tab/>
      </w:r>
      <w:r>
        <w:tab/>
      </w:r>
      <w:r>
        <w:t>正确答案：伴随,其它</w:t>
      </w:r>
    </w:p>
    <w:p>
      <w:r>
        <w:t>2.A.身高B.治疗C.排泄物检验D.尿酸</w:t>
      </w:r>
      <w:r>
        <w:tab/>
      </w:r>
      <w:r>
        <w:tab/>
      </w:r>
      <w:r>
        <w:t>正确答案：治疗,医学题</w:t>
      </w:r>
    </w:p>
    <w:p>
      <w:r>
        <w:t>3.A.早孕B.胆总管C.止痛D.腱鞘</w:t>
      </w:r>
      <w:r>
        <w:tab/>
      </w:r>
      <w:r>
        <w:tab/>
      </w:r>
      <w:r>
        <w:t>正确答案：止痛,其它</w:t>
      </w:r>
    </w:p>
    <w:p>
      <w:r>
        <w:t>患者：男21岁，吃完甜的东西，过几分钟舌头会感觉很苦。（男，21岁）</w:t>
      </w:r>
    </w:p>
    <w:p>
      <w:r>
        <w:t>医生：你好，这种情况多久了？</w:t>
      </w:r>
    </w:p>
    <w:p>
      <w:r>
        <w:t>患者：一直是这样，从小就是。没怎么在意。</w:t>
      </w:r>
    </w:p>
    <w:p>
      <w:r>
        <w:t>患者：我一直也肠胃不好。</w:t>
      </w:r>
    </w:p>
    <w:p>
      <w:r>
        <w:t>医生： __1__ 可以吗？</w:t>
      </w:r>
    </w:p>
    <w:p>
      <w:r>
        <w:t>患者：吃饭很 __2__ ，每天喝水也很多。</w:t>
      </w:r>
    </w:p>
    <w:p>
      <w:r>
        <w:t>患者：吃饭是正常的，饭量和普通人一样。</w:t>
      </w:r>
    </w:p>
    <w:p>
      <w:r>
        <w:t>题目类型:其它</w:t>
      </w:r>
      <w:r>
        <w:br w:type="textWrapping"/>
      </w:r>
      <w:r>
        <w:t xml:space="preserve"> </w:t>
      </w:r>
    </w:p>
    <w:p>
      <w:r>
        <w:t>1.A.发作B.恐惧C.饮食D.口臭</w:t>
      </w:r>
      <w:r>
        <w:tab/>
      </w:r>
      <w:r>
        <w:tab/>
      </w:r>
      <w:r>
        <w:t>正确答案：饮食,其它</w:t>
      </w:r>
    </w:p>
    <w:p>
      <w:r>
        <w:t>2.A.没劲B.规律C.进展期D.着凉</w:t>
      </w:r>
      <w:r>
        <w:tab/>
      </w:r>
      <w:r>
        <w:tab/>
      </w:r>
      <w:r>
        <w:t>正确答案：规律,其它</w:t>
      </w:r>
    </w:p>
    <w:p>
      <w:r>
        <w:t>患者：胃胀， __1__ 怎么办？不管吃不吃东西肚子都是鼓起来的。（女，20岁）</w:t>
      </w:r>
    </w:p>
    <w:p>
      <w:r>
        <w:t>医生：您好，您这样不舒服 __2__ 有多久了。</w:t>
      </w:r>
    </w:p>
    <w:p>
      <w:r>
        <w:t>患者：胃胀一个月了吧，便秘时间比较长了。</w:t>
      </w:r>
    </w:p>
    <w:p>
      <w:r>
        <w:t>医生：那您几天解一次 __3__ 。</w:t>
      </w:r>
    </w:p>
    <w:p>
      <w:r>
        <w:t>患者：两三天吧。。。</w:t>
      </w:r>
    </w:p>
    <w:p>
      <w:r>
        <w:t>医生：胃胀是持续性还是有时。</w:t>
      </w:r>
    </w:p>
    <w:p>
      <w:r>
        <w:t>患者：一直的。</w:t>
      </w:r>
    </w:p>
    <w:p>
      <w:r>
        <w:t>患者：我的肚子一直是鼓的。。。</w:t>
      </w:r>
    </w:p>
    <w:p>
      <w:r>
        <w:t>患者：然后吃一点东西哪怕是喝水都会涨很大。。</w:t>
      </w:r>
    </w:p>
    <w:p>
      <w:r>
        <w:t>题目类型:其它</w:t>
      </w:r>
      <w:r>
        <w:br w:type="textWrapping"/>
      </w:r>
      <w:r>
        <w:t xml:space="preserve"> </w:t>
      </w:r>
    </w:p>
    <w:p>
      <w:r>
        <w:t>1.A.人工B.稳定C.遵循D.便秘</w:t>
      </w:r>
      <w:r>
        <w:tab/>
      </w:r>
      <w:r>
        <w:tab/>
      </w:r>
      <w:r>
        <w:t>正确答案：便秘,其它</w:t>
      </w:r>
    </w:p>
    <w:p>
      <w:r>
        <w:t>2.A.胸片B.症状C.胎势D.肾功</w:t>
      </w:r>
      <w:r>
        <w:tab/>
      </w:r>
      <w:r>
        <w:tab/>
      </w:r>
      <w:r>
        <w:t>正确答案：症状,医学题</w:t>
      </w:r>
    </w:p>
    <w:p>
      <w:r>
        <w:t>3.A.粪钙B.暂无C.大便D.T3</w:t>
      </w:r>
      <w:r>
        <w:tab/>
      </w:r>
      <w:r>
        <w:tab/>
      </w:r>
      <w:r>
        <w:t>正确答案：大便,医学题</w:t>
      </w:r>
    </w:p>
    <w:p>
      <w:r>
        <w:t>患者：医生你好主要我想咨询下我经常咳嗽的问题咳嗽主要是大学的时候受寒了大概十年了期间一直去医院看医生说支气管炎后来看了中医其中有一年 __1__ 贴了一些 __2__ 后来几年没咳但是一旦工作辛苦就会继续咳，大概一年前胸口有点微痛，去看医生了医生说我太胖了让我多运动，这一年也经常锻炼，身体感觉好多了但是一辛苦或者天气变化就又咳嗽，胸口好多了.咳的时候有一点痰。我不吸烟，偶尔喝酒。（男，34岁）</w:t>
      </w:r>
    </w:p>
    <w:p>
      <w:r>
        <w:t>医生：你好，很高兴为你解答，平时受凉会咳嗽吗。</w:t>
      </w:r>
    </w:p>
    <w:p>
      <w:r>
        <w:t>患者：会的。</w:t>
      </w:r>
    </w:p>
    <w:p>
      <w:r>
        <w:t>患者：受凉了就会咳加班出差辛苦也会咳如果休息多了就不咳了。</w:t>
      </w:r>
    </w:p>
    <w:p>
      <w:r>
        <w:t>患者：偶尔胸口痛会不会是食管炎呢。</w:t>
      </w:r>
    </w:p>
    <w:p>
      <w:r>
        <w:t>医生： __3__ 烧心情况有吗。</w:t>
      </w:r>
    </w:p>
    <w:p>
      <w:r>
        <w:t>患者：很少以前有后来健身了好像就没有了。</w:t>
      </w:r>
    </w:p>
    <w:p>
      <w:r>
        <w:t>医生：是胸口正中疼吗。</w:t>
      </w:r>
    </w:p>
    <w:p>
      <w:r>
        <w:t>患者：是的。</w:t>
      </w:r>
    </w:p>
    <w:p>
      <w:r>
        <w:t>题目类型:内科 耳鼻咽喉科</w:t>
      </w:r>
      <w:r>
        <w:br w:type="textWrapping"/>
      </w:r>
      <w:r>
        <w:t xml:space="preserve"> </w:t>
      </w:r>
    </w:p>
    <w:p>
      <w:r>
        <w:t>1.A.白喉B.病案室C.肝硬化D.胸口</w:t>
      </w:r>
      <w:r>
        <w:tab/>
      </w:r>
      <w:r>
        <w:tab/>
      </w:r>
      <w:r>
        <w:t>正确答案：胸口,其它</w:t>
      </w:r>
    </w:p>
    <w:p>
      <w:r>
        <w:t>2.A.血透中心B.生殖健康C.肿瘤科D.药物</w:t>
      </w:r>
      <w:r>
        <w:tab/>
      </w:r>
      <w:r>
        <w:tab/>
      </w:r>
      <w:r>
        <w:t>正确答案：药物,医学题</w:t>
      </w:r>
    </w:p>
    <w:p>
      <w:r>
        <w:t>3.A.积液B.四肢C.反酸D.专家</w:t>
      </w:r>
      <w:r>
        <w:tab/>
      </w:r>
      <w:r>
        <w:tab/>
      </w:r>
      <w:r>
        <w:t>正确答案：反酸,其它</w:t>
      </w:r>
    </w:p>
    <w:p>
      <w:r>
        <w:t>患者： __1__ ， __2__ 稀溏。吃过肠炎宁，整肠生，好点了，但偶尔还是来次把腹泻。（男，30岁）</w:t>
      </w:r>
    </w:p>
    <w:p>
      <w:r>
        <w:t>医生：你好，多久了，一天几次？</w:t>
      </w:r>
    </w:p>
    <w:p>
      <w:r>
        <w:t>患者：腹泻有很久了，现在好点，偶尔来次腹泻。</w:t>
      </w:r>
    </w:p>
    <w:p>
      <w:r>
        <w:t>医生：嗯。平时吃 __3__ 寒凉 __4__ 多吗？</w:t>
      </w:r>
    </w:p>
    <w:p>
      <w:r>
        <w:t>患者：以前一天一次，现在两三天，或不定时。</w:t>
      </w:r>
    </w:p>
    <w:p>
      <w:r>
        <w:t>医生：嗯。</w:t>
      </w:r>
    </w:p>
    <w:p>
      <w:r>
        <w:t>患者：都吃。</w:t>
      </w:r>
    </w:p>
    <w:p>
      <w:r>
        <w:t>题目类型:内科 儿科 外科 中医科</w:t>
      </w:r>
      <w:r>
        <w:br w:type="textWrapping"/>
      </w:r>
      <w:r>
        <w:t xml:space="preserve"> </w:t>
      </w:r>
    </w:p>
    <w:p>
      <w:r>
        <w:t>1.A.肌肉B.急腹症C.腹泻D.面积</w:t>
      </w:r>
      <w:r>
        <w:tab/>
      </w:r>
      <w:r>
        <w:tab/>
      </w:r>
      <w:r>
        <w:t>正确答案：腹泻,其它</w:t>
      </w:r>
    </w:p>
    <w:p>
      <w:r>
        <w:t>2.A.体位B.VCC.补体D.大便</w:t>
      </w:r>
      <w:r>
        <w:tab/>
      </w:r>
      <w:r>
        <w:tab/>
      </w:r>
      <w:r>
        <w:t>正确答案：大便,医学题</w:t>
      </w:r>
    </w:p>
    <w:p>
      <w:r>
        <w:t>3.A.辛辣B.脉压C.冲服D.胆囊</w:t>
      </w:r>
      <w:r>
        <w:tab/>
      </w:r>
      <w:r>
        <w:tab/>
      </w:r>
      <w:r>
        <w:t>正确答案：辛辣,其它</w:t>
      </w:r>
    </w:p>
    <w:p>
      <w:r>
        <w:t>4.A.视诊B.Ｘ线C.刺激D.彩超</w:t>
      </w:r>
      <w:r>
        <w:tab/>
      </w:r>
      <w:r>
        <w:tab/>
      </w:r>
      <w:r>
        <w:t>正确答案：刺激,医学题</w:t>
      </w:r>
    </w:p>
    <w:p>
      <w:r>
        <w:t>患者：请问我 __1__ 后擦的时候有血是怎么回事（女，19岁）</w:t>
      </w:r>
    </w:p>
    <w:p>
      <w:r>
        <w:t>医生：你好！请问血是什么颜色的？</w:t>
      </w:r>
    </w:p>
    <w:p>
      <w:r>
        <w:t>医生：你好，这样有多长时间了？</w:t>
      </w:r>
    </w:p>
    <w:p>
      <w:r>
        <w:t>医生：您好，大便时疼不疼？</w:t>
      </w:r>
    </w:p>
    <w:p>
      <w:r>
        <w:t>患者：颜色挺 __2__ 的，好像被稀释了一样，有一段时间了，不过不是每次都这样。</w:t>
      </w:r>
    </w:p>
    <w:p>
      <w:r>
        <w:t>医生：大便上有血吗？</w:t>
      </w:r>
    </w:p>
    <w:p>
      <w:r>
        <w:t>患者：疼，以前有 __3__ ，那时候出血是那种一滴一滴的，这些次是一片那种。没注意大便。</w:t>
      </w:r>
    </w:p>
    <w:p>
      <w:r>
        <w:t>医生：平时有 __4__ 吗？</w:t>
      </w:r>
    </w:p>
    <w:p>
      <w:r>
        <w:t>患者：有一点，有时大便颜色很深，都有点发黑了。</w:t>
      </w:r>
    </w:p>
    <w:p>
      <w:r>
        <w:t>题目类型:其它</w:t>
      </w:r>
      <w:r>
        <w:br w:type="textWrapping"/>
      </w:r>
      <w:r>
        <w:t xml:space="preserve"> </w:t>
      </w:r>
    </w:p>
    <w:p>
      <w:r>
        <w:t>1.A.补体B.大便C.胸片D.诊刮</w:t>
      </w:r>
      <w:r>
        <w:tab/>
      </w:r>
      <w:r>
        <w:tab/>
      </w:r>
      <w:r>
        <w:t>正确答案：大便,医学题</w:t>
      </w:r>
    </w:p>
    <w:p>
      <w:r>
        <w:t>2.A.中耳B.浅C.水银D.尿砷</w:t>
      </w:r>
      <w:r>
        <w:tab/>
      </w:r>
      <w:r>
        <w:tab/>
      </w:r>
      <w:r>
        <w:t>正确答案：浅,医学题</w:t>
      </w:r>
    </w:p>
    <w:p>
      <w:r>
        <w:t>3.A.肠易激综合征B.杵状指/趾C.尿失禁D.肛裂</w:t>
      </w:r>
      <w:r>
        <w:tab/>
      </w:r>
      <w:r>
        <w:tab/>
      </w:r>
      <w:r>
        <w:t>正确答案：肛裂,其它</w:t>
      </w:r>
    </w:p>
    <w:p>
      <w:r>
        <w:t>4.A.便秘B.癫痫C.便秘D.堵塞</w:t>
      </w:r>
      <w:r>
        <w:tab/>
      </w:r>
      <w:r>
        <w:tab/>
      </w:r>
      <w:r>
        <w:t>正确答案：便秘,其它</w:t>
      </w:r>
    </w:p>
    <w:p>
      <w:r>
        <w:t>患者：昨天拉肚子 __1__ ,今天干呕浑身无力,心脏那想是压了什么东西一样难受,怎么回事（男，26岁）</w:t>
      </w:r>
    </w:p>
    <w:p>
      <w:r>
        <w:t>医生：请问，有吃药做过 __2__ 吗。</w:t>
      </w:r>
    </w:p>
    <w:p>
      <w:r>
        <w:t>患者：吃了拉肚子的药和消炎药。</w:t>
      </w:r>
    </w:p>
    <w:p>
      <w:r>
        <w:t>患者：现在肚子好了，就胸口闷闷的。</w:t>
      </w:r>
    </w:p>
    <w:p>
      <w:r>
        <w:t>医生：您好，昨天有进食不洁食物吗？拉肚子，呕吐 __3__ 考虑急性胃肠炎哦。</w:t>
      </w:r>
    </w:p>
    <w:p>
      <w:r>
        <w:t>医生：嗯嗯，知道，呕吐明显，胃里面的内容物有很多胃酸，会损伤食管粘膜，所以胸口会闷闷的。</w:t>
      </w:r>
    </w:p>
    <w:p>
      <w:r>
        <w:t>医生：你用一些保护食管粘膜的药物，这些情况很快会好转。</w:t>
      </w:r>
    </w:p>
    <w:p>
      <w:r>
        <w:t>患者：什么药。</w:t>
      </w:r>
    </w:p>
    <w:p>
      <w:r>
        <w:t>患者：现在不拉了就干呕，早上到现在就喝了点粥。</w:t>
      </w:r>
    </w:p>
    <w:p>
      <w:r>
        <w:t>患者：而且有点怕冷，无力。</w:t>
      </w:r>
    </w:p>
    <w:p>
      <w:r>
        <w:t>题目类型:内科 儿科 空</w:t>
      </w:r>
      <w:r>
        <w:br w:type="textWrapping"/>
      </w:r>
      <w:r>
        <w:t xml:space="preserve"> </w:t>
      </w:r>
    </w:p>
    <w:p>
      <w:r>
        <w:t>1.A.核磁B.胸片C.呕吐D.尿砷</w:t>
      </w:r>
      <w:r>
        <w:tab/>
      </w:r>
      <w:r>
        <w:tab/>
      </w:r>
      <w:r>
        <w:t>正确答案：呕吐,医学题</w:t>
      </w:r>
    </w:p>
    <w:p>
      <w:r>
        <w:t>2.A.生化B.尿锌C.检查D.尿钠</w:t>
      </w:r>
      <w:r>
        <w:tab/>
      </w:r>
      <w:r>
        <w:tab/>
      </w:r>
      <w:r>
        <w:t>正确答案：检查,医学题</w:t>
      </w:r>
    </w:p>
    <w:p>
      <w:r>
        <w:t>3.A.基本B.听诊C.副作用D.劳累</w:t>
      </w:r>
      <w:r>
        <w:tab/>
      </w:r>
      <w:r>
        <w:tab/>
      </w:r>
      <w:r>
        <w:t>正确答案：基本,其它</w:t>
      </w:r>
    </w:p>
    <w:p>
      <w:r>
        <w:t>患者： __1__ 白色水样泡沫便,脓 __2__ 1至3,血常规:超敏C反应蛋白为0,其它正常,为什么引起白色水样泡沫便？如何治疗？谢谢！（男，80岁）</w:t>
      </w:r>
    </w:p>
    <w:p>
      <w:r>
        <w:t>医生：你好，这种情况多久了？吃了什么东西。</w:t>
      </w:r>
    </w:p>
    <w:p>
      <w:r>
        <w:t>医生：有腹痛恶心呕吐反酸烧心吗。</w:t>
      </w:r>
    </w:p>
    <w:p>
      <w:r>
        <w:t>患者：你好，最近两三年都这样，和便秘交替，有腹痛，腹涨，有反酸。</w:t>
      </w:r>
    </w:p>
    <w:p>
      <w:r>
        <w:t>医生：体重有变化吗。有没有做肠镜。</w:t>
      </w:r>
    </w:p>
    <w:p>
      <w:r>
        <w:t>医生：腹泻便秘交替要考虑有没有肠结核。最好应该去医院做个肠镜看看。</w:t>
      </w:r>
    </w:p>
    <w:p>
      <w:r>
        <w:t>患者：体重减轻，想吃东西不敢吃，肠镜做过的，没发现明显异常，结核杆菌培养阴性，胃镜查：浅表性胃炎，有一些小息肉。</w:t>
      </w:r>
    </w:p>
    <w:p>
      <w:r>
        <w:t>题目类型:内科 儿科 外科 报告解读科 耳鼻咽喉科 中医科</w:t>
      </w:r>
      <w:r>
        <w:br w:type="textWrapping"/>
      </w:r>
      <w:r>
        <w:t xml:space="preserve"> </w:t>
      </w:r>
    </w:p>
    <w:p>
      <w:r>
        <w:t>1.A.痛经B.腹泻C.固定D.流行性</w:t>
      </w:r>
      <w:r>
        <w:tab/>
      </w:r>
      <w:r>
        <w:tab/>
      </w:r>
      <w:r>
        <w:t>正确答案：腹泻,其它</w:t>
      </w:r>
    </w:p>
    <w:p>
      <w:r>
        <w:t>2.A.X片B.腹穿C.细胞D.喉镜</w:t>
      </w:r>
      <w:r>
        <w:tab/>
      </w:r>
      <w:r>
        <w:tab/>
      </w:r>
      <w:r>
        <w:t>正确答案：细胞,医学题</w:t>
      </w:r>
    </w:p>
    <w:p>
      <w:r>
        <w:t>患者：你好，我稍微有点饿的时候感觉肠胃像火烧，又有点像用刀剐的感觉。然后便便是像玉米粒大小的形状是怎么回事啊（女，21岁）</w:t>
      </w:r>
    </w:p>
    <w:p>
      <w:r>
        <w:t>医生：你好这种情况有多长时间了？</w:t>
      </w:r>
    </w:p>
    <w:p>
      <w:r>
        <w:t>患者：一周。</w:t>
      </w:r>
    </w:p>
    <w:p>
      <w:r>
        <w:t>患者：就这周开始饿的时候有这种感觉。</w:t>
      </w:r>
    </w:p>
    <w:p>
      <w:r>
        <w:t>医生： __1__ 干吗。</w:t>
      </w:r>
    </w:p>
    <w:p>
      <w:r>
        <w:t>患者：有点 __2__ 。</w:t>
      </w:r>
    </w:p>
    <w:p>
      <w:r>
        <w:t>题目类型:其它</w:t>
      </w:r>
      <w:r>
        <w:br w:type="textWrapping"/>
      </w:r>
      <w:r>
        <w:t xml:space="preserve"> </w:t>
      </w:r>
    </w:p>
    <w:p>
      <w:r>
        <w:t>1.A.大便B.B型C.强弱D.触诊</w:t>
      </w:r>
      <w:r>
        <w:tab/>
      </w:r>
      <w:r>
        <w:tab/>
      </w:r>
      <w:r>
        <w:t>正确答案：大便,医学题</w:t>
      </w:r>
    </w:p>
    <w:p>
      <w:r>
        <w:t>2.A.便秘B.幅度C.青霉素D.食管</w:t>
      </w:r>
      <w:r>
        <w:tab/>
      </w:r>
      <w:r>
        <w:tab/>
      </w:r>
      <w:r>
        <w:t>正确答案：便秘,其它</w:t>
      </w:r>
    </w:p>
    <w:p>
      <w:r>
        <w:t>患者：感觉快死了前天吃完饭半小时去玩了游乐场玩了下过山车下来我就感觉我那个胃翻江倒海的没多久都吐了今天早上吃完早餐睡到一点胃难受的醒来后有吐了现在整个人发晕发烧这是怎么了（男，22岁）</w:t>
      </w:r>
    </w:p>
    <w:p>
      <w:r>
        <w:t>医生：你好，请问之前有没有吃刺激性 __1__ ？</w:t>
      </w:r>
    </w:p>
    <w:p>
      <w:r>
        <w:t>医生： __2__ 或吃坏东西了吗。</w:t>
      </w:r>
    </w:p>
    <w:p>
      <w:r>
        <w:t>患者：没啊就是中午吃的臊子面完了没多久去玩的过山车等下来之后就吐了今天早上吃完饭睡到一点难受的起来又吐了。</w:t>
      </w:r>
    </w:p>
    <w:p>
      <w:r>
        <w:t>医生：嗯，体温多少度。</w:t>
      </w:r>
    </w:p>
    <w:p>
      <w:r>
        <w:t>患者：反正没量过感觉这会挺热至少378度又把。</w:t>
      </w:r>
    </w:p>
    <w:p>
      <w:r>
        <w:t>患者：要不要等下吃点什么药。</w:t>
      </w:r>
    </w:p>
    <w:p>
      <w:r>
        <w:t>医生：考虑你是胃肠型感冒。现在身边有什么药。</w:t>
      </w:r>
    </w:p>
    <w:p>
      <w:r>
        <w:t>患者：没什么药等下还要出去买。</w:t>
      </w:r>
    </w:p>
    <w:p>
      <w:r>
        <w:t>患者：一天了吃一顿饭全吐了等下还能不能吃点东西垫子下好难受。</w:t>
      </w:r>
    </w:p>
    <w:p>
      <w:r>
        <w:t>题目类型:内科 儿科 男科 外科 产科 妇科 耳鼻咽喉科 中医科</w:t>
      </w:r>
      <w:r>
        <w:br w:type="textWrapping"/>
      </w:r>
      <w:r>
        <w:t xml:space="preserve"> </w:t>
      </w:r>
    </w:p>
    <w:p>
      <w:r>
        <w:t>1.A.腹透B.凝血C.食物D.查体</w:t>
      </w:r>
      <w:r>
        <w:tab/>
      </w:r>
      <w:r>
        <w:tab/>
      </w:r>
      <w:r>
        <w:t>正确答案：食物,医学题</w:t>
      </w:r>
    </w:p>
    <w:p>
      <w:r>
        <w:t>2.A.容积B.着凉C.不详D.炭疽</w:t>
      </w:r>
      <w:r>
        <w:tab/>
      </w:r>
      <w:r>
        <w:tab/>
      </w:r>
      <w:r>
        <w:t>正确答案：着凉,其它</w:t>
      </w:r>
    </w:p>
    <w:p>
      <w:r>
        <w:t>患者：厌食两个多星期， __1__ 的勉强吃的几口都会吐出来，感觉有点虚弱，需不需要去医院输液？（女，18岁）</w:t>
      </w:r>
    </w:p>
    <w:p>
      <w:r>
        <w:t>医生：你好，请问你还有什么不适？</w:t>
      </w:r>
    </w:p>
    <w:p>
      <w:r>
        <w:t>患者：头晕， __2__ 。</w:t>
      </w:r>
    </w:p>
    <w:p>
      <w:r>
        <w:t>医生：输下液吧，建议去医院 __3__ 治疗。</w:t>
      </w:r>
    </w:p>
    <w:p>
      <w:r>
        <w:t>患者：检查什么。</w:t>
      </w:r>
    </w:p>
    <w:p>
      <w:r>
        <w:t>题目类型:内科 外科 妇科 耳鼻咽喉科 中医科</w:t>
      </w:r>
      <w:r>
        <w:br w:type="textWrapping"/>
      </w:r>
      <w:r>
        <w:t xml:space="preserve"> </w:t>
      </w:r>
    </w:p>
    <w:p>
      <w:r>
        <w:t>1.A.近亲B.基本C.白沫D.流行性</w:t>
      </w:r>
      <w:r>
        <w:tab/>
      </w:r>
      <w:r>
        <w:tab/>
      </w:r>
      <w:r>
        <w:t>正确答案：基本,其它</w:t>
      </w:r>
    </w:p>
    <w:p>
      <w:r>
        <w:t>2.A.发抖B.门诊C.生理D.护理</w:t>
      </w:r>
      <w:r>
        <w:tab/>
      </w:r>
      <w:r>
        <w:tab/>
      </w:r>
      <w:r>
        <w:t>正确答案：发抖,其它</w:t>
      </w:r>
    </w:p>
    <w:p>
      <w:r>
        <w:t>3.A.烟碱B.尿镁C.检查D.气味</w:t>
      </w:r>
      <w:r>
        <w:tab/>
      </w:r>
      <w:r>
        <w:tab/>
      </w:r>
      <w:r>
        <w:t>正确答案：检查,医学题</w:t>
      </w:r>
    </w:p>
    <w:p>
      <w:r>
        <w:t>患者：一直有 __1__ 的感觉，昨晚吃了饭到现在吃什么吐什么。喝水都吐，还有 __2__ 的感觉（女，25岁）</w:t>
      </w:r>
    </w:p>
    <w:p>
      <w:r>
        <w:t>医生：你好，以前有这种情况吗？</w:t>
      </w:r>
    </w:p>
    <w:p>
      <w:r>
        <w:t>医生：能说一下昨天的晚饭吃的什么么？</w:t>
      </w:r>
    </w:p>
    <w:p>
      <w:r>
        <w:t>患者：以前没有过，昨晚吃的鱼火锅，喝了两杯啤酒，我一只胃不好，但没出现过今天这种情况。</w:t>
      </w:r>
    </w:p>
    <w:p>
      <w:r>
        <w:t>医生：火锅是辣的么？</w:t>
      </w:r>
    </w:p>
    <w:p>
      <w:r>
        <w:t>患者：微辣，蒜片多。</w:t>
      </w:r>
    </w:p>
    <w:p>
      <w:r>
        <w:t>医生：除了吐、胸闷还有其他的不适么？</w:t>
      </w:r>
    </w:p>
    <w:p>
      <w:r>
        <w:t>患者： __3__ 没力气。</w:t>
      </w:r>
    </w:p>
    <w:p>
      <w:r>
        <w:t>医生：自己有服药 __4__ 么？</w:t>
      </w:r>
    </w:p>
    <w:p>
      <w:r>
        <w:t>患者：早晨起来吃了两片健胃消食片，喝了点水，不过都吐了。</w:t>
      </w:r>
    </w:p>
    <w:p>
      <w:r>
        <w:t>题目类型:其它</w:t>
      </w:r>
      <w:r>
        <w:br w:type="textWrapping"/>
      </w:r>
      <w:r>
        <w:t xml:space="preserve"> </w:t>
      </w:r>
    </w:p>
    <w:p>
      <w:r>
        <w:t>1.A.粪钙B.痰检C.ETD.呕吐</w:t>
      </w:r>
      <w:r>
        <w:tab/>
      </w:r>
      <w:r>
        <w:tab/>
      </w:r>
      <w:r>
        <w:t>正确答案：呕吐,医学题</w:t>
      </w:r>
    </w:p>
    <w:p>
      <w:r>
        <w:t>2.A.等张溶液B.胸闷C.粒细胞D.动物模型</w:t>
      </w:r>
      <w:r>
        <w:tab/>
      </w:r>
      <w:r>
        <w:tab/>
      </w:r>
      <w:r>
        <w:t>正确答案：胸闷,其它</w:t>
      </w:r>
    </w:p>
    <w:p>
      <w:r>
        <w:t>3.A.头颈部B.睾丸C.胸腔D.全身</w:t>
      </w:r>
      <w:r>
        <w:tab/>
      </w:r>
      <w:r>
        <w:tab/>
      </w:r>
      <w:r>
        <w:t>正确答案：全身,医学题</w:t>
      </w:r>
    </w:p>
    <w:p>
      <w:r>
        <w:t>4.A.可见B.摸C.处理D.钙</w:t>
      </w:r>
      <w:r>
        <w:tab/>
      </w:r>
      <w:r>
        <w:tab/>
      </w:r>
      <w:r>
        <w:t>正确答案：处理,其它</w:t>
      </w:r>
    </w:p>
    <w:p>
      <w:r>
        <w:t>患者：吃青菜拉肚子，可能是 __1__ 外分泌 __2__ 吗（男，45岁）</w:t>
      </w:r>
    </w:p>
    <w:p>
      <w:r>
        <w:t>医生：你好，不一定的，首先考虑这个青菜干不干净。</w:t>
      </w:r>
    </w:p>
    <w:p>
      <w:r>
        <w:t>患者：你好医生，胰腺外分泌不足，会 __3__ 吃良性青菜拉肚子吗。</w:t>
      </w:r>
    </w:p>
    <w:p>
      <w:r>
        <w:t>患者：我 __4__ 正常。</w:t>
      </w:r>
    </w:p>
    <w:p>
      <w:r>
        <w:t>患者：你好医生，胰腺外分泌不足，会导致吃良性青菜拉肚子吗。</w:t>
      </w:r>
    </w:p>
    <w:p>
      <w:r>
        <w:t>患者：我血糖正常。</w:t>
      </w:r>
    </w:p>
    <w:p>
      <w:r>
        <w:t>题目类型:其它</w:t>
      </w:r>
      <w:r>
        <w:br w:type="textWrapping"/>
      </w:r>
      <w:r>
        <w:t xml:space="preserve"> </w:t>
      </w:r>
    </w:p>
    <w:p>
      <w:r>
        <w:t>1.A.肾上腺B.膝部C.生殖部位D.胰腺</w:t>
      </w:r>
      <w:r>
        <w:tab/>
      </w:r>
      <w:r>
        <w:tab/>
      </w:r>
      <w:r>
        <w:t>正确答案：胰腺,医学题</w:t>
      </w:r>
    </w:p>
    <w:p>
      <w:r>
        <w:t>2.A.维持B.烦躁不安C.不足D.顺畅</w:t>
      </w:r>
      <w:r>
        <w:tab/>
      </w:r>
      <w:r>
        <w:tab/>
      </w:r>
      <w:r>
        <w:t>正确答案：不足,其它</w:t>
      </w:r>
    </w:p>
    <w:p>
      <w:r>
        <w:t>3.A.脚趾B.隐患C.导致D.坐高</w:t>
      </w:r>
      <w:r>
        <w:tab/>
      </w:r>
      <w:r>
        <w:tab/>
      </w:r>
      <w:r>
        <w:t>正确答案：导致,其它</w:t>
      </w:r>
    </w:p>
    <w:p>
      <w:r>
        <w:t>4.A.血糖B.光镜C.LHD.离子</w:t>
      </w:r>
      <w:r>
        <w:tab/>
      </w:r>
      <w:r>
        <w:tab/>
      </w:r>
      <w:r>
        <w:t>正确答案：血糖,医学题</w:t>
      </w:r>
    </w:p>
    <w:p>
      <w:r>
        <w:t>患者：已经三个多月了，刚开始是肚子疼一放屁就好了，每次都是这样，还有一段时间是胃疼，然后放屁，肚子涨的圆圆的，但就是不拉屎，吃完饭，感觉挂在胃上，在一个多月前一个老中医看过，吃了两副草药，还有一些保和丸，刚开始还行，但过了几天，一吃辣的，肚子很疼，一上厕所就好了，但只有几天，然后又不拉屎，还放屁 __1__ （女，16岁）</w:t>
      </w:r>
    </w:p>
    <w:p>
      <w:r>
        <w:t>医生：你好，之前就是有 __2__ 吗？</w:t>
      </w:r>
    </w:p>
    <w:p>
      <w:r>
        <w:t>患者：没有，一直都很好，</w:t>
      </w:r>
    </w:p>
    <w:p>
      <w:r>
        <w:t>医生：平时是放屁多，感觉肚子不舒服，有时候几天不拉屎，是吗？</w:t>
      </w:r>
    </w:p>
    <w:p>
      <w:r>
        <w:t>患者：嗯，还有就是每次吃完饭感觉挂在胃上，</w:t>
      </w:r>
    </w:p>
    <w:p>
      <w:r>
        <w:t>题目类型:其它</w:t>
      </w:r>
      <w:r>
        <w:br w:type="textWrapping"/>
      </w:r>
      <w:r>
        <w:t xml:space="preserve"> </w:t>
      </w:r>
    </w:p>
    <w:p>
      <w:r>
        <w:t>1.A.指征B.臭C.含量D.耽误</w:t>
      </w:r>
      <w:r>
        <w:tab/>
      </w:r>
      <w:r>
        <w:tab/>
      </w:r>
      <w:r>
        <w:t>正确答案：臭,其它</w:t>
      </w:r>
    </w:p>
    <w:p>
      <w:r>
        <w:t>2.A.疤B.便秘C.伴有D.相关</w:t>
      </w:r>
      <w:r>
        <w:tab/>
      </w:r>
      <w:r>
        <w:tab/>
      </w:r>
      <w:r>
        <w:t>正确答案：便秘,其它</w:t>
      </w:r>
    </w:p>
    <w:p>
      <w:r>
        <w:t>患者：昨天上午开始腹胀，厌油，中午吃饭后，继续腹胀，晚上不想吃饭，服了两颗吗叮啉，还是腹胀，肚子里很响，低烧，今早上起来 __1__ ，仍然低烧（男，40岁）</w:t>
      </w:r>
    </w:p>
    <w:p>
      <w:r>
        <w:t>医生：你好拉了几次是水样便么。</w:t>
      </w:r>
    </w:p>
    <w:p>
      <w:r>
        <w:t>患者：昨天到现在共两次，昨早上很正常，刚才是水样便。</w:t>
      </w:r>
    </w:p>
    <w:p>
      <w:r>
        <w:t>医生：有没有用药。</w:t>
      </w:r>
    </w:p>
    <w:p>
      <w:r>
        <w:t>患者：现在肚子仍然咕咕作响。</w:t>
      </w:r>
    </w:p>
    <w:p>
      <w:r>
        <w:t>患者：昨晚上服了两颗吗叮啉。</w:t>
      </w:r>
    </w:p>
    <w:p>
      <w:r>
        <w:t>医生：可以用黄连素， __2__ 清淡易消化。</w:t>
      </w:r>
    </w:p>
    <w:p>
      <w:r>
        <w:t>患者：是胃肠感冒着凉了吗。</w:t>
      </w:r>
    </w:p>
    <w:p>
      <w:r>
        <w:t>题目类型:内科 儿科 男科 外科 产科 妇科 耳鼻咽喉科 中医科</w:t>
      </w:r>
      <w:r>
        <w:br w:type="textWrapping"/>
      </w:r>
      <w:r>
        <w:t xml:space="preserve"> </w:t>
      </w:r>
    </w:p>
    <w:p>
      <w:r>
        <w:t>1.A.单纯B.干咳C.附件D.腹泻</w:t>
      </w:r>
      <w:r>
        <w:tab/>
      </w:r>
      <w:r>
        <w:tab/>
      </w:r>
      <w:r>
        <w:t>正确答案：腹泻,其它</w:t>
      </w:r>
    </w:p>
    <w:p>
      <w:r>
        <w:t>2.A.肝素B.迟钝C.嗓子D.饮食</w:t>
      </w:r>
      <w:r>
        <w:tab/>
      </w:r>
      <w:r>
        <w:tab/>
      </w:r>
      <w:r>
        <w:t>正确答案：饮食,其它</w:t>
      </w:r>
    </w:p>
    <w:p>
      <w:r>
        <w:t>患者：病情描述病人85岁，目前的主要 __1__ 是胃疼恶心呕吐，胃部极度不适，不能进食，不能喝水，喝水也会恶心想吐。可能是前期一直有消化不良的症状吧，加上吃的药太多太杂，可能胃 __2__ 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医生：你好，请问这种情况有多久了呢？</w:t>
      </w:r>
    </w:p>
    <w:p>
      <w:r>
        <w:t>患者：胃部不适是从前天晚上开始的，到今天有两天多了。</w:t>
      </w:r>
    </w:p>
    <w:p>
      <w:r>
        <w:t>医生：之前做过胃镜吗。</w:t>
      </w:r>
    </w:p>
    <w:p>
      <w:r>
        <w:t>患者：以前做过，有轻度胃炎。</w:t>
      </w:r>
    </w:p>
    <w:p>
      <w:r>
        <w:t>患者：不过没有幽门螺旋杆菌。</w:t>
      </w:r>
    </w:p>
    <w:p>
      <w:r>
        <w:t>患者：目前因为疫情不敢去医院。</w:t>
      </w:r>
    </w:p>
    <w:p>
      <w:r>
        <w:t>患者：之前测量体温一直都是36度多36度，36度636度7，刚才测量体温是37度。</w:t>
      </w:r>
    </w:p>
    <w:p>
      <w:r>
        <w:t>题目类型:内科</w:t>
      </w:r>
      <w:r>
        <w:br w:type="textWrapping"/>
      </w:r>
      <w:r>
        <w:t xml:space="preserve"> </w:t>
      </w:r>
    </w:p>
    <w:p>
      <w:r>
        <w:t>1.A.眼压B.尿酸C.症状D.触诊</w:t>
      </w:r>
      <w:r>
        <w:tab/>
      </w:r>
      <w:r>
        <w:tab/>
      </w:r>
      <w:r>
        <w:t>正确答案：症状,医学题</w:t>
      </w:r>
    </w:p>
    <w:p>
      <w:r>
        <w:t>2.A.小儿风湿免疫科B.脊柱微创外科C.功能D.普通内科</w:t>
      </w:r>
      <w:r>
        <w:tab/>
      </w:r>
      <w:r>
        <w:tab/>
      </w:r>
      <w:r>
        <w:t>正确答案：功能,医学题</w:t>
      </w:r>
    </w:p>
    <w:p>
      <w:r>
        <w:t>患者：幽门螺旋杆菌 __1__ 吃三联疗停药3天后复查是 __2__ 失败，紧接着医生又换成了四联法治疗请问这样有没有什么不好（女，45岁）</w:t>
      </w:r>
    </w:p>
    <w:p>
      <w:r>
        <w:t>医生：你好，幽门螺杆菌治疗失败后，换用治疗方案也是合情合理的。</w:t>
      </w:r>
    </w:p>
    <w:p>
      <w:r>
        <w:t>医生：有一部分人群携带的幽门螺杆菌可能对药物耐药，换用其他方案可以继续根除。</w:t>
      </w:r>
    </w:p>
    <w:p>
      <w:r>
        <w:t>患者：请问医生我吃了治疗幽门螺杆菌四联疗法的药夜里肚脐周围痛，睡眠不好大便也不成型，前面三联疗法时候也有这种现象我怕这次四联疗法也会失败。</w:t>
      </w:r>
    </w:p>
    <w:p>
      <w:r>
        <w:t>医生：四联药物服用时，和你说的那些症状应该没关系的。</w:t>
      </w:r>
    </w:p>
    <w:p>
      <w:r>
        <w:t>医生：别那么担心，四联药物的根除率还是很高的。</w:t>
      </w:r>
    </w:p>
    <w:p>
      <w:r>
        <w:t>患者：那我夜里肚脐周围疼大便也不成型是什么原因?应该怎么办?另我脾有寒医生开了中药的，但是肚脐周围疼真的是折磨人！</w:t>
      </w:r>
    </w:p>
    <w:p>
      <w:r>
        <w:t>医生：你有做过肠镜吗？</w:t>
      </w:r>
    </w:p>
    <w:p>
      <w:r>
        <w:t>患者：没有。</w:t>
      </w:r>
    </w:p>
    <w:p>
      <w:r>
        <w:t>题目类型:内科 儿科 男科 外科 皮肤性病科 妇科 口腔颌面科</w:t>
      </w:r>
      <w:r>
        <w:br w:type="textWrapping"/>
      </w:r>
      <w:r>
        <w:t xml:space="preserve"> </w:t>
      </w:r>
    </w:p>
    <w:p>
      <w:r>
        <w:t>1.A.外伤科B.感染C.药物依赖科D.脊柱外科</w:t>
      </w:r>
      <w:r>
        <w:tab/>
      </w:r>
      <w:r>
        <w:tab/>
      </w:r>
      <w:r>
        <w:t>正确答案：感染,医学题</w:t>
      </w:r>
    </w:p>
    <w:p>
      <w:r>
        <w:t>2.A.腹透B.治疗C.便检D.触觉</w:t>
      </w:r>
      <w:r>
        <w:tab/>
      </w:r>
      <w:r>
        <w:tab/>
      </w:r>
      <w:r>
        <w:t>正确答案：治疗,医学题</w:t>
      </w:r>
    </w:p>
    <w:p>
      <w:r>
        <w:t>患者：棉花糖和红枣沙琪玛能一起吃吗我还吃了个橘子现在胃疼得不行（女，33岁）</w:t>
      </w:r>
    </w:p>
    <w:p>
      <w:r>
        <w:t>医生：你好，这种情况多长时间了？胀痛还是 __1__ ？</w:t>
      </w:r>
    </w:p>
    <w:p>
      <w:r>
        <w:t>患者：绞痛刚刚还吐了。</w:t>
      </w:r>
    </w:p>
    <w:p>
      <w:r>
        <w:t>患者：就今晚的事。</w:t>
      </w:r>
    </w:p>
    <w:p>
      <w:r>
        <w:t>医生：那就是急性肠胃炎了。家里有 __2__ 吗？左氧氟沙星最好。</w:t>
      </w:r>
    </w:p>
    <w:p>
      <w:r>
        <w:t>患者：没有有庆大霉素。</w:t>
      </w:r>
    </w:p>
    <w:p>
      <w:r>
        <w:t>题目类型:内科 儿科 中医科</w:t>
      </w:r>
      <w:r>
        <w:br w:type="textWrapping"/>
      </w:r>
      <w:r>
        <w:t xml:space="preserve"> </w:t>
      </w:r>
    </w:p>
    <w:p>
      <w:r>
        <w:t>1.A.脐带B.排尿C.甘油三酯D.绞痛</w:t>
      </w:r>
      <w:r>
        <w:tab/>
      </w:r>
      <w:r>
        <w:tab/>
      </w:r>
      <w:r>
        <w:t>正确答案：绞痛,其它</w:t>
      </w:r>
    </w:p>
    <w:p>
      <w:r>
        <w:t>2.A.抗生素B.视野C.尿钠D.T3</w:t>
      </w:r>
      <w:r>
        <w:tab/>
      </w:r>
      <w:r>
        <w:tab/>
      </w:r>
      <w:r>
        <w:t>正确答案：抗生素,医学题</w:t>
      </w:r>
    </w:p>
    <w:p>
      <w:r>
        <w:t>患者： __1__ 的厉害怎么办？不想吃西药，对身体不好！（女，34岁）</w:t>
      </w:r>
    </w:p>
    <w:p>
      <w:r>
        <w:t>医生：你好，很高兴为您解答。请问几天 __2__ 一次。</w:t>
      </w:r>
    </w:p>
    <w:p>
      <w:r>
        <w:t>患者：三四天。</w:t>
      </w:r>
    </w:p>
    <w:p>
      <w:r>
        <w:t>医生：大便干硬吗？亲还在吗。</w:t>
      </w:r>
    </w:p>
    <w:p>
      <w:r>
        <w:t>患者：在。</w:t>
      </w:r>
    </w:p>
    <w:p>
      <w:r>
        <w:t>患者：吃辣的就不会，总有种排不干净的感觉。</w:t>
      </w:r>
    </w:p>
    <w:p>
      <w:r>
        <w:t>患者：就是肚子总是会咕噜噜，但就是便秘。</w:t>
      </w:r>
    </w:p>
    <w:p>
      <w:r>
        <w:t>患者：不知道哪个环节出问题了。</w:t>
      </w:r>
    </w:p>
    <w:p>
      <w:r>
        <w:t>医生：大便 __3__ 吗。</w:t>
      </w:r>
    </w:p>
    <w:p>
      <w:r>
        <w:t>患者：不怎么干燥。</w:t>
      </w:r>
    </w:p>
    <w:p>
      <w:r>
        <w:t>题目类型:其它</w:t>
      </w:r>
      <w:r>
        <w:br w:type="textWrapping"/>
      </w:r>
      <w:r>
        <w:t xml:space="preserve"> </w:t>
      </w:r>
    </w:p>
    <w:p>
      <w:r>
        <w:t>1.A.类似B.便秘C.个人史D.蒂</w:t>
      </w:r>
      <w:r>
        <w:tab/>
      </w:r>
      <w:r>
        <w:tab/>
      </w:r>
      <w:r>
        <w:t>正确答案：便秘,其它</w:t>
      </w:r>
    </w:p>
    <w:p>
      <w:r>
        <w:t>2.A.尿铅B.龛影C.大便D.龛影</w:t>
      </w:r>
      <w:r>
        <w:tab/>
      </w:r>
      <w:r>
        <w:tab/>
      </w:r>
      <w:r>
        <w:t>正确答案：大便,医学题</w:t>
      </w:r>
    </w:p>
    <w:p>
      <w:r>
        <w:t>3.A.胆囊B.酶C.婴儿D.干燥</w:t>
      </w:r>
      <w:r>
        <w:tab/>
      </w:r>
      <w:r>
        <w:tab/>
      </w:r>
      <w:r>
        <w:t>正确答案：干燥,其它</w:t>
      </w:r>
    </w:p>
    <w:p>
      <w:r>
        <w:t>患者：我已经 __1__ 三天发低烧了。大概在37到38度左右。医生我该怎么办（男，15岁）</w:t>
      </w:r>
    </w:p>
    <w:p>
      <w:r>
        <w:t>医生：有感冒或者咽喉 __2__ 吗？咳嗽 __3__ 呢？</w:t>
      </w:r>
    </w:p>
    <w:p>
      <w:r>
        <w:t>患者：有点咳嗽。</w:t>
      </w:r>
    </w:p>
    <w:p>
      <w:r>
        <w:t>医生：咽喉疼痛吗？</w:t>
      </w:r>
    </w:p>
    <w:p>
      <w:r>
        <w:t>患者：没有。</w:t>
      </w:r>
    </w:p>
    <w:p>
      <w:r>
        <w:t>医生： __4__ ？有过吗？</w:t>
      </w:r>
    </w:p>
    <w:p>
      <w:r>
        <w:t>患者：应该没有。</w:t>
      </w:r>
    </w:p>
    <w:p>
      <w:r>
        <w:t>题目类型:内科 儿科 男科 耳鼻咽喉科</w:t>
      </w:r>
      <w:r>
        <w:br w:type="textWrapping"/>
      </w:r>
      <w:r>
        <w:t xml:space="preserve"> </w:t>
      </w:r>
    </w:p>
    <w:p>
      <w:r>
        <w:t>1.A.诊刮B.体位C.连续D.ET</w:t>
      </w:r>
      <w:r>
        <w:tab/>
      </w:r>
      <w:r>
        <w:tab/>
      </w:r>
      <w:r>
        <w:t>正确答案：连续,医学题</w:t>
      </w:r>
    </w:p>
    <w:p>
      <w:r>
        <w:t>2.A.功能神经外科B.妇幼保健科C.内科(找到内科科的专家就诊)D.疼痛</w:t>
      </w:r>
      <w:r>
        <w:tab/>
      </w:r>
      <w:r>
        <w:tab/>
      </w:r>
      <w:r>
        <w:t>正确答案：疼痛,医学题</w:t>
      </w:r>
    </w:p>
    <w:p>
      <w:r>
        <w:t>3.A.葡萄胎B.牙槽骨C.咳痰D.平滑肌</w:t>
      </w:r>
      <w:r>
        <w:tab/>
      </w:r>
      <w:r>
        <w:tab/>
      </w:r>
      <w:r>
        <w:t>正确答案：咳痰,其它</w:t>
      </w:r>
    </w:p>
    <w:p>
      <w:r>
        <w:t>4.A.阴茎B.头部C.扁桃体炎D.斑</w:t>
      </w:r>
      <w:r>
        <w:tab/>
      </w:r>
      <w:r>
        <w:tab/>
      </w:r>
      <w:r>
        <w:t>正确答案：扁桃体炎,其它</w:t>
      </w:r>
    </w:p>
    <w:p>
      <w:r>
        <w:t>患者：胃胀， __1__ ， __2__ 次数多一日四次或以上。饭后自己感觉不消化，打嗝，有气，有气的时候，排不出来，肚子会响。三餐后都会排便。（女，22岁）</w:t>
      </w:r>
    </w:p>
    <w:p>
      <w:r>
        <w:t>医生：晚上好，很荣幸与你互动。</w:t>
      </w:r>
    </w:p>
    <w:p>
      <w:r>
        <w:t>医生：请问您一下，这个情况多久了？</w:t>
      </w:r>
    </w:p>
    <w:p>
      <w:r>
        <w:t>医生：有没有发烧，反酸， __3__ 等情况？大小便正常吗？有没有拉肚子？大便每天多少次？，便秘？在吗？</w:t>
      </w:r>
    </w:p>
    <w:p>
      <w:r>
        <w:t>患者：没有，其他一切正常，不拉肚，不腹泻，正常排便。</w:t>
      </w:r>
    </w:p>
    <w:p>
      <w:r>
        <w:t>患者：大便一日四次。</w:t>
      </w:r>
    </w:p>
    <w:p>
      <w:r>
        <w:t>医生：有没有正规治疗过？有没有 __4__ 检查过？</w:t>
      </w:r>
    </w:p>
    <w:p>
      <w:r>
        <w:t>患者：没有做过检查。</w:t>
      </w:r>
    </w:p>
    <w:p>
      <w:r>
        <w:t>题目类型:其它</w:t>
      </w:r>
      <w:r>
        <w:br w:type="textWrapping"/>
      </w:r>
      <w:r>
        <w:t xml:space="preserve"> </w:t>
      </w:r>
    </w:p>
    <w:p>
      <w:r>
        <w:t>1.A.肠系膜B.就诊C.弱D.打嗝</w:t>
      </w:r>
      <w:r>
        <w:tab/>
      </w:r>
      <w:r>
        <w:tab/>
      </w:r>
      <w:r>
        <w:t>正确答案：打嗝,其它</w:t>
      </w:r>
    </w:p>
    <w:p>
      <w:r>
        <w:t>2.A.浓度B.饮食C.忍受D.排便</w:t>
      </w:r>
      <w:r>
        <w:tab/>
      </w:r>
      <w:r>
        <w:tab/>
      </w:r>
      <w:r>
        <w:t>正确答案：排便,其它</w:t>
      </w:r>
    </w:p>
    <w:p>
      <w:r>
        <w:t>3.A.穿刺B.呕吐C.肝功D.抗原</w:t>
      </w:r>
      <w:r>
        <w:tab/>
      </w:r>
      <w:r>
        <w:tab/>
      </w:r>
      <w:r>
        <w:t>正确答案：呕吐,医学题</w:t>
      </w:r>
    </w:p>
    <w:p>
      <w:r>
        <w:t>4.A.眼位B.眼压C.甲功D.胃镜</w:t>
      </w:r>
      <w:r>
        <w:tab/>
      </w:r>
      <w:r>
        <w:tab/>
      </w:r>
      <w:r>
        <w:t>正确答案：胃镜,医学题</w:t>
      </w:r>
    </w:p>
    <w:p>
      <w:r>
        <w:t>患者：我有9天没有，上大厕了因为每一次想上大厕的时候，都 __1__ 着憋了九天怎么办？（女，10岁）</w:t>
      </w:r>
    </w:p>
    <w:p>
      <w:r>
        <w:t>医生：目前有没有 __2__ 腹胀 __3__ 。</w:t>
      </w:r>
    </w:p>
    <w:p>
      <w:r>
        <w:t>患者：有腹胀。</w:t>
      </w:r>
    </w:p>
    <w:p>
      <w:r>
        <w:t>医生：有没有放屁。</w:t>
      </w:r>
    </w:p>
    <w:p>
      <w:r>
        <w:t>患者：有很少。</w:t>
      </w:r>
    </w:p>
    <w:p>
      <w:r>
        <w:t>患者：可以用开塞露吗？</w:t>
      </w:r>
    </w:p>
    <w:p>
      <w:r>
        <w:t>题目类型:其它</w:t>
      </w:r>
      <w:r>
        <w:br w:type="textWrapping"/>
      </w:r>
      <w:r>
        <w:t xml:space="preserve"> </w:t>
      </w:r>
    </w:p>
    <w:p>
      <w:r>
        <w:t>1.A.敷B.鼓室C.憋D.不良</w:t>
      </w:r>
      <w:r>
        <w:tab/>
      </w:r>
      <w:r>
        <w:tab/>
      </w:r>
      <w:r>
        <w:t>正确答案：憋,其它</w:t>
      </w:r>
    </w:p>
    <w:p>
      <w:r>
        <w:t>2.A.结石B.产生C.系统D.腹痛</w:t>
      </w:r>
      <w:r>
        <w:tab/>
      </w:r>
      <w:r>
        <w:tab/>
      </w:r>
      <w:r>
        <w:t>正确答案：腹痛,其它</w:t>
      </w:r>
    </w:p>
    <w:p>
      <w:r>
        <w:t>3.A.骨穿B.智商C.血锑D.呕吐</w:t>
      </w:r>
      <w:r>
        <w:tab/>
      </w:r>
      <w:r>
        <w:tab/>
      </w:r>
      <w:r>
        <w:t>正确答案：呕吐,医学题</w:t>
      </w:r>
    </w:p>
    <w:p>
      <w:r>
        <w:t>患者：你好！经常拉肚子，没吃什么东西。是怎么回事？需要做什么 __1__ （男，31岁）</w:t>
      </w:r>
    </w:p>
    <w:p>
      <w:r>
        <w:t>医生：你好，请问这种情况多久了？ __2__ 一天几次？</w:t>
      </w:r>
    </w:p>
    <w:p>
      <w:r>
        <w:t>患者：这几个月吧。</w:t>
      </w:r>
    </w:p>
    <w:p>
      <w:r>
        <w:t>患者：拉肚子的时候2-3次。</w:t>
      </w:r>
    </w:p>
    <w:p>
      <w:r>
        <w:t>患者：听着肚子咕噜咕噜的。</w:t>
      </w:r>
    </w:p>
    <w:p>
      <w:r>
        <w:t>题目类型:其它</w:t>
      </w:r>
      <w:r>
        <w:br w:type="textWrapping"/>
      </w:r>
      <w:r>
        <w:t xml:space="preserve"> </w:t>
      </w:r>
    </w:p>
    <w:p>
      <w:r>
        <w:t>1.A.检查B.乳突C.VCD.痛觉</w:t>
      </w:r>
      <w:r>
        <w:tab/>
      </w:r>
      <w:r>
        <w:tab/>
      </w:r>
      <w:r>
        <w:t>正确答案：检查,医学题</w:t>
      </w:r>
    </w:p>
    <w:p>
      <w:r>
        <w:t>2.A.大便B.B型C.X光D.离子</w:t>
      </w:r>
      <w:r>
        <w:tab/>
      </w:r>
      <w:r>
        <w:tab/>
      </w:r>
      <w:r>
        <w:t>正确答案：大便,医学题</w:t>
      </w:r>
    </w:p>
    <w:p>
      <w:r>
        <w:t>患者：复方甘草 __1__ 多潘立酮片奥美拉唑肠溶胶盐酸西替利嗪片可以一起吃吗（女，34岁）</w:t>
      </w:r>
    </w:p>
    <w:p>
      <w:r>
        <w:t>医生：你好，可以吃的，现在有什么 __2__ 吗？</w:t>
      </w:r>
    </w:p>
    <w:p>
      <w:r>
        <w:t>患者：没有，谢谢。</w:t>
      </w:r>
    </w:p>
    <w:p>
      <w:r>
        <w:t>患者：这些药对咳嗽有帮助吗？</w:t>
      </w:r>
    </w:p>
    <w:p>
      <w:r>
        <w:t>医生：麻烦空的时候，帮忙点个满意，谢谢。</w:t>
      </w:r>
    </w:p>
    <w:p>
      <w:r>
        <w:t>患者：这些药对咳嗽有帮助吗？</w:t>
      </w:r>
    </w:p>
    <w:p>
      <w:r>
        <w:t>医生：有些有。</w:t>
      </w:r>
    </w:p>
    <w:p>
      <w:r>
        <w:t>患者：哪些有哪些没有。</w:t>
      </w:r>
    </w:p>
    <w:p>
      <w:r>
        <w:t>题目类型:其它</w:t>
      </w:r>
      <w:r>
        <w:br w:type="textWrapping"/>
      </w:r>
      <w:r>
        <w:t xml:space="preserve"> </w:t>
      </w:r>
    </w:p>
    <w:p>
      <w:r>
        <w:t>1.A.片B.牙片C.尿砷D.Ｘ线</w:t>
      </w:r>
      <w:r>
        <w:tab/>
      </w:r>
      <w:r>
        <w:tab/>
      </w:r>
      <w:r>
        <w:t>正确答案：片,医学题</w:t>
      </w:r>
    </w:p>
    <w:p>
      <w:r>
        <w:t>2.A.性腺B.LHC.智商D.症状</w:t>
      </w:r>
      <w:r>
        <w:tab/>
      </w:r>
      <w:r>
        <w:tab/>
      </w:r>
      <w:r>
        <w:t>正确答案：症状,医学题</w:t>
      </w:r>
    </w:p>
    <w:p>
      <w:r>
        <w:t>患者：患者女，年龄64，糜烂性胃炎，胃息肉，息肉做了微创手术已有三个月，请问接下来该如何调养？（女，64岁）</w:t>
      </w:r>
    </w:p>
    <w:p>
      <w:r>
        <w:t>医生：你好，根据你说的情况，属于比较常见的慢性胃病，而慢性胃病三分治七分养，主要靠平时 __1__ 和生活习惯调节最重要，如果饮食不当或者不规律很容易引起 __2__ 的，你目前主要有哪些不适呢？平时饮食和作息规律不规律？</w:t>
      </w:r>
    </w:p>
    <w:p>
      <w:r>
        <w:t>医生：平时一定要养成良好的饮食和生活习惯，首先一日三餐必须要按时吃而且一定要吃好，不要吃辛辣刺激食物以及油腻食物，不要吃凉东西和不易消化的食物，不要暴饮暴食，注意清淡饮食，可以少食多餐。</w:t>
      </w:r>
    </w:p>
    <w:p>
      <w:r>
        <w:t>患者：像这样的病人，有没有营养食谱啊？因为照顾的人不知道那些食物病人能吃，那些不能吃？</w:t>
      </w:r>
    </w:p>
    <w:p>
      <w:r>
        <w:t>医生：没有固定营养食谱的。</w:t>
      </w:r>
    </w:p>
    <w:p>
      <w:r>
        <w:t>医生：目前老人主要有哪些不适呢？</w:t>
      </w:r>
    </w:p>
    <w:p>
      <w:r>
        <w:t>患者：就是感觉胃没有消化力，整个人没有精神，没有抵抗力，容易感冒。半年来整个人消瘦了二十多斤。</w:t>
      </w:r>
    </w:p>
    <w:p>
      <w:r>
        <w:t>题目类型:内科 儿科 外科 中医科</w:t>
      </w:r>
      <w:r>
        <w:br w:type="textWrapping"/>
      </w:r>
      <w:r>
        <w:t xml:space="preserve"> </w:t>
      </w:r>
    </w:p>
    <w:p>
      <w:r>
        <w:t>1.A.分裂B.肝性脑病C.饮食D.妊娠</w:t>
      </w:r>
      <w:r>
        <w:tab/>
      </w:r>
      <w:r>
        <w:tab/>
      </w:r>
      <w:r>
        <w:t>正确答案：饮食,其它</w:t>
      </w:r>
    </w:p>
    <w:p>
      <w:r>
        <w:t>2.A.插B.复发C.联合D.状况</w:t>
      </w:r>
      <w:r>
        <w:tab/>
      </w:r>
      <w:r>
        <w:tab/>
      </w:r>
      <w:r>
        <w:t>正确答案：复发,其它</w:t>
      </w:r>
    </w:p>
    <w:p>
      <w:r>
        <w:t>患者：最近总是半夜胃疼，吃点东西肚子胀气不 __1__ ，还总是放屁，以前有糜烂性胃炎，现在是不是加重了，应该吃什么药（女，27岁）</w:t>
      </w:r>
    </w:p>
    <w:p>
      <w:r>
        <w:t>医生：您好，这种情况有多长时间了？</w:t>
      </w:r>
    </w:p>
    <w:p>
      <w:r>
        <w:t>患者：最近痛有一个星期了，吃了泮托拉唑，不消化有一个多月了吧，有时候会吃点健胃消食片，可是吃了还是肚子胀气，平躺睡觉左边肚子有一个硬块，第二天上完厕所白天就没有硬块了。</w:t>
      </w:r>
    </w:p>
    <w:p>
      <w:r>
        <w:t>医生：有没有吃辣喝酒的。</w:t>
      </w:r>
    </w:p>
    <w:p>
      <w:r>
        <w:t>患者：没有喝醉，但是吃了辣的。</w:t>
      </w:r>
    </w:p>
    <w:p>
      <w:r>
        <w:t>医生：有没有不 __2__ 饮食的。</w:t>
      </w:r>
    </w:p>
    <w:p>
      <w:r>
        <w:t>患者：最近有的，有时候没吃早餐，晚上吃宵夜。</w:t>
      </w:r>
    </w:p>
    <w:p>
      <w:r>
        <w:t>题目类型:内科 儿科 外科 报告解读科 耳鼻咽喉科 中医科</w:t>
      </w:r>
      <w:r>
        <w:br w:type="textWrapping"/>
      </w:r>
      <w:r>
        <w:t xml:space="preserve"> </w:t>
      </w:r>
    </w:p>
    <w:p>
      <w:r>
        <w:t>1.A.消化B.心脑血管C.中医精神科D.公共卫生与预防科</w:t>
      </w:r>
      <w:r>
        <w:tab/>
      </w:r>
      <w:r>
        <w:tab/>
      </w:r>
      <w:r>
        <w:t>正确答案：消化,医学题</w:t>
      </w:r>
    </w:p>
    <w:p>
      <w:r>
        <w:t>2.A.腹泻B.结石C.规律D.青紫</w:t>
      </w:r>
      <w:r>
        <w:tab/>
      </w:r>
      <w:r>
        <w:tab/>
      </w:r>
      <w:r>
        <w:t>正确答案：规律,其它</w:t>
      </w:r>
    </w:p>
    <w:p>
      <w:r>
        <w:t>患者：三四天才 __1__ 一次，是不是 __2__ ？应该怎么改善一下啊（女，27岁）</w:t>
      </w:r>
    </w:p>
    <w:p>
      <w:r>
        <w:t>医生：你好，请问这种情况多久了？</w:t>
      </w:r>
    </w:p>
    <w:p>
      <w:r>
        <w:t>患者：好长时间了。</w:t>
      </w:r>
    </w:p>
    <w:p>
      <w:r>
        <w:t>医生：考虑便秘。</w:t>
      </w:r>
    </w:p>
    <w:p>
      <w:r>
        <w:t>患者：这用治疗吗。</w:t>
      </w:r>
    </w:p>
    <w:p>
      <w:r>
        <w:t>医生：建议吃双歧杆菌三联活菌胶囊调节肠道。</w:t>
      </w:r>
    </w:p>
    <w:p>
      <w:r>
        <w:t>医生：建议：每天早上空腹喝一杯蜂蜜水，平时多喝水，多运动，多吃含纤维素多的食物，避免久坐久立，一定要坚持每天排便，避免大便干燥密结。即使不排便，也要去早晨定点去排，没有也有蹲一会，让肛门养成每天排便的感觉，目的是 __3__ 排便反射。</w:t>
      </w:r>
    </w:p>
    <w:p>
      <w:r>
        <w:t>患者：从小时候就是这种情况。</w:t>
      </w:r>
    </w:p>
    <w:p>
      <w:r>
        <w:t>医生：吃药调节一下吧。按照我上面说的做，慢慢会有改善。</w:t>
      </w:r>
    </w:p>
    <w:p>
      <w:r>
        <w:t>患者：应该吃什么药啊。</w:t>
      </w:r>
    </w:p>
    <w:p>
      <w:r>
        <w:t>题目类型:其它</w:t>
      </w:r>
      <w:r>
        <w:br w:type="textWrapping"/>
      </w:r>
      <w:r>
        <w:t xml:space="preserve"> </w:t>
      </w:r>
    </w:p>
    <w:p>
      <w:r>
        <w:t>1.A.大便B.原虫C.x线D.尿锌</w:t>
      </w:r>
      <w:r>
        <w:tab/>
      </w:r>
      <w:r>
        <w:tab/>
      </w:r>
      <w:r>
        <w:t>正确答案：大便,医学题</w:t>
      </w:r>
    </w:p>
    <w:p>
      <w:r>
        <w:t>2.A.软化B.代替C.控制D.便秘</w:t>
      </w:r>
      <w:r>
        <w:tab/>
      </w:r>
      <w:r>
        <w:tab/>
      </w:r>
      <w:r>
        <w:t>正确答案：便秘,其它</w:t>
      </w:r>
    </w:p>
    <w:p>
      <w:r>
        <w:t>3.A.培养B.诊刮C.婚检D.透光</w:t>
      </w:r>
      <w:r>
        <w:tab/>
      </w:r>
      <w:r>
        <w:tab/>
      </w:r>
      <w:r>
        <w:t>正确答案：培养,医学题</w:t>
      </w:r>
    </w:p>
    <w:p>
      <w:r>
        <w:t>患者： __1__ ，总是爱拉子，一受凉或是吃的不合适就拉肚子。（男，41岁）</w:t>
      </w:r>
    </w:p>
    <w:p>
      <w:r>
        <w:t>医生：您好，这种情况多长时间了，用过什么 __2__ 吗。</w:t>
      </w:r>
    </w:p>
    <w:p>
      <w:r>
        <w:t>患者：有个6一7年了。</w:t>
      </w:r>
    </w:p>
    <w:p>
      <w:r>
        <w:t>患者：平时没有用药，拉肚子时吃整肠生。</w:t>
      </w:r>
    </w:p>
    <w:p>
      <w:r>
        <w:t>医生：做过什么 __3__ 吗。有 __4__ 疾病吗。</w:t>
      </w:r>
    </w:p>
    <w:p>
      <w:r>
        <w:t>患者：做过幽门螺旋杆菌检查，不超标。</w:t>
      </w:r>
    </w:p>
    <w:p>
      <w:r>
        <w:t>患者：口腔里面10年前有四颗牙做过镶牙。</w:t>
      </w:r>
    </w:p>
    <w:p>
      <w:r>
        <w:t>医生：考虑有口腔疾病，口臭与这有关系。</w:t>
      </w:r>
    </w:p>
    <w:p>
      <w:r>
        <w:t>医生：另外就是脾胃虚寒和功能性消化不良引起的。平时有烧心泛酸吗。</w:t>
      </w:r>
    </w:p>
    <w:p>
      <w:r>
        <w:t>患者：平时不烧心泛酸，但拉肚子时光喝粥，胃就难受，必须粥里放糖或是吃点菜，</w:t>
      </w:r>
    </w:p>
    <w:p>
      <w:r>
        <w:t>题目类型:内科 皮肤性病科 口腔颌面科 中医科</w:t>
      </w:r>
      <w:r>
        <w:br w:type="textWrapping"/>
      </w:r>
      <w:r>
        <w:t xml:space="preserve"> </w:t>
      </w:r>
    </w:p>
    <w:p>
      <w:r>
        <w:t>1.A.以及B.口臭C.沟通D.喘息</w:t>
      </w:r>
      <w:r>
        <w:tab/>
      </w:r>
      <w:r>
        <w:tab/>
      </w:r>
      <w:r>
        <w:t>正确答案：口臭,其它</w:t>
      </w:r>
    </w:p>
    <w:p>
      <w:r>
        <w:t>2.A.药物B.心胸外科C.显微外科D.口腔科学</w:t>
      </w:r>
      <w:r>
        <w:tab/>
      </w:r>
      <w:r>
        <w:tab/>
      </w:r>
      <w:r>
        <w:t>正确答案：药物,医学题</w:t>
      </w:r>
    </w:p>
    <w:p>
      <w:r>
        <w:t>3.A.胎监B.检查C.粪钙D.喉镜</w:t>
      </w:r>
      <w:r>
        <w:tab/>
      </w:r>
      <w:r>
        <w:tab/>
      </w:r>
      <w:r>
        <w:t>正确答案：检查,医学题</w:t>
      </w:r>
    </w:p>
    <w:p>
      <w:r>
        <w:t>4.A.肠B.头部C.胸部D.口腔</w:t>
      </w:r>
      <w:r>
        <w:tab/>
      </w:r>
      <w:r>
        <w:tab/>
      </w:r>
      <w:r>
        <w:t>正确答案：口腔,医学题</w:t>
      </w:r>
    </w:p>
    <w:p>
      <w:r>
        <w:t>患者：医生你好，我肚子有点胀，吃什么药好呀？（男，48）</w:t>
      </w:r>
    </w:p>
    <w:p>
      <w:r>
        <w:t>医生：你好,哪个 __1__ 胀?肚脐以上还以下? __2__ 吗。</w:t>
      </w:r>
    </w:p>
    <w:p>
      <w:r>
        <w:t>患者：肚脐右边。</w:t>
      </w:r>
    </w:p>
    <w:p>
      <w:r>
        <w:t>医生：便秘吗，有 __3__ 烧心吗。</w:t>
      </w:r>
    </w:p>
    <w:p>
      <w:r>
        <w:t>患者：没有便秘，有反酸烧心。</w:t>
      </w:r>
    </w:p>
    <w:p>
      <w:r>
        <w:t>题目类型:其它</w:t>
      </w:r>
      <w:r>
        <w:br w:type="textWrapping"/>
      </w:r>
      <w:r>
        <w:t xml:space="preserve"> </w:t>
      </w:r>
    </w:p>
    <w:p>
      <w:r>
        <w:t>1.A.肠B.肠C.气管D.部位</w:t>
      </w:r>
      <w:r>
        <w:tab/>
      </w:r>
      <w:r>
        <w:tab/>
      </w:r>
      <w:r>
        <w:t>正确答案：部位,医学题</w:t>
      </w:r>
    </w:p>
    <w:p>
      <w:r>
        <w:t>2.A.顶叶B.便秘C.疾病D.咀嚼</w:t>
      </w:r>
      <w:r>
        <w:tab/>
      </w:r>
      <w:r>
        <w:tab/>
      </w:r>
      <w:r>
        <w:t>正确答案：便秘,其它</w:t>
      </w:r>
    </w:p>
    <w:p>
      <w:r>
        <w:t>3.A.定期B.反酸C.巨大D.示范</w:t>
      </w:r>
      <w:r>
        <w:tab/>
      </w:r>
      <w:r>
        <w:tab/>
      </w:r>
      <w:r>
        <w:t>正确答案：反酸,其它</w:t>
      </w:r>
    </w:p>
    <w:p>
      <w:r>
        <w:t>患者：我胃不好，平时该怎样养胃啊？（男，24岁）</w:t>
      </w:r>
    </w:p>
    <w:p>
      <w:r>
        <w:t>医生：你好！不知胃怎么不好？多久了？饮酒多吗？吃饭 __1__ 吗？</w:t>
      </w:r>
    </w:p>
    <w:p>
      <w:r>
        <w:t>患者：一吃辣的就不舒服。</w:t>
      </w:r>
    </w:p>
    <w:p>
      <w:r>
        <w:t>患者：之前服用过一段时间止痛药，是不是对胃特别不好？</w:t>
      </w:r>
    </w:p>
    <w:p>
      <w:r>
        <w:t>医生：辣食对胃刺激性大，部分止痛药对胃也有刺激性，特别是非甾体类 __2__ 止痛药。加重胃病。</w:t>
      </w:r>
    </w:p>
    <w:p>
      <w:r>
        <w:t>患者：双氯酚酸纳是哪一种？</w:t>
      </w:r>
    </w:p>
    <w:p>
      <w:r>
        <w:t>题目类型:内科 儿科 肿瘤及防治科 外科 中医科</w:t>
      </w:r>
      <w:r>
        <w:br w:type="textWrapping"/>
      </w:r>
      <w:r>
        <w:t xml:space="preserve"> </w:t>
      </w:r>
    </w:p>
    <w:p>
      <w:r>
        <w:t>1.A.结节B.退休C.规律D.着凉</w:t>
      </w:r>
      <w:r>
        <w:tab/>
      </w:r>
      <w:r>
        <w:tab/>
      </w:r>
      <w:r>
        <w:t>正确答案：规律,其它</w:t>
      </w:r>
    </w:p>
    <w:p>
      <w:r>
        <w:t>2.A.全面B.肩部C.消炎D.瘫痪</w:t>
      </w:r>
      <w:r>
        <w:tab/>
      </w:r>
      <w:r>
        <w:tab/>
      </w:r>
      <w:r>
        <w:t>正确答案：消炎,其它</w:t>
      </w:r>
    </w:p>
    <w:p>
      <w:r>
        <w:t>患者：你好医生胃炎能不能吃生日蛋糕，或酸奶安慕希那我（女，26岁）</w:t>
      </w:r>
    </w:p>
    <w:p>
      <w:r>
        <w:t>医生：您好,请问您有什么 __1__ ?</w:t>
      </w:r>
    </w:p>
    <w:p>
      <w:r>
        <w:t>医生：请问你现在有什么不舒服吗？有没有烧心 __2__ 。</w:t>
      </w:r>
    </w:p>
    <w:p>
      <w:r>
        <w:t>患者：头晕干呕。</w:t>
      </w:r>
    </w:p>
    <w:p>
      <w:r>
        <w:t>患者：没有。</w:t>
      </w:r>
    </w:p>
    <w:p>
      <w:r>
        <w:t>题目类型:内科 外科 耳鼻咽喉科 中医科</w:t>
      </w:r>
      <w:r>
        <w:br w:type="textWrapping"/>
      </w:r>
      <w:r>
        <w:t xml:space="preserve"> </w:t>
      </w:r>
    </w:p>
    <w:p>
      <w:r>
        <w:t>1.A.强弱B.脉律C.血钙D.症状</w:t>
      </w:r>
      <w:r>
        <w:tab/>
      </w:r>
      <w:r>
        <w:tab/>
      </w:r>
      <w:r>
        <w:t>正确答案：症状,医学题</w:t>
      </w:r>
    </w:p>
    <w:p>
      <w:r>
        <w:t>2.A.辅助B.传播C.疟疾D.反酸</w:t>
      </w:r>
      <w:r>
        <w:tab/>
      </w:r>
      <w:r>
        <w:tab/>
      </w:r>
      <w:r>
        <w:t>正确答案：反酸,其它</w:t>
      </w:r>
    </w:p>
    <w:p>
      <w:r>
        <w:t>患者：本人最近上厕所解大手的时候拉出血，但是不疼，请问这是什么 __1__ ？（女，23岁）</w:t>
      </w:r>
    </w:p>
    <w:p>
      <w:r>
        <w:t>医生：你好，这种情况多长时间了？</w:t>
      </w:r>
    </w:p>
    <w:p>
      <w:r>
        <w:t>患者：出现拉血的情况已经两天了，昨天跟今天。</w:t>
      </w:r>
    </w:p>
    <w:p>
      <w:r>
        <w:t>医生：恩， __2__ 干不干？出血是什么颜色的？血液是附在大便 __3__ 吗？</w:t>
      </w:r>
    </w:p>
    <w:p>
      <w:r>
        <w:t>患者：这整个星期都比较干，血比较鲜艳，都附在大便表面，而且还有呈水滴状的。</w:t>
      </w:r>
    </w:p>
    <w:p>
      <w:r>
        <w:t>医生：好的，这样的情况多考虑痔疮或者 __4__ 引起。</w:t>
      </w:r>
    </w:p>
    <w:p>
      <w:r>
        <w:t>患者：痔疮跟肛裂是啥意思？</w:t>
      </w:r>
    </w:p>
    <w:p>
      <w:r>
        <w:t>患者：它们有啥区别？</w:t>
      </w:r>
    </w:p>
    <w:p>
      <w:r>
        <w:t>题目类型:内科 儿科 外科 皮肤性病科 产科 妇科</w:t>
      </w:r>
      <w:r>
        <w:br w:type="textWrapping"/>
      </w:r>
      <w:r>
        <w:t xml:space="preserve"> </w:t>
      </w:r>
    </w:p>
    <w:p>
      <w:r>
        <w:t>1.A.气味B.症状C.耳镜D.尿检</w:t>
      </w:r>
      <w:r>
        <w:tab/>
      </w:r>
      <w:r>
        <w:tab/>
      </w:r>
      <w:r>
        <w:t>正确答案：症状,医学题</w:t>
      </w:r>
    </w:p>
    <w:p>
      <w:r>
        <w:t>2.A.培养B.大便C.触觉D.腰穿</w:t>
      </w:r>
      <w:r>
        <w:tab/>
      </w:r>
      <w:r>
        <w:tab/>
      </w:r>
      <w:r>
        <w:t>正确答案：大便,医学题</w:t>
      </w:r>
    </w:p>
    <w:p>
      <w:r>
        <w:t>3.A.表面B.暂无C.浊度D.身高</w:t>
      </w:r>
      <w:r>
        <w:tab/>
      </w:r>
      <w:r>
        <w:tab/>
      </w:r>
      <w:r>
        <w:t>正确答案：表面,医学题</w:t>
      </w:r>
    </w:p>
    <w:p>
      <w:r>
        <w:t>4.A.肛裂B.嘶哑C.静脉曲张D.紊乱</w:t>
      </w:r>
      <w:r>
        <w:tab/>
      </w:r>
      <w:r>
        <w:tab/>
      </w:r>
      <w:r>
        <w:t>正确答案：肛裂,其它</w:t>
      </w:r>
    </w:p>
    <w:p>
      <w:r>
        <w:t>患者：前天吃了肉蟹煲，喝了奶茶，回来就不舒服，想吐，四肢无力， __1__ ，昨天早上太难受了，去厕所催吐，好了点，晚上喝了粥，今天一天都没有 __2__ 吃东西，是肠胃炎吗（女，19岁）</w:t>
      </w:r>
    </w:p>
    <w:p>
      <w:r>
        <w:t>医生：你好，有发烧， __3__ 吗？</w:t>
      </w:r>
    </w:p>
    <w:p>
      <w:r>
        <w:t>患者：没有发烧。</w:t>
      </w:r>
    </w:p>
    <w:p>
      <w:r>
        <w:t>患者：前天晚上有点腹痛。</w:t>
      </w:r>
    </w:p>
    <w:p>
      <w:r>
        <w:t>患者：小腹疼。</w:t>
      </w:r>
    </w:p>
    <w:p>
      <w:r>
        <w:t>题目类型:内科 儿科 中医科</w:t>
      </w:r>
      <w:r>
        <w:br w:type="textWrapping"/>
      </w:r>
      <w:r>
        <w:t xml:space="preserve"> </w:t>
      </w:r>
    </w:p>
    <w:p>
      <w:r>
        <w:t>1.A.胆囊B.恶心C.发育D.功能</w:t>
      </w:r>
      <w:r>
        <w:tab/>
      </w:r>
      <w:r>
        <w:tab/>
      </w:r>
      <w:r>
        <w:t>正确答案：恶心,其它</w:t>
      </w:r>
    </w:p>
    <w:p>
      <w:r>
        <w:t>2.A.回声B.采取C.胃口D.周期</w:t>
      </w:r>
      <w:r>
        <w:tab/>
      </w:r>
      <w:r>
        <w:tab/>
      </w:r>
      <w:r>
        <w:t>正确答案：胃口,其它</w:t>
      </w:r>
    </w:p>
    <w:p>
      <w:r>
        <w:t>3.A.合理B.腹痛C.空洞D.过期妊娠</w:t>
      </w:r>
      <w:r>
        <w:tab/>
      </w:r>
      <w:r>
        <w:tab/>
      </w:r>
      <w:r>
        <w:t>正确答案：腹痛,其它</w:t>
      </w:r>
    </w:p>
    <w:p>
      <w:r>
        <w:t>患者：我就是想问下回家20多天也没有 __1__ 还有 __2__ 隔离吗（女，20岁）</w:t>
      </w:r>
    </w:p>
    <w:p>
      <w:r>
        <w:t>医生：你现在是什么情况呢？</w:t>
      </w:r>
    </w:p>
    <w:p>
      <w:r>
        <w:t>患者：就是没什么情况。</w:t>
      </w:r>
    </w:p>
    <w:p>
      <w:r>
        <w:t>医生：自我隔离20天？</w:t>
      </w:r>
    </w:p>
    <w:p>
      <w:r>
        <w:t>患者：身体体温是36.2</w:t>
      </w:r>
    </w:p>
    <w:p>
      <w:r>
        <w:t>患者：就是想问下还有必要隔离？</w:t>
      </w:r>
    </w:p>
    <w:p>
      <w:r>
        <w:t>题目类型:其它</w:t>
      </w:r>
      <w:r>
        <w:br w:type="textWrapping"/>
      </w:r>
      <w:r>
        <w:t xml:space="preserve"> </w:t>
      </w:r>
    </w:p>
    <w:p>
      <w:r>
        <w:t>1.A.甲功B.异常C.脉搏D.血氨</w:t>
      </w:r>
      <w:r>
        <w:tab/>
      </w:r>
      <w:r>
        <w:tab/>
      </w:r>
      <w:r>
        <w:t>正确答案：异常,医学题</w:t>
      </w:r>
    </w:p>
    <w:p>
      <w:r>
        <w:t>2.A.血夺B.必要C.骨穿D.体位</w:t>
      </w:r>
      <w:r>
        <w:tab/>
      </w:r>
      <w:r>
        <w:tab/>
      </w:r>
      <w:r>
        <w:t>正确答案：必要,医学题</w:t>
      </w:r>
    </w:p>
    <w:p>
      <w:r>
        <w:t>患者：医生您好！我大约从五天前， __1__ 三天在半夜胃不舒服， __2__ 、吐胃酸。昨天凌晨的时候突然胃痛，放射状的痛，一直 __3__ 到早上。然后到晚上吃完饭后开始上吐下泻，今天早上吃完饭立刻就吐了。这是怎么回事？是不是不能再吃东西了？应该怎么办？（女，21岁）</w:t>
      </w:r>
    </w:p>
    <w:p>
      <w:r>
        <w:t>医生：你好，以前有胃病吗？</w:t>
      </w:r>
    </w:p>
    <w:p>
      <w:r>
        <w:t>患者：六年前有过胃炎。</w:t>
      </w:r>
    </w:p>
    <w:p>
      <w:r>
        <w:t>医生：有拉肚子没有？</w:t>
      </w:r>
    </w:p>
    <w:p>
      <w:r>
        <w:t>患者：有一次。</w:t>
      </w:r>
    </w:p>
    <w:p>
      <w:r>
        <w:t>患者：昨天晚上。</w:t>
      </w:r>
    </w:p>
    <w:p>
      <w:r>
        <w:t>题目类型:内科 儿科 外科 中医科</w:t>
      </w:r>
      <w:r>
        <w:br w:type="textWrapping"/>
      </w:r>
      <w:r>
        <w:t xml:space="preserve"> </w:t>
      </w:r>
    </w:p>
    <w:p>
      <w:r>
        <w:t>1.A.龛影B.痰检C.尿ID.连续</w:t>
      </w:r>
      <w:r>
        <w:tab/>
      </w:r>
      <w:r>
        <w:tab/>
      </w:r>
      <w:r>
        <w:t>正确答案：连续,医学题</w:t>
      </w:r>
    </w:p>
    <w:p>
      <w:r>
        <w:t>2.A.细菌B.鉴定C.内部D.恶心</w:t>
      </w:r>
      <w:r>
        <w:tab/>
      </w:r>
      <w:r>
        <w:tab/>
      </w:r>
      <w:r>
        <w:t>正确答案：恶心,其它</w:t>
      </w:r>
    </w:p>
    <w:p>
      <w:r>
        <w:t>3.A.消毒B.终止C.良好D.持续</w:t>
      </w:r>
      <w:r>
        <w:tab/>
      </w:r>
      <w:r>
        <w:tab/>
      </w:r>
      <w:r>
        <w:t>正确答案：持续,其它</w:t>
      </w:r>
    </w:p>
    <w:p>
      <w:r>
        <w:t>患者：肠胃炎吃了肠康片和呋喃唑酮，会引起 __1__ 黄吗（女，24岁）</w:t>
      </w:r>
    </w:p>
    <w:p>
      <w:r>
        <w:t>医生：会的。呋喃妥因，会有引起 __2__ 黄色的。</w:t>
      </w:r>
    </w:p>
    <w:p>
      <w:r>
        <w:t>医生：使用后，注意多喝水的。</w:t>
      </w:r>
    </w:p>
    <w:p>
      <w:r>
        <w:t>患者：那需要停用这个 __3__ 吗。</w:t>
      </w:r>
    </w:p>
    <w:p>
      <w:r>
        <w:t>医生： __4__ 好了没？</w:t>
      </w:r>
    </w:p>
    <w:p>
      <w:r>
        <w:t>患者：没有。</w:t>
      </w:r>
    </w:p>
    <w:p>
      <w:r>
        <w:t>患者：早上才吃的一次药。</w:t>
      </w:r>
    </w:p>
    <w:p>
      <w:r>
        <w:t>题目类型:内科 儿科 中医科</w:t>
      </w:r>
      <w:r>
        <w:br w:type="textWrapping"/>
      </w:r>
      <w:r>
        <w:t xml:space="preserve"> </w:t>
      </w:r>
    </w:p>
    <w:p>
      <w:r>
        <w:t>1.A.眼压B.小便C.诊刮D.氯等</w:t>
      </w:r>
      <w:r>
        <w:tab/>
      </w:r>
      <w:r>
        <w:tab/>
      </w:r>
      <w:r>
        <w:t>正确答案：小便,医学题</w:t>
      </w:r>
    </w:p>
    <w:p>
      <w:r>
        <w:t>2.A.凝血B.T3C.排尿D.浊度</w:t>
      </w:r>
      <w:r>
        <w:tab/>
      </w:r>
      <w:r>
        <w:tab/>
      </w:r>
      <w:r>
        <w:t>正确答案：排尿,医学题</w:t>
      </w:r>
    </w:p>
    <w:p>
      <w:r>
        <w:t>3.A.颌面外科B.男性科C.药物D.遗传代谢病科</w:t>
      </w:r>
      <w:r>
        <w:tab/>
      </w:r>
      <w:r>
        <w:tab/>
      </w:r>
      <w:r>
        <w:t>正确答案：药物,医学题</w:t>
      </w:r>
    </w:p>
    <w:p>
      <w:r>
        <w:t>4.A.康复B.接触C.腹泻D.类型</w:t>
      </w:r>
      <w:r>
        <w:tab/>
      </w:r>
      <w:r>
        <w:tab/>
      </w:r>
      <w:r>
        <w:t>正确答案：腹泻,其它</w:t>
      </w:r>
    </w:p>
    <w:p>
      <w:r>
        <w:t>患者：这几天胃有点微痛，有点拉肚子，昨天啦两次，今天已经拉了两次，又想拉，胃痛了就想拉，夜里躺着好像不痛！以前时不时也痛过。该看吗？（女，51岁）</w:t>
      </w:r>
    </w:p>
    <w:p>
      <w:r>
        <w:t>医生：你好，拉的严重吗？最近吃 __1__ 寒凉 __2__ 多吗？</w:t>
      </w:r>
    </w:p>
    <w:p>
      <w:r>
        <w:t>患者：拉只是拉出一点点。</w:t>
      </w:r>
    </w:p>
    <w:p>
      <w:r>
        <w:t>患者：不太严重。</w:t>
      </w:r>
    </w:p>
    <w:p>
      <w:r>
        <w:t>医生：最近吃辛辣寒凉刺激多吗？ __3__ 什么性状。</w:t>
      </w:r>
    </w:p>
    <w:p>
      <w:r>
        <w:t>患者：没吃过。</w:t>
      </w:r>
    </w:p>
    <w:p>
      <w:r>
        <w:t>患者：痛了就想拉，但也能 __4__ 住，不是非要立刻去拉的感觉。</w:t>
      </w:r>
    </w:p>
    <w:p>
      <w:r>
        <w:t>医生：大便什么性状的？</w:t>
      </w:r>
    </w:p>
    <w:p>
      <w:r>
        <w:t>患者：稀的。</w:t>
      </w:r>
    </w:p>
    <w:p>
      <w:r>
        <w:t>题目类型:其它</w:t>
      </w:r>
      <w:r>
        <w:br w:type="textWrapping"/>
      </w:r>
      <w:r>
        <w:t xml:space="preserve"> </w:t>
      </w:r>
    </w:p>
    <w:p>
      <w:r>
        <w:t>1.A.示范B.辛辣C.内脏D.呼吸</w:t>
      </w:r>
      <w:r>
        <w:tab/>
      </w:r>
      <w:r>
        <w:tab/>
      </w:r>
      <w:r>
        <w:t>正确答案：辛辣,其它</w:t>
      </w:r>
    </w:p>
    <w:p>
      <w:r>
        <w:t>2.A.血氨B.血钙C.尿素D.刺激</w:t>
      </w:r>
      <w:r>
        <w:tab/>
      </w:r>
      <w:r>
        <w:tab/>
      </w:r>
      <w:r>
        <w:t>正确答案：刺激,医学题</w:t>
      </w:r>
    </w:p>
    <w:p>
      <w:r>
        <w:t>3.A.牙片B.胎势C.痛觉D.大便</w:t>
      </w:r>
      <w:r>
        <w:tab/>
      </w:r>
      <w:r>
        <w:tab/>
      </w:r>
      <w:r>
        <w:t>正确答案：大便,医学题</w:t>
      </w:r>
    </w:p>
    <w:p>
      <w:r>
        <w:t>4.A.控制B.补体C.脉律D.尿K</w:t>
      </w:r>
      <w:r>
        <w:tab/>
      </w:r>
      <w:r>
        <w:tab/>
      </w:r>
      <w:r>
        <w:t>正确答案：控制,医学题</w:t>
      </w:r>
    </w:p>
    <w:p>
      <w:r>
        <w:t>患者：胃肠宁片与牛黄解毒片可以同时吃吗（女，52岁）</w:t>
      </w:r>
    </w:p>
    <w:p>
      <w:r>
        <w:t>医生：你好，你有什么不舒服的 __1__ ？可以一起吃的。</w:t>
      </w:r>
    </w:p>
    <w:p>
      <w:r>
        <w:t>患者： __2__ 有胀痛感 __3__ 次数多特别是喝酒后总要拉4次左右。</w:t>
      </w:r>
    </w:p>
    <w:p>
      <w:r>
        <w:t>医生：你好，这样子不舒服多久了。</w:t>
      </w:r>
    </w:p>
    <w:p>
      <w:r>
        <w:t>患者：请问医生可以吃些什么中草药类？</w:t>
      </w:r>
    </w:p>
    <w:p>
      <w:r>
        <w:t>题目类型:其它</w:t>
      </w:r>
      <w:r>
        <w:br w:type="textWrapping"/>
      </w:r>
      <w:r>
        <w:t xml:space="preserve"> </w:t>
      </w:r>
    </w:p>
    <w:p>
      <w:r>
        <w:t>1.A.鼓膜B.症状C.牙片D.尿镉</w:t>
      </w:r>
      <w:r>
        <w:tab/>
      </w:r>
      <w:r>
        <w:tab/>
      </w:r>
      <w:r>
        <w:t>正确答案：症状,医学题</w:t>
      </w:r>
    </w:p>
    <w:p>
      <w:r>
        <w:t>2.A.盆腔B.腹部C.免疫系统D.肠系膜</w:t>
      </w:r>
      <w:r>
        <w:tab/>
      </w:r>
      <w:r>
        <w:tab/>
      </w:r>
      <w:r>
        <w:t>正确答案：腹部,医学题</w:t>
      </w:r>
    </w:p>
    <w:p>
      <w:r>
        <w:t>3.A.大便B.涂片C.诊刮D.造影</w:t>
      </w:r>
      <w:r>
        <w:tab/>
      </w:r>
      <w:r>
        <w:tab/>
      </w:r>
      <w:r>
        <w:t>正确答案：大便,医学题</w:t>
      </w:r>
    </w:p>
    <w:p>
      <w:r>
        <w:t>患者：请问医生:我有慢性胃炎，肠胃很差，喝水都会拉肚子，怎么调理好？（女，32岁）</w:t>
      </w:r>
    </w:p>
    <w:p>
      <w:r>
        <w:t>患者：喝白粥也会拉。</w:t>
      </w:r>
    </w:p>
    <w:p>
      <w:r>
        <w:t>医生：你好，请问这种情况多久了？</w:t>
      </w:r>
    </w:p>
    <w:p>
      <w:r>
        <w:t>患者：好多年了。</w:t>
      </w:r>
    </w:p>
    <w:p>
      <w:r>
        <w:t>医生： __1__ 有没有粘液脓血啊？做过什么 __2__ 没有？ __3__ 过没有？</w:t>
      </w:r>
    </w:p>
    <w:p>
      <w:r>
        <w:t>患者：没有，照过 __4__ 。</w:t>
      </w:r>
    </w:p>
    <w:p>
      <w:r>
        <w:t>医生：吃过什么药没有。</w:t>
      </w:r>
    </w:p>
    <w:p>
      <w:r>
        <w:t>患者：经常都吃胃药。</w:t>
      </w:r>
    </w:p>
    <w:p>
      <w:r>
        <w:t>患者：吗丁啉。</w:t>
      </w:r>
    </w:p>
    <w:p>
      <w:r>
        <w:t>患者：奥美拉唑。</w:t>
      </w:r>
    </w:p>
    <w:p>
      <w:r>
        <w:t>题目类型:内科 儿科 外科 报告解读科 耳鼻咽喉科 中医科</w:t>
      </w:r>
      <w:r>
        <w:br w:type="textWrapping"/>
      </w:r>
      <w:r>
        <w:t xml:space="preserve"> </w:t>
      </w:r>
    </w:p>
    <w:p>
      <w:r>
        <w:t>1.A.脉搏B.大便C.ETD.ET</w:t>
      </w:r>
      <w:r>
        <w:tab/>
      </w:r>
      <w:r>
        <w:tab/>
      </w:r>
      <w:r>
        <w:t>正确答案：大便,医学题</w:t>
      </w:r>
    </w:p>
    <w:p>
      <w:r>
        <w:t>2.A.肠镜B.性腺C.检查D.原虫</w:t>
      </w:r>
      <w:r>
        <w:tab/>
      </w:r>
      <w:r>
        <w:tab/>
      </w:r>
      <w:r>
        <w:t>正确答案：检查,医学题</w:t>
      </w:r>
    </w:p>
    <w:p>
      <w:r>
        <w:t>3.A.粪钙B.治疗C.血锑D.气味</w:t>
      </w:r>
      <w:r>
        <w:tab/>
      </w:r>
      <w:r>
        <w:tab/>
      </w:r>
      <w:r>
        <w:t>正确答案：治疗,医学题</w:t>
      </w:r>
    </w:p>
    <w:p>
      <w:r>
        <w:t>4.A.胃镜B.补体C.尿检D.钼靶</w:t>
      </w:r>
      <w:r>
        <w:tab/>
      </w:r>
      <w:r>
        <w:tab/>
      </w:r>
      <w:r>
        <w:t>正确答案：胃镜,医学题</w:t>
      </w:r>
    </w:p>
    <w:p>
      <w:r>
        <w:t>患者：胃痛冷痛，吃过东西非常痛（女，41岁）</w:t>
      </w:r>
    </w:p>
    <w:p>
      <w:r>
        <w:t>医生：你好，您这种情况有多长时间了？</w:t>
      </w:r>
    </w:p>
    <w:p>
      <w:r>
        <w:t>患者：以前痛过，近几年没痛，可昨晚我列假喝了点女士红糖水，半夜就开始痛到现在，特别是吃点东西下去更痛。</w:t>
      </w:r>
    </w:p>
    <w:p>
      <w:r>
        <w:t>医生：是哪个 __1__ 痛，与肚脐的方位关系？</w:t>
      </w:r>
    </w:p>
    <w:p>
      <w:r>
        <w:t>患者： __2__ 这里。</w:t>
      </w:r>
    </w:p>
    <w:p>
      <w:r>
        <w:t>题目类型:其它</w:t>
      </w:r>
      <w:r>
        <w:br w:type="textWrapping"/>
      </w:r>
      <w:r>
        <w:t xml:space="preserve"> </w:t>
      </w:r>
    </w:p>
    <w:p>
      <w:r>
        <w:t>1.A.骨骼B.部位C.输卵管D.脊柱</w:t>
      </w:r>
      <w:r>
        <w:tab/>
      </w:r>
      <w:r>
        <w:tab/>
      </w:r>
      <w:r>
        <w:t>正确答案：部位,医学题</w:t>
      </w:r>
    </w:p>
    <w:p>
      <w:r>
        <w:t>2.A.彻底B.冻伤C.胃口D.形成</w:t>
      </w:r>
      <w:r>
        <w:tab/>
      </w:r>
      <w:r>
        <w:tab/>
      </w:r>
      <w:r>
        <w:t>正确答案：胃口,其它</w:t>
      </w:r>
    </w:p>
    <w:p>
      <w:r>
        <w:t>患者：返酸 __1__ 需要怎么 __2__ ？（男，17岁）</w:t>
      </w:r>
    </w:p>
    <w:p>
      <w:r>
        <w:t>医生：你这情况多久了，有加重麽？</w:t>
      </w:r>
    </w:p>
    <w:p>
      <w:r>
        <w:t>患者：先恶心了五六天现在又返酸一共七天左右吧。</w:t>
      </w:r>
    </w:p>
    <w:p>
      <w:r>
        <w:t>医生：吃什么药了没呢？</w:t>
      </w:r>
    </w:p>
    <w:p>
      <w:r>
        <w:t>患者：吃着替普瑞酮胶囊。</w:t>
      </w:r>
    </w:p>
    <w:p>
      <w:r>
        <w:t>题目类型:其它</w:t>
      </w:r>
      <w:r>
        <w:br w:type="textWrapping"/>
      </w:r>
      <w:r>
        <w:t xml:space="preserve"> </w:t>
      </w:r>
    </w:p>
    <w:p>
      <w:r>
        <w:t>1.A.恶心B.钙C.采集D.典型</w:t>
      </w:r>
      <w:r>
        <w:tab/>
      </w:r>
      <w:r>
        <w:tab/>
      </w:r>
      <w:r>
        <w:t>正确答案：恶心,其它</w:t>
      </w:r>
    </w:p>
    <w:p>
      <w:r>
        <w:t>2.A.腰穿B.血氨C.治疗D.x线</w:t>
      </w:r>
      <w:r>
        <w:tab/>
      </w:r>
      <w:r>
        <w:tab/>
      </w:r>
      <w:r>
        <w:t>正确答案：治疗,医学题</w:t>
      </w:r>
    </w:p>
    <w:p>
      <w:r>
        <w:t>患者：小腹右下方疼不动不疼一动就疼昨天就开始是慢性阑尾炎吗？现在不方便去医院该吃点什么药 __1__ （女，25岁）</w:t>
      </w:r>
    </w:p>
    <w:p>
      <w:r>
        <w:t>医生：一般右下 __2__ 是考虑阑尾炎，这个得去医院 __3__ 。</w:t>
      </w:r>
    </w:p>
    <w:p>
      <w:r>
        <w:t>医生：口服药物 __4__ 效果不佳。</w:t>
      </w:r>
    </w:p>
    <w:p>
      <w:r>
        <w:t>患者：是慢性的还是急性的呢？</w:t>
      </w:r>
    </w:p>
    <w:p>
      <w:r>
        <w:t>患者：需要做手术吗？</w:t>
      </w:r>
    </w:p>
    <w:p>
      <w:r>
        <w:t>题目类型:内科 儿科 外科 产科</w:t>
      </w:r>
      <w:r>
        <w:br w:type="textWrapping"/>
      </w:r>
      <w:r>
        <w:t xml:space="preserve"> </w:t>
      </w:r>
    </w:p>
    <w:p>
      <w:r>
        <w:t>1.A.手足口病B.骨折C.症状D.缓解</w:t>
      </w:r>
      <w:r>
        <w:tab/>
      </w:r>
      <w:r>
        <w:tab/>
      </w:r>
      <w:r>
        <w:t>正确答案：缓解,其它</w:t>
      </w:r>
    </w:p>
    <w:p>
      <w:r>
        <w:t>2.A.干预B.升C.腹痛D.畸形</w:t>
      </w:r>
      <w:r>
        <w:tab/>
      </w:r>
      <w:r>
        <w:tab/>
      </w:r>
      <w:r>
        <w:t>正确答案：腹痛,其它</w:t>
      </w:r>
    </w:p>
    <w:p>
      <w:r>
        <w:t>3.A.耳镜B.钡餐C.婚检D.检查</w:t>
      </w:r>
      <w:r>
        <w:tab/>
      </w:r>
      <w:r>
        <w:tab/>
      </w:r>
      <w:r>
        <w:t>正确答案：检查,医学题</w:t>
      </w:r>
    </w:p>
    <w:p>
      <w:r>
        <w:t>4.A.眼压B.治疗C.胸片D.彩超</w:t>
      </w:r>
      <w:r>
        <w:tab/>
      </w:r>
      <w:r>
        <w:tab/>
      </w:r>
      <w:r>
        <w:t>正确答案：治疗,医学题</w:t>
      </w:r>
    </w:p>
    <w:p>
      <w:r>
        <w:t>患者：持续一周左右。胃不舒服， __1__ 头晕。详细情况如下：1、11月5号及6号两天因为生理期每天各吃了一粒布洛芬，11月7号开始胃不舒服，持续有饱腹感，恶心。2、 __2__ 2-3天左右消失，恢复正常，11月16号开始有感冒症状。3、11月20号左右再次胃不舒服，早晨刚起床无事，吃完早饭一两个小时后感觉不消化，饱腹和轻微恶心。4、11月23号症状明显，伴随头晕，去医院初步判断胃炎。5、11月24至今天一直喝小米粥，但状况未明显缓解，始终有不消化的感觉，今天有轻微返酸感。有症状期间：没有吃过生冷辛辣油腻的食物，进食量小，排便少，略微便秘。胃不疼。（女，31岁）</w:t>
      </w:r>
    </w:p>
    <w:p>
      <w:r>
        <w:t>医生：你好，以前有过这种情况吗？有没有做过胃镜。</w:t>
      </w:r>
    </w:p>
    <w:p>
      <w:r>
        <w:t>患者：没有过，很偶尔可能有过消化不良的感觉但症状不会超过2天。</w:t>
      </w:r>
    </w:p>
    <w:p>
      <w:r>
        <w:t>医生：便秘几天解一次大便。</w:t>
      </w:r>
    </w:p>
    <w:p>
      <w:r>
        <w:t>患者：没有做过胃镜，周六在医院，医生说先开两副药，如果症状不缓解再考虑胃镜，两副药分别是莫沙必利片和铝镁加混悬液。上周4和5两天没有大便，周末到今天有，量很少，偏稀，颜色偏黑。</w:t>
      </w:r>
    </w:p>
    <w:p>
      <w:r>
        <w:t>医生：吃药吃了多久。症状有缓解吗。</w:t>
      </w:r>
    </w:p>
    <w:p>
      <w:r>
        <w:t>患者：周六晚上开始吃，一天三次，到今天一共吃了5次，昨天情况好很多，全天吃了小米粥和大半个烤干的馒头片（无油），今天早上起床吃小米粥的时候觉得有饱腹感吃不下，只吃了两三口，一直到中午都不饿。</w:t>
      </w:r>
    </w:p>
    <w:p>
      <w:r>
        <w:t>患者：今天有一点点反酸的感觉，不确定是不是不适合吃米粥或者干馍片。</w:t>
      </w:r>
    </w:p>
    <w:p>
      <w:r>
        <w:t>题目类型:内科 外科 耳鼻咽喉科 中医科</w:t>
      </w:r>
      <w:r>
        <w:br w:type="textWrapping"/>
      </w:r>
      <w:r>
        <w:t xml:space="preserve"> </w:t>
      </w:r>
    </w:p>
    <w:p>
      <w:r>
        <w:t>1.A.肩膀B.尿急C.恶心D.高原病</w:t>
      </w:r>
      <w:r>
        <w:tab/>
      </w:r>
      <w:r>
        <w:tab/>
      </w:r>
      <w:r>
        <w:t>正确答案：恶心,其它</w:t>
      </w:r>
    </w:p>
    <w:p>
      <w:r>
        <w:t>2.A.钼靶B.B型C.B型D.症状</w:t>
      </w:r>
      <w:r>
        <w:tab/>
      </w:r>
      <w:r>
        <w:tab/>
      </w:r>
      <w:r>
        <w:t>正确答案：症状,医学题</w:t>
      </w:r>
    </w:p>
    <w:p>
      <w:r>
        <w:t>患者：早上起床 __1__ 正常之后会 __2__ 拉稀水便（女，44岁）</w:t>
      </w:r>
    </w:p>
    <w:p>
      <w:r>
        <w:t>医生：这种情况多长时间了呢？</w:t>
      </w:r>
    </w:p>
    <w:p>
      <w:r>
        <w:t>患者：有一年多了。</w:t>
      </w:r>
    </w:p>
    <w:p>
      <w:r>
        <w:t>医生：嗯，和早晨吃早餐有关系吗？餐后还是餐前？</w:t>
      </w:r>
    </w:p>
    <w:p>
      <w:r>
        <w:t>患者：一般是餐后。</w:t>
      </w:r>
    </w:p>
    <w:p>
      <w:r>
        <w:t>患者：本人也吃辣椒。</w:t>
      </w:r>
    </w:p>
    <w:p>
      <w:r>
        <w:t>题目类型:其它</w:t>
      </w:r>
      <w:r>
        <w:br w:type="textWrapping"/>
      </w:r>
      <w:r>
        <w:t xml:space="preserve"> </w:t>
      </w:r>
    </w:p>
    <w:p>
      <w:r>
        <w:t>1.A.乳突B.T3C.体温D.大便</w:t>
      </w:r>
      <w:r>
        <w:tab/>
      </w:r>
      <w:r>
        <w:tab/>
      </w:r>
      <w:r>
        <w:t>正确答案：大便,医学题</w:t>
      </w:r>
    </w:p>
    <w:p>
      <w:r>
        <w:t>2.A.腹痛B.良好C.腹痛D.吞咽</w:t>
      </w:r>
      <w:r>
        <w:tab/>
      </w:r>
      <w:r>
        <w:tab/>
      </w:r>
      <w:r>
        <w:t>正确答案：腹痛,其它</w:t>
      </w:r>
    </w:p>
    <w:p>
      <w:r>
        <w:t>患者：彩超的医生，医生你好，我做的彩超胰尾部中高回声待查是怎么回事啊，是不是有问题啊？（男，57岁）</w:t>
      </w:r>
    </w:p>
    <w:p>
      <w:r>
        <w:t>医生：你好，我正在为你解答问题。</w:t>
      </w:r>
    </w:p>
    <w:p>
      <w:r>
        <w:t>医生：以前有没有 __1__ 的症状？</w:t>
      </w:r>
    </w:p>
    <w:p>
      <w:r>
        <w:t>医生：在这之前有没有 __2__ ，呕吐，腹痛，发烧等不适的症状？</w:t>
      </w:r>
    </w:p>
    <w:p>
      <w:r>
        <w:t>医生：这种情况考虑有慢性胰腺炎。</w:t>
      </w:r>
    </w:p>
    <w:p>
      <w:r>
        <w:t>医生：如果没有不适的症状，可注意定期复查，平时注意多休息，避免剧烈运动。</w:t>
      </w:r>
    </w:p>
    <w:p>
      <w:r>
        <w:t>患者：彩超显示胰尾部中高回声待查。主胰管不扩张。</w:t>
      </w:r>
    </w:p>
    <w:p>
      <w:r>
        <w:t>患者：没有恶心，呕吐的现象，就是厌食，消廋。</w:t>
      </w:r>
    </w:p>
    <w:p>
      <w:r>
        <w:t>题目类型:内科 儿科 肿瘤及防治科 外科 报告解读科 中医科</w:t>
      </w:r>
      <w:r>
        <w:br w:type="textWrapping"/>
      </w:r>
      <w:r>
        <w:t xml:space="preserve"> </w:t>
      </w:r>
    </w:p>
    <w:p>
      <w:r>
        <w:t>1.A.癌症B.腹痛C.寒战D.痒</w:t>
      </w:r>
      <w:r>
        <w:tab/>
      </w:r>
      <w:r>
        <w:tab/>
      </w:r>
      <w:r>
        <w:t>正确答案：腹痛,其它</w:t>
      </w:r>
    </w:p>
    <w:p>
      <w:r>
        <w:t>2.A.自由B.白沫C.恶心D.体积</w:t>
      </w:r>
      <w:r>
        <w:tab/>
      </w:r>
      <w:r>
        <w:tab/>
      </w:r>
      <w:r>
        <w:t>正确答案：恶心,其它</w:t>
      </w:r>
    </w:p>
    <w:p>
      <w:r>
        <w:t>患者：对象睡了一觉，突然感觉到头很疼，而且有点想吐，这是怎么了，给我说掉了魂，吓死宝宝了这是怎么了（女，27岁）</w:t>
      </w:r>
    </w:p>
    <w:p>
      <w:r>
        <w:t>医生：有没有受凉感冒啊？这个 __1__ 最常见的是感冒。</w:t>
      </w:r>
    </w:p>
    <w:p>
      <w:r>
        <w:t>患者：昨天有点鼻音不对但是过了一会好了，今天他姑父去世了，在家里睡了一觉，然后头很疼不知道为什么，正在试温度。</w:t>
      </w:r>
    </w:p>
    <w:p>
      <w:r>
        <w:t>患者：晕的不行不行了。</w:t>
      </w:r>
    </w:p>
    <w:p>
      <w:r>
        <w:t>患者：我需要怎么办 __2__ ？是不是需要到医院查一查。</w:t>
      </w:r>
    </w:p>
    <w:p>
      <w:r>
        <w:t>题目类型:内科 儿科 男科 外科 产科 妇科 耳鼻咽喉科 中医科</w:t>
      </w:r>
      <w:r>
        <w:br w:type="textWrapping"/>
      </w:r>
      <w:r>
        <w:t xml:space="preserve"> </w:t>
      </w:r>
    </w:p>
    <w:p>
      <w:r>
        <w:t>1.A.肝功B.症状C.眼压D.B型</w:t>
      </w:r>
      <w:r>
        <w:tab/>
      </w:r>
      <w:r>
        <w:tab/>
      </w:r>
      <w:r>
        <w:t>正确答案：症状,医学题</w:t>
      </w:r>
    </w:p>
    <w:p>
      <w:r>
        <w:t>2.A.口腔综合科B.不孕不育科C.专家D.肛肠科</w:t>
      </w:r>
      <w:r>
        <w:tab/>
      </w:r>
      <w:r>
        <w:tab/>
      </w:r>
      <w:r>
        <w:t>正确答案：专家,医学题</w:t>
      </w:r>
    </w:p>
    <w:p>
      <w:r>
        <w:t>患者：奥美拉唑和吗丁啉一起服用吗（男，24岁）</w:t>
      </w:r>
    </w:p>
    <w:p>
      <w:r>
        <w:t>医生：奥美拉唑和吗丁啉可以一起服用。</w:t>
      </w:r>
    </w:p>
    <w:p>
      <w:r>
        <w:t>患者： __1__ 价格差别有影响疗效吗？</w:t>
      </w:r>
    </w:p>
    <w:p>
      <w:r>
        <w:t>医生：有的。进口的效果好一些。</w:t>
      </w:r>
    </w:p>
    <w:p>
      <w:r>
        <w:t>患者：我上一年做过 __2__ 有浅表性胃炎，这一二个月感觉有点 __3__ ，反胃，还有 __4__ 有点疼。这两个药有效吗？</w:t>
      </w:r>
    </w:p>
    <w:p>
      <w:r>
        <w:t>题目类型:内科 儿科 外科 报告解读科 耳鼻咽喉科 中医科</w:t>
      </w:r>
      <w:r>
        <w:br w:type="textWrapping"/>
      </w:r>
      <w:r>
        <w:t xml:space="preserve"> </w:t>
      </w:r>
    </w:p>
    <w:p>
      <w:r>
        <w:t>1.A.药物B.眼底病科C.宋九科D.检验科</w:t>
      </w:r>
      <w:r>
        <w:tab/>
      </w:r>
      <w:r>
        <w:tab/>
      </w:r>
      <w:r>
        <w:t>正确答案：药物,医学题</w:t>
      </w:r>
    </w:p>
    <w:p>
      <w:r>
        <w:t>2.A.婚检B.尿锰C.胃镜D.血氨</w:t>
      </w:r>
      <w:r>
        <w:tab/>
      </w:r>
      <w:r>
        <w:tab/>
      </w:r>
      <w:r>
        <w:t>正确答案：胃镜,医学题</w:t>
      </w:r>
    </w:p>
    <w:p>
      <w:r>
        <w:t>3.A.预先B.康复C.恶心D.口臭</w:t>
      </w:r>
      <w:r>
        <w:tab/>
      </w:r>
      <w:r>
        <w:tab/>
      </w:r>
      <w:r>
        <w:t>正确答案：恶心,其它</w:t>
      </w:r>
    </w:p>
    <w:p>
      <w:r>
        <w:t>4.A.病历B.过度C.胸口D.细菌</w:t>
      </w:r>
      <w:r>
        <w:tab/>
      </w:r>
      <w:r>
        <w:tab/>
      </w:r>
      <w:r>
        <w:t>正确答案：胸口,其它</w:t>
      </w:r>
    </w:p>
    <w:p>
      <w:r>
        <w:t>患者：上吐下泻， __1__ 疼，感觉绞着疼（女，17岁）</w:t>
      </w:r>
    </w:p>
    <w:p>
      <w:r>
        <w:t>医生：你好，吃什么不干净 __2__ 没有？</w:t>
      </w:r>
    </w:p>
    <w:p>
      <w:r>
        <w:t>患者：不知道吃了什么。</w:t>
      </w:r>
    </w:p>
    <w:p>
      <w:r>
        <w:t>患者：吃的有点多。</w:t>
      </w:r>
    </w:p>
    <w:p>
      <w:r>
        <w:t>患者：有点杂。</w:t>
      </w:r>
    </w:p>
    <w:p>
      <w:r>
        <w:t>患者：吃多了。</w:t>
      </w:r>
    </w:p>
    <w:p>
      <w:r>
        <w:t>题目类型:其它</w:t>
      </w:r>
      <w:r>
        <w:br w:type="textWrapping"/>
      </w:r>
      <w:r>
        <w:t xml:space="preserve"> </w:t>
      </w:r>
    </w:p>
    <w:p>
      <w:r>
        <w:t>1.A.免疫系统B.心理C.骨骼D.腹部</w:t>
      </w:r>
      <w:r>
        <w:tab/>
      </w:r>
      <w:r>
        <w:tab/>
      </w:r>
      <w:r>
        <w:t>正确答案：腹部,医学题</w:t>
      </w:r>
    </w:p>
    <w:p>
      <w:r>
        <w:t>2.A.肺片B.食物C.x线D.内镜</w:t>
      </w:r>
      <w:r>
        <w:tab/>
      </w:r>
      <w:r>
        <w:tab/>
      </w:r>
      <w:r>
        <w:t>正确答案：食物,医学题</w:t>
      </w:r>
    </w:p>
    <w:p>
      <w:r>
        <w:t>患者：以前做体力活工作。时间久了，一 __1__ 搬东西之类， __2__ 肚脐两边，会出现隐隐的痛，有时偶尔也会微疼，感觉是，又不是，感觉是里面，查过b超，没有什么（男，25岁）</w:t>
      </w:r>
    </w:p>
    <w:p>
      <w:r>
        <w:t>医生：你好，这种情况有多长时间了?</w:t>
      </w:r>
    </w:p>
    <w:p>
      <w:r>
        <w:t>患者：大半年，间歇性的，</w:t>
      </w:r>
    </w:p>
    <w:p>
      <w:r>
        <w:t>医生： __3__ 怎么样？</w:t>
      </w:r>
    </w:p>
    <w:p>
      <w:r>
        <w:t>患者：大便也正常，以前查有过胃炎，现在肚子每天会响的可以听到，跟饿一样的声音，一直响，尤其晚上躺床上。</w:t>
      </w:r>
    </w:p>
    <w:p>
      <w:r>
        <w:t>医生：你的 __4__ 跟活动有关系么？</w:t>
      </w:r>
    </w:p>
    <w:p>
      <w:r>
        <w:t>患者：恩的，搬重点的东西就会，肚脐两边就会不舒服感觉隐隐的疼，以前一直是体力活工作。平时好好的也会偶尔轻微那么一会。</w:t>
      </w:r>
    </w:p>
    <w:p>
      <w:r>
        <w:t>医生：你有腰疼么？</w:t>
      </w:r>
    </w:p>
    <w:p>
      <w:r>
        <w:t>患者：是不是可能跟以前的工作累的有关。</w:t>
      </w:r>
    </w:p>
    <w:p>
      <w:r>
        <w:t>患者：没有腰疼。</w:t>
      </w:r>
    </w:p>
    <w:p>
      <w:r>
        <w:t>题目类型:内科 儿科 外科 报告解读科 耳鼻咽喉科 中医科</w:t>
      </w:r>
      <w:r>
        <w:br w:type="textWrapping"/>
      </w:r>
      <w:r>
        <w:t xml:space="preserve"> </w:t>
      </w:r>
    </w:p>
    <w:p>
      <w:r>
        <w:t>1.A.数据B.劳累C.肺门D.婚育史</w:t>
      </w:r>
      <w:r>
        <w:tab/>
      </w:r>
      <w:r>
        <w:tab/>
      </w:r>
      <w:r>
        <w:t>正确答案：劳累,其它</w:t>
      </w:r>
    </w:p>
    <w:p>
      <w:r>
        <w:t>2.A.输精管B.腹部C.下腹D.肠</w:t>
      </w:r>
      <w:r>
        <w:tab/>
      </w:r>
      <w:r>
        <w:tab/>
      </w:r>
      <w:r>
        <w:t>正确答案：腹部,医学题</w:t>
      </w:r>
    </w:p>
    <w:p>
      <w:r>
        <w:t>3.A.血夺B.乳突C.大便D.补体</w:t>
      </w:r>
      <w:r>
        <w:tab/>
      </w:r>
      <w:r>
        <w:tab/>
      </w:r>
      <w:r>
        <w:t>正确答案：大便,医学题</w:t>
      </w:r>
    </w:p>
    <w:p>
      <w:r>
        <w:t>4.A.缺损B.白喉C.腹痛D.鼓室</w:t>
      </w:r>
      <w:r>
        <w:tab/>
      </w:r>
      <w:r>
        <w:tab/>
      </w:r>
      <w:r>
        <w:t>正确答案：腹痛,其它</w:t>
      </w:r>
    </w:p>
    <w:p>
      <w:r>
        <w:t>患者：大夫你好，我每天早上起来干呕，尤其刷牙洗脸时干呕的厉害，吃早点时也会 __1__ ，有时吐一口酸水，感觉胃也有点疼，每天早上起来需要上厕所，有时没上的，有时有，尤其 __2__ 、喝点啤酒时严重，最近食欲也不好，不想吃（男，27岁）</w:t>
      </w:r>
    </w:p>
    <w:p>
      <w:r>
        <w:t>医生：你好，这种情况有多长时间了？以前有胃病吗？</w:t>
      </w:r>
    </w:p>
    <w:p>
      <w:r>
        <w:t>患者：两三个月了，以前胃疼过几次，吃了雷尼替丁就好了。</w:t>
      </w:r>
    </w:p>
    <w:p>
      <w:r>
        <w:t>医生：你的症状描述考虑慢性胃炎，有点胃动力差消化不良。</w:t>
      </w:r>
    </w:p>
    <w:p>
      <w:r>
        <w:t>医生：你的情况一定要忌生冷刺激辛辣太油腻食物。忌饮酒吸烟。</w:t>
      </w:r>
    </w:p>
    <w:p>
      <w:r>
        <w:t>患者：嗯，再怎么治疗。</w:t>
      </w:r>
    </w:p>
    <w:p>
      <w:r>
        <w:t>医生：建议你吃点制酸药奥美拉唑和胃动力药莫沙必利，和胃粘膜保护剂达喜试试。</w:t>
      </w:r>
    </w:p>
    <w:p>
      <w:r>
        <w:t>医生：平时需要注意生活调理，饮食规律，避免受凉，多饮水，适当运动，食物应多样化，避免偏食及暴饮暴食，注意补充多种营养物质，不吃霉变食物，少吃腌制、熏制、富含硝酸盐和硝酸盐的食物，多吃新鲜食品，避免过于粗糙、浓烈、辛辣食物及长期饮酒、戒烟；保持良好心理状态及充分睡眠。</w:t>
      </w:r>
    </w:p>
    <w:p>
      <w:r>
        <w:t>患者：谢谢大夫。</w:t>
      </w:r>
    </w:p>
    <w:p>
      <w:r>
        <w:t>题目类型:内科 儿科 外科 中医科</w:t>
      </w:r>
      <w:r>
        <w:br w:type="textWrapping"/>
      </w:r>
      <w:r>
        <w:t xml:space="preserve"> </w:t>
      </w:r>
    </w:p>
    <w:p>
      <w:r>
        <w:t>1.A.怀孕B.小便C.荨麻疹D.恶心</w:t>
      </w:r>
      <w:r>
        <w:tab/>
      </w:r>
      <w:r>
        <w:tab/>
      </w:r>
      <w:r>
        <w:t>正确答案：恶心,其它</w:t>
      </w:r>
    </w:p>
    <w:p>
      <w:r>
        <w:t>2.A.综合征B.禁食C.熬夜D.性质</w:t>
      </w:r>
      <w:r>
        <w:tab/>
      </w:r>
      <w:r>
        <w:tab/>
      </w:r>
      <w:r>
        <w:t>正确答案：熬夜,其它</w:t>
      </w:r>
    </w:p>
    <w:p>
      <w:r>
        <w:t>患者：小腹间歇性不适，有想要拉肚子的感觉，拉不出来但是，每天 __1__ 2-3次左右，量少，放屁次数增多，已经三四天了（女，19岁）</w:t>
      </w:r>
    </w:p>
    <w:p>
      <w:r>
        <w:t>医生： __2__ 成型吗？大便上面有没有白色粘液？</w:t>
      </w:r>
    </w:p>
    <w:p>
      <w:r>
        <w:t>患者：没有大便是一小条一小条的。</w:t>
      </w:r>
    </w:p>
    <w:p>
      <w:r>
        <w:t>患者：有一点点稀……</w:t>
      </w:r>
    </w:p>
    <w:p>
      <w:r>
        <w:t>医生：之前有没有受凉或者吃坏东西，感冒等情况。</w:t>
      </w:r>
    </w:p>
    <w:p>
      <w:r>
        <w:t>患者：没有 __3__ 一直没变可能有点受凉。</w:t>
      </w:r>
    </w:p>
    <w:p>
      <w:r>
        <w:t>医生：小腹不舒服，我看你写的女性，在不在经期。</w:t>
      </w:r>
    </w:p>
    <w:p>
      <w:r>
        <w:t>患者：不在。</w:t>
      </w:r>
    </w:p>
    <w:p>
      <w:r>
        <w:t>患者：不知道自己肿么了平时身体挺好的。</w:t>
      </w:r>
    </w:p>
    <w:p>
      <w:r>
        <w:t>题目类型:内科 儿科 男科 外科 产科 妇科 耳鼻咽喉科 中医科</w:t>
      </w:r>
      <w:r>
        <w:br w:type="textWrapping"/>
      </w:r>
      <w:r>
        <w:t xml:space="preserve"> </w:t>
      </w:r>
    </w:p>
    <w:p>
      <w:r>
        <w:t>1.A.典型B.排便C.单核细胞D.过敏性紫癜</w:t>
      </w:r>
      <w:r>
        <w:tab/>
      </w:r>
      <w:r>
        <w:tab/>
      </w:r>
      <w:r>
        <w:t>正确答案：排便,其它</w:t>
      </w:r>
    </w:p>
    <w:p>
      <w:r>
        <w:t>2.A.大便B.婚检C.X光D.离子</w:t>
      </w:r>
      <w:r>
        <w:tab/>
      </w:r>
      <w:r>
        <w:tab/>
      </w:r>
      <w:r>
        <w:t>正确答案：大便,医学题</w:t>
      </w:r>
    </w:p>
    <w:p>
      <w:r>
        <w:t>3.A.饮食B.失眠C.禁食D.充满</w:t>
      </w:r>
      <w:r>
        <w:tab/>
      </w:r>
      <w:r>
        <w:tab/>
      </w:r>
      <w:r>
        <w:t>正确答案：饮食,其它</w:t>
      </w:r>
    </w:p>
    <w:p>
      <w:r>
        <w:t>患者：黄医生你好，我儿子本来只是肚脐上方胃难受，31号做了 __1__ 后的当天下午，又增加了一个胃的左下方难受的狠，左下方感觉像 __2__ ，翻江倒海的难受，应该吃什么药 __3__ ，现在是两处难受，怎么做了胃镜反而还增加了一个难受点。现在吃的是耐信，洁维乐，马来酸曲美布丁，做胃镜到现在已经三天了，胃左下边一抽一抽的像痉挛偶尔还有阴痛，应该加什么药？难受（女，49岁）</w:t>
      </w:r>
    </w:p>
    <w:p>
      <w:r>
        <w:t>患者：做了胃镜后多了一个症状应该是胃左边肌肉抽搐。</w:t>
      </w:r>
    </w:p>
    <w:p>
      <w:r>
        <w:t>医生：你好，请问“胃的左下方”是哪个 __4__ 呢？请用体表位置来指示位置。</w:t>
      </w:r>
    </w:p>
    <w:p>
      <w:r>
        <w:t>医生：这几天大便情况如何？</w:t>
      </w:r>
    </w:p>
    <w:p>
      <w:r>
        <w:t>患者：大便还可以，是什么原因？</w:t>
      </w:r>
    </w:p>
    <w:p>
      <w:r>
        <w:t>患者：左边偶尔有点阴痛。</w:t>
      </w:r>
    </w:p>
    <w:p>
      <w:r>
        <w:t>医生：从你描述的情况来看，你儿子考虑有可能是胃肠激惹痉挛引起的疼痛，有些人做胃镜之后，由于胃镜的刺激，胃肠道比较敏感，就会出现激惹痉挛疼痛。</w:t>
      </w:r>
    </w:p>
    <w:p>
      <w:r>
        <w:t>医生：建议可以加用得舒特，按说明书口服，应该会有缓解。</w:t>
      </w:r>
    </w:p>
    <w:p>
      <w:r>
        <w:t>患者：好我去买。</w:t>
      </w:r>
    </w:p>
    <w:p>
      <w:r>
        <w:t>题目类型:其它</w:t>
      </w:r>
      <w:r>
        <w:br w:type="textWrapping"/>
      </w:r>
      <w:r>
        <w:t xml:space="preserve"> </w:t>
      </w:r>
    </w:p>
    <w:p>
      <w:r>
        <w:t>1.A.尿量B.耳镜C.龛影D.胃镜</w:t>
      </w:r>
      <w:r>
        <w:tab/>
      </w:r>
      <w:r>
        <w:tab/>
      </w:r>
      <w:r>
        <w:t>正确答案：胃镜,医学题</w:t>
      </w:r>
    </w:p>
    <w:p>
      <w:r>
        <w:t>2.A.幼儿期B.痉挛C.平滑肌D.透析</w:t>
      </w:r>
      <w:r>
        <w:tab/>
      </w:r>
      <w:r>
        <w:tab/>
      </w:r>
      <w:r>
        <w:t>正确答案：痉挛,其它</w:t>
      </w:r>
    </w:p>
    <w:p>
      <w:r>
        <w:t>3.A.悲观B.缓解C.病危/重D.熟练</w:t>
      </w:r>
      <w:r>
        <w:tab/>
      </w:r>
      <w:r>
        <w:tab/>
      </w:r>
      <w:r>
        <w:t>正确答案：缓解,其它</w:t>
      </w:r>
    </w:p>
    <w:p>
      <w:r>
        <w:t>4.A.生殖部位B.前臂C.阴道D.部位</w:t>
      </w:r>
      <w:r>
        <w:tab/>
      </w:r>
      <w:r>
        <w:tab/>
      </w:r>
      <w:r>
        <w:t>正确答案：部位,医学题</w:t>
      </w:r>
    </w:p>
    <w:p>
      <w:r>
        <w:t>患者：女，22岁，突然肚子右边整个疼了起来，具体在肠子的 __1__ ， __2__ （女，22岁）</w:t>
      </w:r>
    </w:p>
    <w:p>
      <w:r>
        <w:t>医生： __3__ 其他不适 __4__ 么？</w:t>
      </w:r>
    </w:p>
    <w:p>
      <w:r>
        <w:t>医生：你好，你这情况多久了？有加重麽？</w:t>
      </w:r>
    </w:p>
    <w:p>
      <w:r>
        <w:t>患者：四肢无力。</w:t>
      </w:r>
    </w:p>
    <w:p>
      <w:r>
        <w:t>患者：突然开始的。</w:t>
      </w:r>
    </w:p>
    <w:p>
      <w:r>
        <w:t>医生：有没有拉肚子？</w:t>
      </w:r>
    </w:p>
    <w:p>
      <w:r>
        <w:t>患者：疼了几个小时了。</w:t>
      </w:r>
    </w:p>
    <w:p>
      <w:r>
        <w:t>患者：没有拉肚子。</w:t>
      </w:r>
    </w:p>
    <w:p>
      <w:r>
        <w:t>题目类型:其它</w:t>
      </w:r>
      <w:r>
        <w:br w:type="textWrapping"/>
      </w:r>
      <w:r>
        <w:t xml:space="preserve"> </w:t>
      </w:r>
    </w:p>
    <w:p>
      <w:r>
        <w:t>1.A.位置B.眼压C.血夺D.肠镜</w:t>
      </w:r>
      <w:r>
        <w:tab/>
      </w:r>
      <w:r>
        <w:tab/>
      </w:r>
      <w:r>
        <w:t>正确答案：位置,医学题</w:t>
      </w:r>
    </w:p>
    <w:p>
      <w:r>
        <w:t>2.A.呼吸链B.绞痛C.枕叶D.脑死亡</w:t>
      </w:r>
      <w:r>
        <w:tab/>
      </w:r>
      <w:r>
        <w:tab/>
      </w:r>
      <w:r>
        <w:t>正确答案：绞痛,其它</w:t>
      </w:r>
    </w:p>
    <w:p>
      <w:r>
        <w:t>3.A.变质B.伴随C.回盲部D.胆石病</w:t>
      </w:r>
      <w:r>
        <w:tab/>
      </w:r>
      <w:r>
        <w:tab/>
      </w:r>
      <w:r>
        <w:t>正确答案：伴随,其它</w:t>
      </w:r>
    </w:p>
    <w:p>
      <w:r>
        <w:t>4.A.体位B.尿IC.查体D.症状</w:t>
      </w:r>
      <w:r>
        <w:tab/>
      </w:r>
      <w:r>
        <w:tab/>
      </w:r>
      <w:r>
        <w:t>正确答案：症状,医学题</w:t>
      </w:r>
    </w:p>
    <w:p>
      <w:r>
        <w:t>患者：前段时间 __1__ 减少， __2__ 一周增加10斤，吃了杜密克后一直 __3__ ，今天喝了3次杜密克，大概50克，就是不上厕所，肚子很胀，已经大了一大圈（女，27岁）</w:t>
      </w:r>
    </w:p>
    <w:p>
      <w:r>
        <w:t>医生：你好，你的身高和体重是多少？</w:t>
      </w:r>
    </w:p>
    <w:p>
      <w:r>
        <w:t>患者：现在125斤165厘米，两周前115斤。</w:t>
      </w:r>
    </w:p>
    <w:p>
      <w:r>
        <w:t>患者： __4__ 是比平时多，主要是不上厕所。</w:t>
      </w:r>
    </w:p>
    <w:p>
      <w:r>
        <w:t>医生：例假正常吗？有没有排气（放屁）</w:t>
      </w:r>
    </w:p>
    <w:p>
      <w:r>
        <w:t>医生：过年吃的好，又在疫情期间，活动量少吧。</w:t>
      </w:r>
    </w:p>
    <w:p>
      <w:r>
        <w:t>患者：一直在排气，不停的排气。</w:t>
      </w:r>
    </w:p>
    <w:p>
      <w:r>
        <w:t>患者：喝了很多杜密克也无法上厕所。</w:t>
      </w:r>
    </w:p>
    <w:p>
      <w:r>
        <w:t>患者：我刚刚一直在看李文亮医生的新闻，非常感谢你们。</w:t>
      </w:r>
    </w:p>
    <w:p>
      <w:r>
        <w:t>患者：不是因为吃得好，我觉得应该是肠道菌群失调，但是不知道怎么办。</w:t>
      </w:r>
    </w:p>
    <w:p>
      <w:r>
        <w:t>题目类型:其它</w:t>
      </w:r>
      <w:r>
        <w:br w:type="textWrapping"/>
      </w:r>
      <w:r>
        <w:t xml:space="preserve"> </w:t>
      </w:r>
    </w:p>
    <w:p>
      <w:r>
        <w:t>1.A.嗓子B.排便C.消耗D.冻僵</w:t>
      </w:r>
      <w:r>
        <w:tab/>
      </w:r>
      <w:r>
        <w:tab/>
      </w:r>
      <w:r>
        <w:t>正确答案：排便,其它</w:t>
      </w:r>
    </w:p>
    <w:p>
      <w:r>
        <w:t>2.A.ETB.尿锌C.体重D.胎监</w:t>
      </w:r>
      <w:r>
        <w:tab/>
      </w:r>
      <w:r>
        <w:tab/>
      </w:r>
      <w:r>
        <w:t>正确答案：体重,医学题</w:t>
      </w:r>
    </w:p>
    <w:p>
      <w:r>
        <w:t>3.A.高钾血症B.激动药C.排气D.脓痰</w:t>
      </w:r>
      <w:r>
        <w:tab/>
      </w:r>
      <w:r>
        <w:tab/>
      </w:r>
      <w:r>
        <w:t>正确答案：排气,其它</w:t>
      </w:r>
    </w:p>
    <w:p>
      <w:r>
        <w:t>4.A.现象B.饮食C.粗糙D.分泌</w:t>
      </w:r>
      <w:r>
        <w:tab/>
      </w:r>
      <w:r>
        <w:tab/>
      </w:r>
      <w:r>
        <w:t>正确答案：饮食,其它</w:t>
      </w:r>
    </w:p>
    <w:p>
      <w:r>
        <w:t>患者：体检检查幽门螺杆菌是阳性，偶尔有些 __1__ 和腹胀，需要 __2__ 么（女，25岁）</w:t>
      </w:r>
    </w:p>
    <w:p>
      <w:r>
        <w:t>医生：你好有症状需要治疗的。</w:t>
      </w:r>
    </w:p>
    <w:p>
      <w:r>
        <w:t>患者：一般要去医院药物治疗还是西药呢。', "医生：需要西药治疗。根除幽门螺杆菌一般需要服4种药物2周，阿莫西林'克拉霉素'甲硝唑，根据有无青霉素过敏选2种，饭后。奥美拉唑'泮托拉唑'兰索拉唑'雷贝拉唑选一种及丽珠得乐，饭前吃。停药一个月后复查。", '患者：喔喔，好的，我们有接吻正常的接触，最近一起体检我是阴性，需要一起预防么。</w:t>
      </w:r>
    </w:p>
    <w:p>
      <w:r>
        <w:t>医生：需要预防。碗筷一定分开。她治疗好了再亲密。</w:t>
      </w:r>
    </w:p>
    <w:p>
      <w:r>
        <w:t>患者：好的，谢谢您。</w:t>
      </w:r>
    </w:p>
    <w:p>
      <w:r>
        <w:t>医生：不客气。谢谢心意有啥问题随时来找我啊。</w:t>
      </w:r>
    </w:p>
    <w:p>
      <w:r>
        <w:t>患者：好的，还有个问题复检是做体检血液检查还是尿检呢，只知道是实验室检查出阳性的。</w:t>
      </w:r>
    </w:p>
    <w:p>
      <w:r>
        <w:t>医生：最好查个呼气试验。这个是金标准。</w:t>
      </w:r>
    </w:p>
    <w:p>
      <w:r>
        <w:t>患者：啥意思。</w:t>
      </w:r>
    </w:p>
    <w:p>
      <w:r>
        <w:t>患者：就是标准检测方法？</w:t>
      </w:r>
    </w:p>
    <w:p>
      <w:r>
        <w:t>题目类型:内科 儿科 外科 皮肤性病科 耳鼻咽喉科 整形美容科</w:t>
      </w:r>
      <w:r>
        <w:br w:type="textWrapping"/>
      </w:r>
      <w:r>
        <w:t xml:space="preserve"> </w:t>
      </w:r>
    </w:p>
    <w:p>
      <w:r>
        <w:t>1.A.步骤B.口臭C.混合性病变（肿物）D.实习</w:t>
      </w:r>
      <w:r>
        <w:tab/>
      </w:r>
      <w:r>
        <w:tab/>
      </w:r>
      <w:r>
        <w:t>正确答案：口臭,其它</w:t>
      </w:r>
    </w:p>
    <w:p>
      <w:r>
        <w:t>2.A.治疗B.穿刺C.叩诊D.婚检</w:t>
      </w:r>
      <w:r>
        <w:tab/>
      </w:r>
      <w:r>
        <w:tab/>
      </w:r>
      <w:r>
        <w:t>正确答案：治疗,医学题</w:t>
      </w:r>
    </w:p>
    <w:p>
      <w:r>
        <w:t>患者：下腹部一直反反复复的痛最近肚子还一直咕咕叫（男，16岁）</w:t>
      </w:r>
    </w:p>
    <w:p>
      <w:r>
        <w:t>医生：您好，这种情况有多长时间了？</w:t>
      </w:r>
    </w:p>
    <w:p>
      <w:r>
        <w:t>医生：肚子痛是一阵一阵的痛还是持续性 __1__ 呢？</w:t>
      </w:r>
    </w:p>
    <w:p>
      <w:r>
        <w:t>患者：一阵一阵的 __2__ 。</w:t>
      </w:r>
    </w:p>
    <w:p>
      <w:r>
        <w:t>患者：大概一个多月了。</w:t>
      </w:r>
    </w:p>
    <w:p>
      <w:r>
        <w:t>患者：最近一周肚子咕咕叫。</w:t>
      </w:r>
    </w:p>
    <w:p>
      <w:r>
        <w:t>题目类型:其它</w:t>
      </w:r>
      <w:r>
        <w:br w:type="textWrapping"/>
      </w:r>
      <w:r>
        <w:t xml:space="preserve"> </w:t>
      </w:r>
    </w:p>
    <w:p>
      <w:r>
        <w:t>1.A.血透中心B.心脏病学或心脏科C.疼痛D.脊柱外科</w:t>
      </w:r>
      <w:r>
        <w:tab/>
      </w:r>
      <w:r>
        <w:tab/>
      </w:r>
      <w:r>
        <w:t>正确答案：疼痛,医学题</w:t>
      </w:r>
    </w:p>
    <w:p>
      <w:r>
        <w:t>2.A.咳痰B.干扰素C.隐痛D.照射</w:t>
      </w:r>
      <w:r>
        <w:tab/>
      </w:r>
      <w:r>
        <w:tab/>
      </w:r>
      <w:r>
        <w:t>正确答案：隐痛,其它</w:t>
      </w:r>
    </w:p>
    <w:p>
      <w:r>
        <w:t>患者：今天胃疼、胀气、有时间又想吐，昨天来了大姨妈，请问要吃什么药，要注意什么？（女，25岁）</w:t>
      </w:r>
    </w:p>
    <w:p>
      <w:r>
        <w:t>医生：您好，这种情况有多长时间了？平时有胃痛吗。</w:t>
      </w:r>
    </w:p>
    <w:p>
      <w:r>
        <w:t>患者：今天下午2点刚开始， __1__ 没有。</w:t>
      </w:r>
    </w:p>
    <w:p>
      <w:r>
        <w:t>医生：有生冷不洁 __2__ 或 __3__ 受凉吗。</w:t>
      </w:r>
    </w:p>
    <w:p>
      <w:r>
        <w:t>患者：中午吃的泡面，下午喝了一小口凉水后，又喝了热水。</w:t>
      </w:r>
    </w:p>
    <w:p>
      <w:r>
        <w:t>医生：考虑有浅表性胃炎。</w:t>
      </w:r>
    </w:p>
    <w:p>
      <w:r>
        <w:t>患者：刚才疼的厉害，刚才喝了点热水好点了，请问吃什么能好点快点。</w:t>
      </w:r>
    </w:p>
    <w:p>
      <w:r>
        <w:t>题目类型:内科 儿科 外科 报告解读科 耳鼻咽喉科 中医科</w:t>
      </w:r>
      <w:r>
        <w:br w:type="textWrapping"/>
      </w:r>
      <w:r>
        <w:t xml:space="preserve"> </w:t>
      </w:r>
    </w:p>
    <w:p>
      <w:r>
        <w:t>1.A.病毒B.平常C.导泻D.肌肉</w:t>
      </w:r>
      <w:r>
        <w:tab/>
      </w:r>
      <w:r>
        <w:tab/>
      </w:r>
      <w:r>
        <w:t>正确答案：平常,其它</w:t>
      </w:r>
    </w:p>
    <w:p>
      <w:r>
        <w:t>2.A.饮食B.参与C.浅D.治疗</w:t>
      </w:r>
      <w:r>
        <w:tab/>
      </w:r>
      <w:r>
        <w:tab/>
      </w:r>
      <w:r>
        <w:t>正确答案：饮食,其它</w:t>
      </w:r>
    </w:p>
    <w:p>
      <w:r>
        <w:t>3.A.腹部B.输卵管C.骨骼D.血液</w:t>
      </w:r>
      <w:r>
        <w:tab/>
      </w:r>
      <w:r>
        <w:tab/>
      </w:r>
      <w:r>
        <w:t>正确答案：腹部,医学题</w:t>
      </w:r>
    </w:p>
    <w:p>
      <w:r>
        <w:t>患者：肚脐周围和胃部总有涨感（女，43岁）</w:t>
      </w:r>
    </w:p>
    <w:p>
      <w:r>
        <w:t>医生：你好很高兴为你解答！这种情况多久了？</w:t>
      </w:r>
    </w:p>
    <w:p>
      <w:r>
        <w:t>患者：拉肚子三天了有 __1__ 。</w:t>
      </w:r>
    </w:p>
    <w:p>
      <w:r>
        <w:t>患者：但还是不舒服以前没有肠胃不舒服的。</w:t>
      </w:r>
    </w:p>
    <w:p>
      <w:r>
        <w:t>患者：总觉得肚脐周围和胃部胀痛但不厉害。</w:t>
      </w:r>
    </w:p>
    <w:p>
      <w:r>
        <w:t>患者：还有轻微拉肚子。</w:t>
      </w:r>
    </w:p>
    <w:p>
      <w:r>
        <w:t>患者：不过前三天不能进食，今天可以吃东西了，</w:t>
      </w:r>
    </w:p>
    <w:p>
      <w:r>
        <w:t>医生：嗯嗯，之前事吃了不干净 __2__ 了吗？</w:t>
      </w:r>
    </w:p>
    <w:p>
      <w:r>
        <w:t>医生：以前没有胃肠道问题是吗？</w:t>
      </w:r>
    </w:p>
    <w:p>
      <w:r>
        <w:t>患者：那倒没有，就是睡前喝了两口凉开水。</w:t>
      </w:r>
    </w:p>
    <w:p>
      <w:r>
        <w:t>题目类型:其它</w:t>
      </w:r>
      <w:r>
        <w:br w:type="textWrapping"/>
      </w:r>
      <w:r>
        <w:t xml:space="preserve"> </w:t>
      </w:r>
    </w:p>
    <w:p>
      <w:r>
        <w:t>1.A.延期B.遗传C.初乳D.好转</w:t>
      </w:r>
      <w:r>
        <w:tab/>
      </w:r>
      <w:r>
        <w:tab/>
      </w:r>
      <w:r>
        <w:t>正确答案：好转,其它</w:t>
      </w:r>
    </w:p>
    <w:p>
      <w:r>
        <w:t>2.A.腹透B.离子C.食物D.肺片</w:t>
      </w:r>
      <w:r>
        <w:tab/>
      </w:r>
      <w:r>
        <w:tab/>
      </w:r>
      <w:r>
        <w:t>正确答案：食物,医学题</w:t>
      </w:r>
    </w:p>
    <w:p>
      <w:r>
        <w:t>患者：胃胀反酸 __1__ 大约有三个多月这是最近吃的药，有好转，但饭后胃胀从未 __2__ 医院做了大量检查，只是胃炎，西医说是消化不良，中医说是脾胃不和，虚，麻烦医生看看这些西药对症吗？还需要吃多长时间呢？还有一个症状之前没当回事，大约两三年了：一做脑力工作脑袋会很胀，像带了紧箍咒，呆呆地，感觉转不过弯来，很难集中注意力；中午睡觉起床后也是，得缓一两个小时才正常请问一下这又是什么问题呢？这些严重影响了高中孩子学习，很是着急（女，17岁）</w:t>
      </w:r>
    </w:p>
    <w:p>
      <w:r>
        <w:t>医生：你的症状是胃炎和胃肠动力不足所致。还有用脑过度。</w:t>
      </w:r>
    </w:p>
    <w:p>
      <w:r>
        <w:t>医生：建议吃你的药，加健脾丸，西洋参口服液治疗。</w:t>
      </w:r>
    </w:p>
    <w:p>
      <w:r>
        <w:t>医生：也可以喝健脑益智口服液消除用脑过度。均衡饮食，加强营养，劳逸结合。</w:t>
      </w:r>
    </w:p>
    <w:p>
      <w:r>
        <w:t>患者：思考很短时间就会胀。</w:t>
      </w:r>
    </w:p>
    <w:p>
      <w:r>
        <w:t>患者：除了用脑过度没有其它的原因了吗？</w:t>
      </w:r>
    </w:p>
    <w:p>
      <w:r>
        <w:t>医生：是的，其他不太可能。</w:t>
      </w:r>
    </w:p>
    <w:p>
      <w:r>
        <w:t>患者：这三种药还需要吃多久呢？</w:t>
      </w:r>
    </w:p>
    <w:p>
      <w:r>
        <w:t>医生：一周到十天。</w:t>
      </w:r>
    </w:p>
    <w:p>
      <w:r>
        <w:t>患者：已经超过十天了，但一旦停药就会严重，还需要继续吃吗？</w:t>
      </w:r>
    </w:p>
    <w:p>
      <w:r>
        <w:t>题目类型:内科 儿科 外科 报告解读科 耳鼻咽喉科 中医科</w:t>
      </w:r>
      <w:r>
        <w:br w:type="textWrapping"/>
      </w:r>
      <w:r>
        <w:t xml:space="preserve"> </w:t>
      </w:r>
    </w:p>
    <w:p>
      <w:r>
        <w:t>1.A.传染B.白内障C.打嗝D.临床</w:t>
      </w:r>
      <w:r>
        <w:tab/>
      </w:r>
      <w:r>
        <w:tab/>
      </w:r>
      <w:r>
        <w:t>正确答案：打嗝,其它</w:t>
      </w:r>
    </w:p>
    <w:p>
      <w:r>
        <w:t>2.A.消除B.抽搐C.胆汁酸D.胆总管</w:t>
      </w:r>
      <w:r>
        <w:tab/>
      </w:r>
      <w:r>
        <w:tab/>
      </w:r>
      <w:r>
        <w:t>正确答案：消除,其它</w:t>
      </w:r>
    </w:p>
    <w:p>
      <w:r>
        <w:t>患者：胃胀 __1__ 想吐拉水肚子咕咕叫昨晚半夜两点突然开始难受的（男，24岁）</w:t>
      </w:r>
    </w:p>
    <w:p>
      <w:r>
        <w:t>医生：你好，拉了几次？稀水样便吗？</w:t>
      </w:r>
    </w:p>
    <w:p>
      <w:r>
        <w:t>患者：两次了。</w:t>
      </w:r>
    </w:p>
    <w:p>
      <w:r>
        <w:t>医生：有吃不干净的 __2__ 或者生冷的食物吗？有受凉吗？</w:t>
      </w:r>
    </w:p>
    <w:p>
      <w:r>
        <w:t>患者：没有吃什么不干净的食物受凉的话就是昨晚没穿衣服在地上躺了一分钟吧。</w:t>
      </w:r>
    </w:p>
    <w:p>
      <w:r>
        <w:t>患者：睡觉前吃了一包方便面。</w:t>
      </w:r>
    </w:p>
    <w:p>
      <w:r>
        <w:t>题目类型:其它</w:t>
      </w:r>
      <w:r>
        <w:br w:type="textWrapping"/>
      </w:r>
      <w:r>
        <w:t xml:space="preserve"> </w:t>
      </w:r>
    </w:p>
    <w:p>
      <w:r>
        <w:t>1.A.处置B.恶心C.个体D.复查</w:t>
      </w:r>
      <w:r>
        <w:tab/>
      </w:r>
      <w:r>
        <w:tab/>
      </w:r>
      <w:r>
        <w:t>正确答案：恶心,其它</w:t>
      </w:r>
    </w:p>
    <w:p>
      <w:r>
        <w:t>2.A.尿检B.食物C.中耳D.气味</w:t>
      </w:r>
      <w:r>
        <w:tab/>
      </w:r>
      <w:r>
        <w:tab/>
      </w:r>
      <w:r>
        <w:t>正确答案：食物,医学题</w:t>
      </w:r>
    </w:p>
    <w:p>
      <w:r>
        <w:t>患者：下腹跟 __1__ 经常会痛怎么回事（女，18岁）</w:t>
      </w:r>
    </w:p>
    <w:p>
      <w:r>
        <w:t>医生：您好，是一直痛还是间断性痛？</w:t>
      </w:r>
    </w:p>
    <w:p>
      <w:r>
        <w:t>医生：做过什么 __2__ 吗？这种情况有多久了？</w:t>
      </w:r>
    </w:p>
    <w:p>
      <w:r>
        <w:t>患者：最近一段时间是这样，间断性的。</w:t>
      </w:r>
    </w:p>
    <w:p>
      <w:r>
        <w:t>患者：好像躺在床上就会痛。</w:t>
      </w:r>
    </w:p>
    <w:p>
      <w:r>
        <w:t>题目类型:其它</w:t>
      </w:r>
      <w:r>
        <w:br w:type="textWrapping"/>
      </w:r>
      <w:r>
        <w:t xml:space="preserve"> </w:t>
      </w:r>
    </w:p>
    <w:p>
      <w:r>
        <w:t>1.A.足B.骨髓C.腰D.全腹</w:t>
      </w:r>
      <w:r>
        <w:tab/>
      </w:r>
      <w:r>
        <w:tab/>
      </w:r>
      <w:r>
        <w:t>正确答案：腰,医学题</w:t>
      </w:r>
    </w:p>
    <w:p>
      <w:r>
        <w:t>2.A.尿酸B.胸片C.胎监D.检查</w:t>
      </w:r>
      <w:r>
        <w:tab/>
      </w:r>
      <w:r>
        <w:tab/>
      </w:r>
      <w:r>
        <w:t>正确答案：检查,医学题</w:t>
      </w:r>
    </w:p>
    <w:p>
      <w:r>
        <w:t>患者：打嗝腹胀感强唾液分泌量增加流清口水胃阵痛有点像紧张过头一样身体发软 __1__ 冰凉（女，32岁）</w:t>
      </w:r>
    </w:p>
    <w:p>
      <w:r>
        <w:t>医生：您好！这种情况多久了？用过什么药物吗。</w:t>
      </w:r>
    </w:p>
    <w:p>
      <w:r>
        <w:t>患者：今天吃早餐开始下午症状加重。</w:t>
      </w:r>
    </w:p>
    <w:p>
      <w:r>
        <w:t>患者：没有。</w:t>
      </w:r>
    </w:p>
    <w:p>
      <w:r>
        <w:t>医生：以前有没有胃病呢？是否有生冷不洁饮食或 __2__ 受凉。</w:t>
      </w:r>
    </w:p>
    <w:p>
      <w:r>
        <w:t>患者：有。</w:t>
      </w:r>
    </w:p>
    <w:p>
      <w:r>
        <w:t>医生：若是这样的话考虑可能有浅表性胃炎，考虑就是这个原因引起的。</w:t>
      </w:r>
    </w:p>
    <w:p>
      <w:r>
        <w:t>患者：中午吃了微辣螺蛳粉和平常一样的辣味但是第一次在那个店吃。</w:t>
      </w:r>
    </w:p>
    <w:p>
      <w:r>
        <w:t>医生：忌食辛辣油腻食物。可以用一些莫沙必利，兰索拉唑和达喜来治疗，忌食辛辣生冷刺激性食物。</w:t>
      </w:r>
    </w:p>
    <w:p>
      <w:r>
        <w:t>患者：可以吃什么药么？感觉注意力都集中不了。</w:t>
      </w:r>
    </w:p>
    <w:p>
      <w:r>
        <w:t>题目类型:内科 儿科 外科 中医科</w:t>
      </w:r>
      <w:r>
        <w:br w:type="textWrapping"/>
      </w:r>
      <w:r>
        <w:t xml:space="preserve"> </w:t>
      </w:r>
    </w:p>
    <w:p>
      <w:r>
        <w:t>1.A.上肢B.四肢C.阴道D.足</w:t>
      </w:r>
      <w:r>
        <w:tab/>
      </w:r>
      <w:r>
        <w:tab/>
      </w:r>
      <w:r>
        <w:t>正确答案：四肢,医学题</w:t>
      </w:r>
    </w:p>
    <w:p>
      <w:r>
        <w:t>2.A.腹部B.咽喉C.全身D.脊柱</w:t>
      </w:r>
      <w:r>
        <w:tab/>
      </w:r>
      <w:r>
        <w:tab/>
      </w:r>
      <w:r>
        <w:t>正确答案：腹部,医学题</w:t>
      </w:r>
    </w:p>
    <w:p>
      <w:r>
        <w:t>患者： __1__ 出血，没疼痛感，挺多的。 __2__ 有点不舒服。常抽烟。一星期前一次，不多，昨晚喝了两瓶啤酒，没觉得难受，今天晚上大便就出血（男，22岁）</w:t>
      </w:r>
    </w:p>
    <w:p>
      <w:r>
        <w:t>医生：你好！请问血是什么颜色的？是鲜血吗？</w:t>
      </w:r>
    </w:p>
    <w:p>
      <w:r>
        <w:t>患者：嗯嗯是的。</w:t>
      </w:r>
    </w:p>
    <w:p>
      <w:r>
        <w:t>医生：有痔疮吗？</w:t>
      </w:r>
    </w:p>
    <w:p>
      <w:r>
        <w:t>患者：没有。</w:t>
      </w:r>
    </w:p>
    <w:p>
      <w:r>
        <w:t>患者：还没得过。</w:t>
      </w:r>
    </w:p>
    <w:p>
      <w:r>
        <w:t>题目类型:内科 儿科 外科 皮肤性病科 产科 妇科</w:t>
      </w:r>
      <w:r>
        <w:br w:type="textWrapping"/>
      </w:r>
      <w:r>
        <w:t xml:space="preserve"> </w:t>
      </w:r>
    </w:p>
    <w:p>
      <w:r>
        <w:t>1.A.核磁B.造影C.大便D.尿量</w:t>
      </w:r>
      <w:r>
        <w:tab/>
      </w:r>
      <w:r>
        <w:tab/>
      </w:r>
      <w:r>
        <w:t>正确答案：大便,医学题</w:t>
      </w:r>
    </w:p>
    <w:p>
      <w:r>
        <w:t>2.A.咽喉B.腹部C.脊柱D.肾上腺</w:t>
      </w:r>
      <w:r>
        <w:tab/>
      </w:r>
      <w:r>
        <w:tab/>
      </w:r>
      <w:r>
        <w:t>正确答案：腹部,医学题</w:t>
      </w:r>
    </w:p>
    <w:p>
      <w:r>
        <w:t>患者： __1__ 有点严重一个礼拜的应该吃什么药还是要注意些什么那（女，26岁）</w:t>
      </w:r>
    </w:p>
    <w:p>
      <w:r>
        <w:t>医生：你好！便秘需要 __2__ 的。</w:t>
      </w:r>
    </w:p>
    <w:p>
      <w:r>
        <w:t>医生：应急可以用开塞露肛注。</w:t>
      </w:r>
    </w:p>
    <w:p>
      <w:r>
        <w:t>医生：便秘主要通过合理的饮食习惯，如增加膳食纤维含量，增加饮水量以加强对结肠的刺激，并养成良好的排便习惯，如晨起排便、有便意及时排便，避免用力排便，同时应增加活动。</w:t>
      </w:r>
    </w:p>
    <w:p>
      <w:r>
        <w:t>患者：我买了那个排毒养颜宝有没有用呢。</w:t>
      </w:r>
    </w:p>
    <w:p>
      <w:r>
        <w:t>医生：不是药物！医生不能评价。</w:t>
      </w:r>
    </w:p>
    <w:p>
      <w:r>
        <w:t>患者：我的不知道我的肚子是产后引起的还是便秘引起的。应该怎么区分呢。</w:t>
      </w:r>
    </w:p>
    <w:p>
      <w:r>
        <w:t>题目类型:其它</w:t>
      </w:r>
      <w:r>
        <w:br w:type="textWrapping"/>
      </w:r>
      <w:r>
        <w:t xml:space="preserve"> </w:t>
      </w:r>
    </w:p>
    <w:p>
      <w:r>
        <w:t>1.A.骨骼肌B.自由C.便秘D.滴</w:t>
      </w:r>
      <w:r>
        <w:tab/>
      </w:r>
      <w:r>
        <w:tab/>
      </w:r>
      <w:r>
        <w:t>正确答案：便秘,其它</w:t>
      </w:r>
    </w:p>
    <w:p>
      <w:r>
        <w:t>2.A.治疗B.脉律C.胸片D.肛诊</w:t>
      </w:r>
      <w:r>
        <w:tab/>
      </w:r>
      <w:r>
        <w:tab/>
      </w:r>
      <w:r>
        <w:t>正确答案：治疗,医学题</w:t>
      </w:r>
    </w:p>
    <w:p>
      <w:r>
        <w:t>患者：一个月之前 __1__ 就不成形，每天早上都要十几二十分钟才感觉畅通，有时候甚至要两三次，偶尔如果吃的不好马上拉，然后肚子就没事了，这是怎么回事呢？（去年9月做了精索 __2__ 手术后吃了两个多月的中药，后出现大便不成形，后面又 __3__ 的补锌）（男，29岁）</w:t>
      </w:r>
    </w:p>
    <w:p>
      <w:r>
        <w:t>医生：这样排稀便有多长时间了?</w:t>
      </w:r>
    </w:p>
    <w:p>
      <w:r>
        <w:t>患者：有快两个月了。</w:t>
      </w:r>
    </w:p>
    <w:p>
      <w:r>
        <w:t>患者：每次早上起来，就是那么一下，就扑的一下出来了。</w:t>
      </w:r>
    </w:p>
    <w:p>
      <w:r>
        <w:t>患者：很黄的蛋花样。</w:t>
      </w:r>
    </w:p>
    <w:p>
      <w:r>
        <w:t>医生：您好！吃了些什么药？</w:t>
      </w:r>
    </w:p>
    <w:p>
      <w:r>
        <w:t>医生：做过肠镜检查么？口服药物 __4__ 了么。</w:t>
      </w:r>
    </w:p>
    <w:p>
      <w:r>
        <w:t>患者：中药之前是吃的一些补药，没有做过肠镜检查，之前没有在意也就没吃什么药。</w:t>
      </w:r>
    </w:p>
    <w:p>
      <w:r>
        <w:t>题目类型:其它</w:t>
      </w:r>
      <w:r>
        <w:br w:type="textWrapping"/>
      </w:r>
      <w:r>
        <w:t xml:space="preserve"> </w:t>
      </w:r>
    </w:p>
    <w:p>
      <w:r>
        <w:t>1.A.血锑B.尿砷C.婚检D.大便</w:t>
      </w:r>
      <w:r>
        <w:tab/>
      </w:r>
      <w:r>
        <w:tab/>
      </w:r>
      <w:r>
        <w:t>正确答案：大便,医学题</w:t>
      </w:r>
    </w:p>
    <w:p>
      <w:r>
        <w:t>2.A.息肉B.脑电图C.静脉曲张D.不饱和脂肪酸</w:t>
      </w:r>
      <w:r>
        <w:tab/>
      </w:r>
      <w:r>
        <w:tab/>
      </w:r>
      <w:r>
        <w:t>正确答案：静脉曲张,其它</w:t>
      </w:r>
    </w:p>
    <w:p>
      <w:r>
        <w:t>3.A.忍受B.持续C.等候D.青光眼</w:t>
      </w:r>
      <w:r>
        <w:tab/>
      </w:r>
      <w:r>
        <w:tab/>
      </w:r>
      <w:r>
        <w:t>正确答案：持续,其它</w:t>
      </w:r>
    </w:p>
    <w:p>
      <w:r>
        <w:t>4.A.缓解B.股骨头坏死C.口腔D.视力</w:t>
      </w:r>
      <w:r>
        <w:tab/>
      </w:r>
      <w:r>
        <w:tab/>
      </w:r>
      <w:r>
        <w:t>正确答案：缓解,其它</w:t>
      </w:r>
    </w:p>
    <w:p>
      <w:r>
        <w:t>患者：一到晚上胃就咕咕叫是怎么回事？（男，24岁）</w:t>
      </w:r>
    </w:p>
    <w:p>
      <w:r>
        <w:t>医生：你好，这种情况有多长时间啦？</w:t>
      </w:r>
    </w:p>
    <w:p>
      <w:r>
        <w:t>患者：有一段时间了，几个星期。</w:t>
      </w:r>
    </w:p>
    <w:p>
      <w:r>
        <w:t>患者：最近食欲也不大好。</w:t>
      </w:r>
    </w:p>
    <w:p>
      <w:r>
        <w:t>患者： __1__ 有时 __2__ ，有时又不成型。</w:t>
      </w:r>
    </w:p>
    <w:p>
      <w:r>
        <w:t>题目类型:其它</w:t>
      </w:r>
      <w:r>
        <w:br w:type="textWrapping"/>
      </w:r>
      <w:r>
        <w:t xml:space="preserve"> </w:t>
      </w:r>
    </w:p>
    <w:p>
      <w:r>
        <w:t>1.A.原虫B.检验C.大便D.LH</w:t>
      </w:r>
      <w:r>
        <w:tab/>
      </w:r>
      <w:r>
        <w:tab/>
      </w:r>
      <w:r>
        <w:t>正确答案：大便,医学题</w:t>
      </w:r>
    </w:p>
    <w:p>
      <w:r>
        <w:t>2.A.传染B.创伤C.便秘D.体征</w:t>
      </w:r>
      <w:r>
        <w:tab/>
      </w:r>
      <w:r>
        <w:tab/>
      </w:r>
      <w:r>
        <w:t>正确答案：便秘,其它</w:t>
      </w:r>
    </w:p>
    <w:p>
      <w:r>
        <w:t>患者：最近两天总觉得恶心，吃完饭不久后老想呕， __1__ 也不好，请问医生这是怎么回事？是不是胃肠型感冒？（男，30岁）</w:t>
      </w:r>
    </w:p>
    <w:p>
      <w:r>
        <w:t>医生：你好，会反酸吗，食欲有 __2__ 吗？会腹痛吗。</w:t>
      </w:r>
    </w:p>
    <w:p>
      <w:r>
        <w:t>患者：没有腹痛，好像没有明显反酸，食欲感觉下降了一些，就是总有那种恶心想吐的感觉。</w:t>
      </w:r>
    </w:p>
    <w:p>
      <w:r>
        <w:t>患者：早上醒来也感觉浑身不得劲。</w:t>
      </w:r>
    </w:p>
    <w:p>
      <w:r>
        <w:t>医生：最近两天有没有受凉感冒呢？发热吗？</w:t>
      </w:r>
    </w:p>
    <w:p>
      <w:r>
        <w:t>患者：不知道啊啊，我昨天下午打了一场乒乓球，出了很多汗，之后就开始出现恶心呕吐症状，暂时没有发热。</w:t>
      </w:r>
    </w:p>
    <w:p>
      <w:r>
        <w:t>患者：昨晚因为不舒服还失眠了。</w:t>
      </w:r>
    </w:p>
    <w:p>
      <w:r>
        <w:t>患者：是不是身体里寒气太重了，要不要去泡个澡？然后拔个火罐？</w:t>
      </w:r>
    </w:p>
    <w:p>
      <w:r>
        <w:t>题目类型:内科 外科 中医科</w:t>
      </w:r>
      <w:r>
        <w:br w:type="textWrapping"/>
      </w:r>
      <w:r>
        <w:t xml:space="preserve"> </w:t>
      </w:r>
    </w:p>
    <w:p>
      <w:r>
        <w:t>1.A.精神B.膝部C.口D.输卵管</w:t>
      </w:r>
      <w:r>
        <w:tab/>
      </w:r>
      <w:r>
        <w:tab/>
      </w:r>
      <w:r>
        <w:t>正确答案：精神,医学题</w:t>
      </w:r>
    </w:p>
    <w:p>
      <w:r>
        <w:t>2.A.适应症B.下降C.扩散D.肺门</w:t>
      </w:r>
      <w:r>
        <w:tab/>
      </w:r>
      <w:r>
        <w:tab/>
      </w:r>
      <w:r>
        <w:t>正确答案：下降,其它</w:t>
      </w:r>
    </w:p>
    <w:p>
      <w:r>
        <w:t>患者：医生您好， __1__ 胀气，该怎么办？（女，21岁）</w:t>
      </w:r>
    </w:p>
    <w:p>
      <w:r>
        <w:t>医生：您好，这样有几天了？</w:t>
      </w:r>
    </w:p>
    <w:p>
      <w:r>
        <w:t>患者：今天早上。</w:t>
      </w:r>
    </w:p>
    <w:p>
      <w:r>
        <w:t>患者： __2__ 胃胀。</w:t>
      </w:r>
    </w:p>
    <w:p>
      <w:r>
        <w:t>患者：难受。</w:t>
      </w:r>
    </w:p>
    <w:p>
      <w:r>
        <w:t>医生：肚子痛吗？ __3__ 通吗？</w:t>
      </w:r>
    </w:p>
    <w:p>
      <w:r>
        <w:t>患者：拉稀肚子不疼只是不舒服。</w:t>
      </w:r>
    </w:p>
    <w:p>
      <w:r>
        <w:t>题目类型:其它</w:t>
      </w:r>
      <w:r>
        <w:br w:type="textWrapping"/>
      </w:r>
      <w:r>
        <w:t xml:space="preserve"> </w:t>
      </w:r>
    </w:p>
    <w:p>
      <w:r>
        <w:t>1.A.腹部B.口腔C.足D.盆骨</w:t>
      </w:r>
      <w:r>
        <w:tab/>
      </w:r>
      <w:r>
        <w:tab/>
      </w:r>
      <w:r>
        <w:t>正确答案：腹部,医学题</w:t>
      </w:r>
    </w:p>
    <w:p>
      <w:r>
        <w:t>2.A.腹泻B.明确C.后遗症D.强烈</w:t>
      </w:r>
      <w:r>
        <w:tab/>
      </w:r>
      <w:r>
        <w:tab/>
      </w:r>
      <w:r>
        <w:t>正确答案：腹泻,其它</w:t>
      </w:r>
    </w:p>
    <w:p>
      <w:r>
        <w:t>3.A.药敏B.婚检C.大便D.智商</w:t>
      </w:r>
      <w:r>
        <w:tab/>
      </w:r>
      <w:r>
        <w:tab/>
      </w:r>
      <w:r>
        <w:t>正确答案：大便,医学题</w:t>
      </w:r>
    </w:p>
    <w:p>
      <w:r>
        <w:t>患者：饿了胃就难受特别是早上应该吃点什么药？（男，43岁）</w:t>
      </w:r>
    </w:p>
    <w:p>
      <w:r>
        <w:t>医生：你好，你多大年龄了？</w:t>
      </w:r>
    </w:p>
    <w:p>
      <w:r>
        <w:t>患者：45</w:t>
      </w:r>
    </w:p>
    <w:p>
      <w:r>
        <w:t>医生：怎么个难受呢？疼吗？</w:t>
      </w:r>
    </w:p>
    <w:p>
      <w:r>
        <w:t>患者：不疼。</w:t>
      </w:r>
    </w:p>
    <w:p>
      <w:r>
        <w:t>医生：不用吃药的，胃在 __1__ 的情况下就是不舒服的！注意三餐定时定量就可以了！</w:t>
      </w:r>
    </w:p>
    <w:p>
      <w:r>
        <w:t>患者：说不出来什么感觉今天还有点要 __2__ 的。</w:t>
      </w:r>
    </w:p>
    <w:p>
      <w:r>
        <w:t>患者：已经很长时间了。</w:t>
      </w:r>
    </w:p>
    <w:p>
      <w:r>
        <w:t>题目类型:其它</w:t>
      </w:r>
      <w:r>
        <w:br w:type="textWrapping"/>
      </w:r>
      <w:r>
        <w:t xml:space="preserve"> </w:t>
      </w:r>
    </w:p>
    <w:p>
      <w:r>
        <w:t>1.A.触诊B.门诊C.颤抖D.饥饿</w:t>
      </w:r>
      <w:r>
        <w:tab/>
      </w:r>
      <w:r>
        <w:tab/>
      </w:r>
      <w:r>
        <w:t>正确答案：饥饿,其它</w:t>
      </w:r>
    </w:p>
    <w:p>
      <w:r>
        <w:t>2.A.粪钾B.刮片C.呕吐D.药敏</w:t>
      </w:r>
      <w:r>
        <w:tab/>
      </w:r>
      <w:r>
        <w:tab/>
      </w:r>
      <w:r>
        <w:t>正确答案：呕吐,医学题</w:t>
      </w:r>
    </w:p>
    <w:p>
      <w:r>
        <w:t>患者： __1__ 疼，疼的睡不着觉，肚脐上方的 __2__ ，也不想上厕所，就是很疼（女，22岁）</w:t>
      </w:r>
    </w:p>
    <w:p>
      <w:r>
        <w:t>医生：你好，你的这个情况有多久了？</w:t>
      </w:r>
    </w:p>
    <w:p>
      <w:r>
        <w:t>患者：今天上午开始的。</w:t>
      </w:r>
    </w:p>
    <w:p>
      <w:r>
        <w:t>医生：腹胀， __3__ 不。</w:t>
      </w:r>
    </w:p>
    <w:p>
      <w:r>
        <w:t>患者：不反酸，就是疼，有时候会疼厉害一点，过一会儿又稍微好一点。</w:t>
      </w:r>
    </w:p>
    <w:p>
      <w:r>
        <w:t>题目类型:其它</w:t>
      </w:r>
      <w:r>
        <w:br w:type="textWrapping"/>
      </w:r>
      <w:r>
        <w:t xml:space="preserve"> </w:t>
      </w:r>
    </w:p>
    <w:p>
      <w:r>
        <w:t>1.A.间隔B.神经C.胃口D.采取</w:t>
      </w:r>
      <w:r>
        <w:tab/>
      </w:r>
      <w:r>
        <w:tab/>
      </w:r>
      <w:r>
        <w:t>正确答案：胃口,其它</w:t>
      </w:r>
    </w:p>
    <w:p>
      <w:r>
        <w:t>2.A.乳突B.发砷C.位置D.肛查</w:t>
      </w:r>
      <w:r>
        <w:tab/>
      </w:r>
      <w:r>
        <w:tab/>
      </w:r>
      <w:r>
        <w:t>正确答案：位置,医学题</w:t>
      </w:r>
    </w:p>
    <w:p>
      <w:r>
        <w:t>3.A.遗传B.反酸C.单克隆抗体D.异常</w:t>
      </w:r>
      <w:r>
        <w:tab/>
      </w:r>
      <w:r>
        <w:tab/>
      </w:r>
      <w:r>
        <w:t>正确答案：反酸,其它</w:t>
      </w:r>
    </w:p>
    <w:p>
      <w:r>
        <w:t>患者：吃美满霉素后各种不舒服，感觉很饿。但是胃是饱的。一（女，35岁）</w:t>
      </w:r>
    </w:p>
    <w:p>
      <w:r>
        <w:t>医生： __1__ 有的对胃有一定刺激性，建议 __2__ 吃些东西后，再服用。</w:t>
      </w:r>
    </w:p>
    <w:p>
      <w:r>
        <w:t>患者：吃过饭才吃的。</w:t>
      </w:r>
    </w:p>
    <w:p>
      <w:r>
        <w:t>医生：还有其他什么不舒服吗。有没有 __3__ 、烧心。</w:t>
      </w:r>
    </w:p>
    <w:p>
      <w:r>
        <w:t>患者：就是咽口水，想吃东西。</w:t>
      </w:r>
    </w:p>
    <w:p>
      <w:r>
        <w:t>题目类型:其它</w:t>
      </w:r>
      <w:r>
        <w:br w:type="textWrapping"/>
      </w:r>
      <w:r>
        <w:t xml:space="preserve"> </w:t>
      </w:r>
    </w:p>
    <w:p>
      <w:r>
        <w:t>1.A.尿铅B.抗生素C.粪钾D.钼靶</w:t>
      </w:r>
      <w:r>
        <w:tab/>
      </w:r>
      <w:r>
        <w:tab/>
      </w:r>
      <w:r>
        <w:t>正确答案：抗生素,医学题</w:t>
      </w:r>
    </w:p>
    <w:p>
      <w:r>
        <w:t>2.A.萎缩B.初步C.干预D.适当</w:t>
      </w:r>
      <w:r>
        <w:tab/>
      </w:r>
      <w:r>
        <w:tab/>
      </w:r>
      <w:r>
        <w:t>正确答案：适当,其它</w:t>
      </w:r>
    </w:p>
    <w:p>
      <w:r>
        <w:t>3.A.连续B.沟通C.反酸D.初乳</w:t>
      </w:r>
      <w:r>
        <w:tab/>
      </w:r>
      <w:r>
        <w:tab/>
      </w:r>
      <w:r>
        <w:t>正确答案：反酸,其它</w:t>
      </w:r>
    </w:p>
    <w:p>
      <w:r>
        <w:t>患者： __1__ 下面难受 __2__ 想吐一阵一阵的（女，17岁）</w:t>
      </w:r>
    </w:p>
    <w:p>
      <w:r>
        <w:t>医生：是肚脐往上吗？有多久了？</w:t>
      </w:r>
    </w:p>
    <w:p>
      <w:r>
        <w:t>患者：肚脐往上十几厘米的 __3__ 从早上到现在了。</w:t>
      </w:r>
    </w:p>
    <w:p>
      <w:r>
        <w:t>医生：这个地方考虑胃的问题，以前有胃病吗？</w:t>
      </w:r>
    </w:p>
    <w:p>
      <w:r>
        <w:t>患者：不知道啊应该没有。</w:t>
      </w:r>
    </w:p>
    <w:p>
      <w:r>
        <w:t>医生：现在是恶心，想吐，有 __4__ ，腹胀吗。</w:t>
      </w:r>
    </w:p>
    <w:p>
      <w:r>
        <w:t>患者：只是恶心想吐。</w:t>
      </w:r>
    </w:p>
    <w:p>
      <w:r>
        <w:t>患者：不是一直是一会难受一下。</w:t>
      </w:r>
    </w:p>
    <w:p>
      <w:r>
        <w:t>题目类型:内科 儿科 肿瘤及防治科 外科 中医科</w:t>
      </w:r>
      <w:r>
        <w:br w:type="textWrapping"/>
      </w:r>
      <w:r>
        <w:t xml:space="preserve"> </w:t>
      </w:r>
    </w:p>
    <w:p>
      <w:r>
        <w:t>1.A.胸口B.扁桃体炎C.加剧D.持续</w:t>
      </w:r>
      <w:r>
        <w:tab/>
      </w:r>
      <w:r>
        <w:tab/>
      </w:r>
      <w:r>
        <w:t>正确答案：胸口,其它</w:t>
      </w:r>
    </w:p>
    <w:p>
      <w:r>
        <w:t>2.A.口臭B.恶心C.胆石病D.附件</w:t>
      </w:r>
      <w:r>
        <w:tab/>
      </w:r>
      <w:r>
        <w:tab/>
      </w:r>
      <w:r>
        <w:t>正确答案：恶心,其它</w:t>
      </w:r>
    </w:p>
    <w:p>
      <w:r>
        <w:t>3.A.抗OB.ETC.位置D.乳突</w:t>
      </w:r>
      <w:r>
        <w:tab/>
      </w:r>
      <w:r>
        <w:tab/>
      </w:r>
      <w:r>
        <w:t>正确答案：位置,医学题</w:t>
      </w:r>
    </w:p>
    <w:p>
      <w:r>
        <w:t>4.A.疼痛B.康复科C.妇科D.放疗科</w:t>
      </w:r>
      <w:r>
        <w:tab/>
      </w:r>
      <w:r>
        <w:tab/>
      </w:r>
      <w:r>
        <w:t>正确答案：疼痛,医学题</w:t>
      </w:r>
    </w:p>
    <w:p>
      <w:r>
        <w:t>患者：吃维尔固盐酸氨基葡萄糖胶囊会不会引起 __1__ 多（女，36岁）</w:t>
      </w:r>
    </w:p>
    <w:p>
      <w:r>
        <w:t>医生：你好，这个药是会有引起 __2__ 的 __3__ 的。</w:t>
      </w:r>
    </w:p>
    <w:p>
      <w:r>
        <w:t>患者：这段时间每天大便两道三次不知正不正常。</w:t>
      </w:r>
    </w:p>
    <w:p>
      <w:r>
        <w:t>医生：从吃这个药开始就这样了么。</w:t>
      </w:r>
    </w:p>
    <w:p>
      <w:r>
        <w:t>患者：开始一天就一次，后来最近这几天才是，我不知道是不是前几天感冒又在吃感冒药。</w:t>
      </w:r>
    </w:p>
    <w:p>
      <w:r>
        <w:t>医生：吃的什么感冒药？</w:t>
      </w:r>
    </w:p>
    <w:p>
      <w:r>
        <w:t>患者：感冒先吃的氨酚黄胶胶囊，银黄胶囊，清肺颗粒，后面吃的头孢地尼分散片，烟炎片，咳咳平胶囊。</w:t>
      </w:r>
    </w:p>
    <w:p>
      <w:r>
        <w:t>题目类型:内科 儿科 男科 外科 产科 妇科 耳鼻咽喉科 中医科</w:t>
      </w:r>
      <w:r>
        <w:br w:type="textWrapping"/>
      </w:r>
      <w:r>
        <w:t xml:space="preserve"> </w:t>
      </w:r>
    </w:p>
    <w:p>
      <w:r>
        <w:t>1.A.大便B.性腺C.强弱D.造影</w:t>
      </w:r>
      <w:r>
        <w:tab/>
      </w:r>
      <w:r>
        <w:tab/>
      </w:r>
      <w:r>
        <w:t>正确答案：大便,医学题</w:t>
      </w:r>
    </w:p>
    <w:p>
      <w:r>
        <w:t>2.A.腹泻B.防治C.疲劳D.诊室</w:t>
      </w:r>
      <w:r>
        <w:tab/>
      </w:r>
      <w:r>
        <w:tab/>
      </w:r>
      <w:r>
        <w:t>正确答案：腹泻,其它</w:t>
      </w:r>
    </w:p>
    <w:p>
      <w:r>
        <w:t>3.A.间隔B.产生C.显示D.副作用</w:t>
      </w:r>
      <w:r>
        <w:tab/>
      </w:r>
      <w:r>
        <w:tab/>
      </w:r>
      <w:r>
        <w:t>正确答案：副作用,其它</w:t>
      </w:r>
    </w:p>
    <w:p>
      <w:r>
        <w:t>患者：胃难受,拉肚子是新型冠状性 __1__ 肺炎的 __2__ 吗?（女，20岁）</w:t>
      </w:r>
    </w:p>
    <w:p>
      <w:r>
        <w:t>医生：你好，这种情况有多长时间了？</w:t>
      </w:r>
    </w:p>
    <w:p>
      <w:r>
        <w:t>医生：近期是否去过武汉，或者有 __3__ 过从武汉回来的人?</w:t>
      </w:r>
    </w:p>
    <w:p>
      <w:r>
        <w:t>患者：没有。</w:t>
      </w:r>
    </w:p>
    <w:p>
      <w:r>
        <w:t>患者：今天。</w:t>
      </w:r>
    </w:p>
    <w:p>
      <w:r>
        <w:t>题目类型:内科 儿科 空</w:t>
      </w:r>
      <w:r>
        <w:br w:type="textWrapping"/>
      </w:r>
      <w:r>
        <w:t xml:space="preserve"> </w:t>
      </w:r>
    </w:p>
    <w:p>
      <w:r>
        <w:t>1.A.遗传代谢病科B.运动医学科C.病毒D.运动医学科</w:t>
      </w:r>
      <w:r>
        <w:tab/>
      </w:r>
      <w:r>
        <w:tab/>
      </w:r>
      <w:r>
        <w:t>正确答案：病毒,医学题</w:t>
      </w:r>
    </w:p>
    <w:p>
      <w:r>
        <w:t>2.A.肠镜B.症状C.肛查D.浊度</w:t>
      </w:r>
      <w:r>
        <w:tab/>
      </w:r>
      <w:r>
        <w:tab/>
      </w:r>
      <w:r>
        <w:t>正确答案：症状,医学题</w:t>
      </w:r>
    </w:p>
    <w:p>
      <w:r>
        <w:t>3.A.浊度B.接触C.肾功D.彩超</w:t>
      </w:r>
      <w:r>
        <w:tab/>
      </w:r>
      <w:r>
        <w:tab/>
      </w:r>
      <w:r>
        <w:t>正确答案：接触,医学题</w:t>
      </w:r>
    </w:p>
    <w:p>
      <w:r>
        <w:t>患者：来到一个新学校就 __1__ 特上火还感冒了怎么能解决便血（男，18岁）</w:t>
      </w:r>
    </w:p>
    <w:p>
      <w:r>
        <w:t>医生： __2__ 红色吗？</w:t>
      </w:r>
    </w:p>
    <w:p>
      <w:r>
        <w:t>患者：有血滴出来。</w:t>
      </w:r>
    </w:p>
    <w:p>
      <w:r>
        <w:t>患者：医生。</w:t>
      </w:r>
    </w:p>
    <w:p>
      <w:r>
        <w:t>医生：可能是痔疮，建议肠镜检查。</w:t>
      </w:r>
    </w:p>
    <w:p>
      <w:r>
        <w:t>患者：好吧吃什么药呢。</w:t>
      </w:r>
    </w:p>
    <w:p>
      <w:r>
        <w:t>题目类型:内科 儿科 外科 产科 妇科</w:t>
      </w:r>
      <w:r>
        <w:br w:type="textWrapping"/>
      </w:r>
      <w:r>
        <w:t xml:space="preserve"> </w:t>
      </w:r>
    </w:p>
    <w:p>
      <w:r>
        <w:t>1.A.龛影B.VCC.便血D.伪影</w:t>
      </w:r>
      <w:r>
        <w:tab/>
      </w:r>
      <w:r>
        <w:tab/>
      </w:r>
      <w:r>
        <w:t>正确答案：便血,医学题</w:t>
      </w:r>
    </w:p>
    <w:p>
      <w:r>
        <w:t>2.A.大便B.原虫C.抗OD.色诊</w:t>
      </w:r>
      <w:r>
        <w:tab/>
      </w:r>
      <w:r>
        <w:tab/>
      </w:r>
      <w:r>
        <w:t>正确答案：大便,医学题</w:t>
      </w:r>
    </w:p>
    <w:p>
      <w:r>
        <w:t>患者：你好，我肚子胀，什么也吃不进去，还一直拉肚子，浠水，还有 __1__ ，肚子里向上打嗝， __2__ 很难闻，（男，33岁）</w:t>
      </w:r>
    </w:p>
    <w:p>
      <w:r>
        <w:t>医生：你好！这种情况有多长时间了？</w:t>
      </w:r>
    </w:p>
    <w:p>
      <w:r>
        <w:t>患者：昨天，就有，</w:t>
      </w:r>
    </w:p>
    <w:p>
      <w:r>
        <w:t>患者：每天上厕所十几次。</w:t>
      </w:r>
    </w:p>
    <w:p>
      <w:r>
        <w:t>患者：直接拉的就是水，一点东西吃不下去。</w:t>
      </w:r>
    </w:p>
    <w:p>
      <w:r>
        <w:t>题目类型:其它</w:t>
      </w:r>
      <w:r>
        <w:br w:type="textWrapping"/>
      </w:r>
      <w:r>
        <w:t xml:space="preserve"> </w:t>
      </w:r>
    </w:p>
    <w:p>
      <w:r>
        <w:t>1.A.趴B.腰C.打嗝D.日期</w:t>
      </w:r>
      <w:r>
        <w:tab/>
      </w:r>
      <w:r>
        <w:tab/>
      </w:r>
      <w:r>
        <w:t>正确答案：打嗝,其它</w:t>
      </w:r>
    </w:p>
    <w:p>
      <w:r>
        <w:t>2.A.肛诊B.尿KC.气味D.抗O</w:t>
      </w:r>
      <w:r>
        <w:tab/>
      </w:r>
      <w:r>
        <w:tab/>
      </w:r>
      <w:r>
        <w:t>正确答案：气味,医学题</w:t>
      </w:r>
    </w:p>
    <w:p>
      <w:r>
        <w:t>患者：会突然发烧拉肚子怎么回事？男朋友和他爸都有这个情况，每年都犯病。需要吃药什么的吗？？？（男，19岁）</w:t>
      </w:r>
    </w:p>
    <w:p>
      <w:r>
        <w:t>医生：这种情况有多长时间了？</w:t>
      </w:r>
    </w:p>
    <w:p>
      <w:r>
        <w:t>医生：您好，发烧多少度？有没有其他症。考虑胃肠炎引起的。</w:t>
      </w:r>
    </w:p>
    <w:p>
      <w:r>
        <w:t>患者：他爸的话好几年了。他是这两年吧。</w:t>
      </w:r>
    </w:p>
    <w:p>
      <w:r>
        <w:t>患者：嗯好。谢谢。倒是没有其他 __1__ 。</w:t>
      </w:r>
    </w:p>
    <w:p>
      <w:r>
        <w:t>患者：也是低烧。</w:t>
      </w:r>
    </w:p>
    <w:p>
      <w:r>
        <w:t>患者：请问还有其他可能吗？可以 __2__ 吗。</w:t>
      </w:r>
    </w:p>
    <w:p>
      <w:r>
        <w:t>题目类型:内科 儿科 空</w:t>
      </w:r>
      <w:r>
        <w:br w:type="textWrapping"/>
      </w:r>
      <w:r>
        <w:t xml:space="preserve"> </w:t>
      </w:r>
    </w:p>
    <w:p>
      <w:r>
        <w:t>1.A.刮片B.穿刺C.症状D.尿素</w:t>
      </w:r>
      <w:r>
        <w:tab/>
      </w:r>
      <w:r>
        <w:tab/>
      </w:r>
      <w:r>
        <w:t>正确答案：症状,医学题</w:t>
      </w:r>
    </w:p>
    <w:p>
      <w:r>
        <w:t>2.A.泌尿外B.小儿神经科C.公共卫生与预防科D.预防</w:t>
      </w:r>
      <w:r>
        <w:tab/>
      </w:r>
      <w:r>
        <w:tab/>
      </w:r>
      <w:r>
        <w:t>正确答案：预防,医学题</w:t>
      </w:r>
    </w:p>
    <w:p>
      <w:r>
        <w:t>患者：女！52岁！老是 __1__ 是怎么会是！有时候还搅人！感觉不到饿！吃了山楂茶后感觉到饿！还是老打嗝！（女，51岁）</w:t>
      </w:r>
    </w:p>
    <w:p>
      <w:r>
        <w:t>医生：你好，这种情况多久了？</w:t>
      </w:r>
    </w:p>
    <w:p>
      <w:r>
        <w:t>医生：平时有 __2__ ， __3__ 之类吗？</w:t>
      </w:r>
    </w:p>
    <w:p>
      <w:r>
        <w:t>患者：三四天了。</w:t>
      </w:r>
    </w:p>
    <w:p>
      <w:r>
        <w:t>患者：有的。</w:t>
      </w:r>
    </w:p>
    <w:p>
      <w:r>
        <w:t>题目类型:其它</w:t>
      </w:r>
      <w:r>
        <w:br w:type="textWrapping"/>
      </w:r>
      <w:r>
        <w:t xml:space="preserve"> </w:t>
      </w:r>
    </w:p>
    <w:p>
      <w:r>
        <w:t>1.A.打嗝B.直径C.位于D.弱</w:t>
      </w:r>
      <w:r>
        <w:tab/>
      </w:r>
      <w:r>
        <w:tab/>
      </w:r>
      <w:r>
        <w:t>正确答案：打嗝,其它</w:t>
      </w:r>
    </w:p>
    <w:p>
      <w:r>
        <w:t>2.A.顶叶B.肺活量C.脉压D.反酸</w:t>
      </w:r>
      <w:r>
        <w:tab/>
      </w:r>
      <w:r>
        <w:tab/>
      </w:r>
      <w:r>
        <w:t>正确答案：反酸,其它</w:t>
      </w:r>
    </w:p>
    <w:p>
      <w:r>
        <w:t>3.A.睾丸B.分化C.嗳气D.鼓膜</w:t>
      </w:r>
      <w:r>
        <w:tab/>
      </w:r>
      <w:r>
        <w:tab/>
      </w:r>
      <w:r>
        <w:t>正确答案：嗳气,其它</w:t>
      </w:r>
    </w:p>
    <w:p>
      <w:r>
        <w:t>患者：医生您好，之前向您问诊， __1__ 返流，吃的奥美拉挫、 __2__ 新液、马叮啉，共吃了12天，烧心、 __3__ 症状没有了，但是有时候还会胃疼、气短。这三种药还有两天的量，还继续吃吗？需要吃多久才能好？（女，54岁）</w:t>
      </w:r>
    </w:p>
    <w:p>
      <w:r>
        <w:t>医生：你好，吃了效果还可以，对吗？</w:t>
      </w:r>
    </w:p>
    <w:p>
      <w:r>
        <w:t>医生：胃疼气短是在什么情况下出现的？嗯。我刚看过了，</w:t>
      </w:r>
    </w:p>
    <w:p>
      <w:r>
        <w:t>患者：气短多出现在晚上，胃疼多出现在凌晨。</w:t>
      </w:r>
    </w:p>
    <w:p>
      <w:r>
        <w:t>患者：嘴里有些发酸。</w:t>
      </w:r>
    </w:p>
    <w:p>
      <w:r>
        <w:t>题目类型:其它</w:t>
      </w:r>
      <w:r>
        <w:br w:type="textWrapping"/>
      </w:r>
      <w:r>
        <w:t xml:space="preserve"> </w:t>
      </w:r>
    </w:p>
    <w:p>
      <w:r>
        <w:t>1.A.上肢骨B.食管C.上肢D.腰骶部</w:t>
      </w:r>
      <w:r>
        <w:tab/>
      </w:r>
      <w:r>
        <w:tab/>
      </w:r>
      <w:r>
        <w:t>正确答案：食管,医学题</w:t>
      </w:r>
    </w:p>
    <w:p>
      <w:r>
        <w:t>2.A.康复B.性病额C.鼻科D.脊柱外科</w:t>
      </w:r>
      <w:r>
        <w:tab/>
      </w:r>
      <w:r>
        <w:tab/>
      </w:r>
      <w:r>
        <w:t>正确答案：康复,医学题</w:t>
      </w:r>
    </w:p>
    <w:p>
      <w:r>
        <w:t>3.A.过敏B.反酸C.特征D.失去</w:t>
      </w:r>
      <w:r>
        <w:tab/>
      </w:r>
      <w:r>
        <w:tab/>
      </w:r>
      <w:r>
        <w:t>正确答案：反酸,其它</w:t>
      </w:r>
    </w:p>
    <w:p>
      <w:r>
        <w:t>患者：前段时间是 __1__ 干结，后来正常后，这两天吃一次饭拉一次肚子，怎么回事呢？</w:t>
      </w:r>
    </w:p>
    <w:p>
      <w:r>
        <w:t>医生：最近 __2__ 都吃什么啊！拉肚子就拉一次吗？</w:t>
      </w:r>
    </w:p>
    <w:p>
      <w:r>
        <w:t>患者：昨天早上起来喝了两杯水，一杯泡了菊花，一杯是板蓝根(最近上火了)吃了一个鸡蛋，一个包子，一杯燕麦粥，两个绿豆糕，中间拉了两次，中午吃了一份面，拉了一次。今天早上又拉了一次，刚刚拉了一次。</w:t>
      </w:r>
    </w:p>
    <w:p>
      <w:r>
        <w:t>医生：恩，拉的是水样的吗？有没有 __3__ ？</w:t>
      </w:r>
    </w:p>
    <w:p>
      <w:r>
        <w:t>患者：是稀稀的，有腹痛。</w:t>
      </w:r>
    </w:p>
    <w:p>
      <w:r>
        <w:t>题目类型:其它</w:t>
      </w:r>
      <w:r>
        <w:br w:type="textWrapping"/>
      </w:r>
      <w:r>
        <w:t xml:space="preserve"> </w:t>
      </w:r>
    </w:p>
    <w:p>
      <w:r>
        <w:t>1.A.方向B.大便C.痛觉D.凝血</w:t>
      </w:r>
      <w:r>
        <w:tab/>
      </w:r>
      <w:r>
        <w:tab/>
      </w:r>
      <w:r>
        <w:t>正确答案：大便,医学题</w:t>
      </w:r>
    </w:p>
    <w:p>
      <w:r>
        <w:t>2.A.后遗症B.位置C.空腹D.饮食</w:t>
      </w:r>
      <w:r>
        <w:tab/>
      </w:r>
      <w:r>
        <w:tab/>
      </w:r>
      <w:r>
        <w:t>正确答案：饮食,其它</w:t>
      </w:r>
    </w:p>
    <w:p>
      <w:r>
        <w:t>3.A.潮湿B.抗生素C.腹痛D.节奏</w:t>
      </w:r>
      <w:r>
        <w:tab/>
      </w:r>
      <w:r>
        <w:tab/>
      </w:r>
      <w:r>
        <w:t>正确答案：腹痛,其它</w:t>
      </w:r>
    </w:p>
    <w:p>
      <w:r>
        <w:t>患者：今天下腹疼，水状便，就像喝完聚乙二醇的排泄物（男，19岁）</w:t>
      </w:r>
    </w:p>
    <w:p>
      <w:r>
        <w:t>医生：以前有过 __1__ 情况吗？做过肠镜吗。</w:t>
      </w:r>
    </w:p>
    <w:p>
      <w:r>
        <w:t>患者：做了，劳动节放假前做的。</w:t>
      </w:r>
    </w:p>
    <w:p>
      <w:r>
        <w:t>医生：没啥事呀。</w:t>
      </w:r>
    </w:p>
    <w:p>
      <w:r>
        <w:t>患者：但是我下腹就是疼，一直有粘液。</w:t>
      </w:r>
    </w:p>
    <w:p>
      <w:r>
        <w:t>医生：还做别的 __2__ 吗。拉肚子多长时间啊。</w:t>
      </w:r>
    </w:p>
    <w:p>
      <w:r>
        <w:t>患者：就今日 __3__ ，之前偶尔不成型。</w:t>
      </w:r>
    </w:p>
    <w:p>
      <w:r>
        <w:t>医生：啊，肠镜彩超没问题， __4__ 有事。</w:t>
      </w:r>
    </w:p>
    <w:p>
      <w:r>
        <w:t>患者：早上起来时，剑突下就不舒服，胀胀的。</w:t>
      </w:r>
    </w:p>
    <w:p>
      <w:r>
        <w:t>患者：胃镜去年8月做的。</w:t>
      </w:r>
    </w:p>
    <w:p>
      <w:r>
        <w:t>题目类型:其它</w:t>
      </w:r>
      <w:r>
        <w:br w:type="textWrapping"/>
      </w:r>
      <w:r>
        <w:t xml:space="preserve"> </w:t>
      </w:r>
    </w:p>
    <w:p>
      <w:r>
        <w:t>1.A.类似B.补充C.以及D.</w:t>
      </w:r>
      <w:r>
        <w:tab/>
      </w:r>
      <w:r>
        <w:tab/>
      </w:r>
      <w:r>
        <w:t>正确答案：类似,其它</w:t>
      </w:r>
    </w:p>
    <w:p>
      <w:r>
        <w:t>2.A.血脂B.脉律C.鼻镜D.检查</w:t>
      </w:r>
      <w:r>
        <w:tab/>
      </w:r>
      <w:r>
        <w:tab/>
      </w:r>
      <w:r>
        <w:t>正确答案：检查,医学题</w:t>
      </w:r>
    </w:p>
    <w:p>
      <w:r>
        <w:t>3.A.挂号B.随时C.腹泻D.皮炎</w:t>
      </w:r>
      <w:r>
        <w:tab/>
      </w:r>
      <w:r>
        <w:tab/>
      </w:r>
      <w:r>
        <w:t>正确答案：腹泻,其它</w:t>
      </w:r>
    </w:p>
    <w:p>
      <w:r>
        <w:t>4.A.胃镜B.痰检C.检验D.发砷</w:t>
      </w:r>
      <w:r>
        <w:tab/>
      </w:r>
      <w:r>
        <w:tab/>
      </w:r>
      <w:r>
        <w:t>正确答案：胃镜,医学题</w:t>
      </w:r>
    </w:p>
    <w:p>
      <w:r>
        <w:t>患者：前三四天犯了急性肠胃炎，去医院输了一次液。一直在吃肠炎宁和脾胃舒，这几天总是会拧着疼，特别疼但是不拉东西 __1__ （男，24岁）</w:t>
      </w:r>
    </w:p>
    <w:p>
      <w:r>
        <w:t>医生：你这情况多久了？有加重麽？</w:t>
      </w:r>
    </w:p>
    <w:p>
      <w:r>
        <w:t>患者：这情况21号开始的，19-20号喝了两次大酒。</w:t>
      </w:r>
    </w:p>
    <w:p>
      <w:r>
        <w:t>患者：吐和拉肚子都没有了，就是有时候会拧着疼。</w:t>
      </w:r>
    </w:p>
    <w:p>
      <w:r>
        <w:t>患者：看他那样疼的有点出虚汗。</w:t>
      </w:r>
    </w:p>
    <w:p>
      <w:r>
        <w:t>医生： __2__ 大概有多长时间？是在什么样的情况下出现的？</w:t>
      </w:r>
    </w:p>
    <w:p>
      <w:r>
        <w:t>患者：这几天总会在喝粥，饿了如果长时间不吃就开始疼。</w:t>
      </w:r>
    </w:p>
    <w:p>
      <w:r>
        <w:t>医生：嗯呢。</w:t>
      </w:r>
    </w:p>
    <w:p>
      <w:r>
        <w:t>患者：疼痛大概两天阵痛一阵一阵的。</w:t>
      </w:r>
    </w:p>
    <w:p>
      <w:r>
        <w:t>题目类型:内科 儿科 中医科</w:t>
      </w:r>
      <w:r>
        <w:br w:type="textWrapping"/>
      </w:r>
      <w:r>
        <w:t xml:space="preserve"> </w:t>
      </w:r>
    </w:p>
    <w:p>
      <w:r>
        <w:t>1.A.消化B.特殊C.聋哑D.打嗝</w:t>
      </w:r>
      <w:r>
        <w:tab/>
      </w:r>
      <w:r>
        <w:tab/>
      </w:r>
      <w:r>
        <w:t>正确答案：打嗝,其它</w:t>
      </w:r>
    </w:p>
    <w:p>
      <w:r>
        <w:t>2.A.疼痛B.肺病科C.感染病科D.肛肠科或肿瘤科</w:t>
      </w:r>
      <w:r>
        <w:tab/>
      </w:r>
      <w:r>
        <w:tab/>
      </w:r>
      <w:r>
        <w:t>正确答案：疼痛,医学题</w:t>
      </w:r>
    </w:p>
    <w:p>
      <w:r>
        <w:t>患者：拉大便拉的很 __1__ ，不像别人几天一次，我一天基本上都是两三次，请问我是肠胃不好吗（男，16岁）</w:t>
      </w:r>
    </w:p>
    <w:p>
      <w:r>
        <w:t>医生：你好，请问这种情况多久了？</w:t>
      </w:r>
    </w:p>
    <w:p>
      <w:r>
        <w:t>患者：很长时间了，我现在高一，从初中开始就是这样了。</w:t>
      </w:r>
    </w:p>
    <w:p>
      <w:r>
        <w:t>医生：请问有没有 __2__ 。有没有腹胀。</w:t>
      </w:r>
    </w:p>
    <w:p>
      <w:r>
        <w:t>患者：没有，拉出来就舒服了，不过有时候肚子超痛，拉完后肚子也还是不舒服。</w:t>
      </w:r>
    </w:p>
    <w:p>
      <w:r>
        <w:t>题目类型:其它</w:t>
      </w:r>
      <w:r>
        <w:br w:type="textWrapping"/>
      </w:r>
      <w:r>
        <w:t xml:space="preserve"> </w:t>
      </w:r>
    </w:p>
    <w:p>
      <w:r>
        <w:t>1.A.绷带B.频繁C.腹腔D.收缩</w:t>
      </w:r>
      <w:r>
        <w:tab/>
      </w:r>
      <w:r>
        <w:tab/>
      </w:r>
      <w:r>
        <w:t>正确答案：频繁,其它</w:t>
      </w:r>
    </w:p>
    <w:p>
      <w:r>
        <w:t>2.A.酒精B.足部C.尿路梗阻D.腹痛</w:t>
      </w:r>
      <w:r>
        <w:tab/>
      </w:r>
      <w:r>
        <w:tab/>
      </w:r>
      <w:r>
        <w:t>正确答案：腹痛,其它</w:t>
      </w:r>
    </w:p>
    <w:p>
      <w:r>
        <w:t>患者：前天吃了百乐眠，肚子有些不舒服，半夜拉了次肚子，第二天早晨 __1__ 难受又拉了次肚子，吃了藿香正气胶囊后一个小时左右恶心反胃，吐了一次后。好了，到晚上的时候又吃了一次藿香正气胶囊，难受了一宿，早晨又拉又吐， __2__ 减轻，中午吃了和胃整肠丸。一直难受，又拉又吐不见 __3__ ，吃了点小米绿豆粥。又开始难受上了。请问这是怎么了，该怎么办？（，）</w:t>
      </w:r>
    </w:p>
    <w:p>
      <w:r>
        <w:t>患者：补填性别：女。</w:t>
      </w:r>
    </w:p>
    <w:p>
      <w:r>
        <w:t>患者：补填年龄：32岁。</w:t>
      </w:r>
    </w:p>
    <w:p>
      <w:r>
        <w:t>医生：有没有吃什么不干净的 __4__ 呢？</w:t>
      </w:r>
    </w:p>
    <w:p>
      <w:r>
        <w:t>患者：没有啊，第一天晚上吃的正常饭菜，第二天早晨吃了块月饼。</w:t>
      </w:r>
    </w:p>
    <w:p>
      <w:r>
        <w:t>医生：今天拉了几次？吐了几次？</w:t>
      </w:r>
    </w:p>
    <w:p>
      <w:r>
        <w:t>患者：拉两次吐两次，每次都是吃完药后一两个小时难受胃难受。</w:t>
      </w:r>
    </w:p>
    <w:p>
      <w:r>
        <w:t>题目类型:其它</w:t>
      </w:r>
      <w:r>
        <w:br w:type="textWrapping"/>
      </w:r>
      <w:r>
        <w:t xml:space="preserve"> </w:t>
      </w:r>
    </w:p>
    <w:p>
      <w:r>
        <w:t>1.A.恶心B.听诊器C.踝关节D.病程</w:t>
      </w:r>
      <w:r>
        <w:tab/>
      </w:r>
      <w:r>
        <w:tab/>
      </w:r>
      <w:r>
        <w:t>正确答案：恶心,其它</w:t>
      </w:r>
    </w:p>
    <w:p>
      <w:r>
        <w:t>2.A.触诊B.视诊C.粪钙D.症状</w:t>
      </w:r>
      <w:r>
        <w:tab/>
      </w:r>
      <w:r>
        <w:tab/>
      </w:r>
      <w:r>
        <w:t>正确答案：症状,医学题</w:t>
      </w:r>
    </w:p>
    <w:p>
      <w:r>
        <w:t>3.A.登记B.缓解C.危害D.处女膜</w:t>
      </w:r>
      <w:r>
        <w:tab/>
      </w:r>
      <w:r>
        <w:tab/>
      </w:r>
      <w:r>
        <w:t>正确答案：缓解,其它</w:t>
      </w:r>
    </w:p>
    <w:p>
      <w:r>
        <w:t>4.A.钡餐B.性腺C.生化D.食物</w:t>
      </w:r>
      <w:r>
        <w:tab/>
      </w:r>
      <w:r>
        <w:tab/>
      </w:r>
      <w:r>
        <w:t>正确答案：食物,医学题</w:t>
      </w:r>
    </w:p>
    <w:p>
      <w:r>
        <w:t>患者：感觉 __1__ 打酸嗝肚子感觉很，酸到痛昨天肚子有点涨涨的是怎么回事呢？（女，15岁）</w:t>
      </w:r>
    </w:p>
    <w:p>
      <w:r>
        <w:t>医生：你好，这 __2__ 有多久了？</w:t>
      </w:r>
    </w:p>
    <w:p>
      <w:r>
        <w:t>患者：这两天有的吧。</w:t>
      </w:r>
    </w:p>
    <w:p>
      <w:r>
        <w:t>医生：你吃生冷 __3__ 食物了吗？有没有受凉？</w:t>
      </w:r>
    </w:p>
    <w:p>
      <w:r>
        <w:t>患者：最近有些晚吃饭，饭菜都凉了…受凉也可能有一点。</w:t>
      </w:r>
    </w:p>
    <w:p>
      <w:r>
        <w:t>医生：那就对了，拉肚子了没有？</w:t>
      </w:r>
    </w:p>
    <w:p>
      <w:r>
        <w:t>医生：你这因受凉引起的急性肠胃炎。</w:t>
      </w:r>
    </w:p>
    <w:p>
      <w:r>
        <w:t>患者：没有拉肚子，就是感觉有点恶心想吐，肚子感觉酸酸的，还有一点点痛。</w:t>
      </w:r>
    </w:p>
    <w:p>
      <w:r>
        <w:t>医生：你好，今天有什么症状，好些了吗？</w:t>
      </w:r>
    </w:p>
    <w:p>
      <w:r>
        <w:t>患者：有点拉肚子…请问要吃什么药么？还是说注意些什么它慢慢会好？</w:t>
      </w:r>
    </w:p>
    <w:p>
      <w:r>
        <w:t>题目类型:内科 儿科 中医科</w:t>
      </w:r>
      <w:r>
        <w:br w:type="textWrapping"/>
      </w:r>
      <w:r>
        <w:t xml:space="preserve"> </w:t>
      </w:r>
    </w:p>
    <w:p>
      <w:r>
        <w:t>1.A.恶心B.碘剂C.会阴D.呼吸</w:t>
      </w:r>
      <w:r>
        <w:tab/>
      </w:r>
      <w:r>
        <w:tab/>
      </w:r>
      <w:r>
        <w:t>正确答案：恶心,其它</w:t>
      </w:r>
    </w:p>
    <w:p>
      <w:r>
        <w:t>2.A.鼻镜B.症状C.尿铅D.眼位</w:t>
      </w:r>
      <w:r>
        <w:tab/>
      </w:r>
      <w:r>
        <w:tab/>
      </w:r>
      <w:r>
        <w:t>正确答案：症状,医学题</w:t>
      </w:r>
    </w:p>
    <w:p>
      <w:r>
        <w:t>3.A.显示B.退休C.脚趾D.油腻</w:t>
      </w:r>
      <w:r>
        <w:tab/>
      </w:r>
      <w:r>
        <w:tab/>
      </w:r>
      <w:r>
        <w:t>正确答案：油腻,其它</w:t>
      </w:r>
    </w:p>
    <w:p>
      <w:r>
        <w:t>患者：最近几周，总是会觉得胃胀，晚上屁会比较多，请问需要怎么 __1__ ？（男，36岁）</w:t>
      </w:r>
    </w:p>
    <w:p>
      <w:r>
        <w:t>患者：最近有吃益生菌。</w:t>
      </w:r>
    </w:p>
    <w:p>
      <w:r>
        <w:t>医生：你好！这种情况多长时间了？</w:t>
      </w:r>
    </w:p>
    <w:p>
      <w:r>
        <w:t>患者：大概3周吧。</w:t>
      </w:r>
    </w:p>
    <w:p>
      <w:r>
        <w:t>患者： __2__ 倒是正常的。</w:t>
      </w:r>
    </w:p>
    <w:p>
      <w:r>
        <w:t>题目类型:其它</w:t>
      </w:r>
      <w:r>
        <w:br w:type="textWrapping"/>
      </w:r>
      <w:r>
        <w:t xml:space="preserve"> </w:t>
      </w:r>
    </w:p>
    <w:p>
      <w:r>
        <w:t>1.A.中耳B.治疗C.照片D.腹穿</w:t>
      </w:r>
      <w:r>
        <w:tab/>
      </w:r>
      <w:r>
        <w:tab/>
      </w:r>
      <w:r>
        <w:t>正确答案：治疗,医学题</w:t>
      </w:r>
    </w:p>
    <w:p>
      <w:r>
        <w:t>2.A.腹透B.便检C.脉搏D.大便</w:t>
      </w:r>
      <w:r>
        <w:tab/>
      </w:r>
      <w:r>
        <w:tab/>
      </w:r>
      <w:r>
        <w:t>正确答案：大便,医学题</w:t>
      </w:r>
    </w:p>
    <w:p>
      <w:r>
        <w:t>患者：肠子 __1__ 肚子一直咕噜咕噜叫但没有 __2__ 现象（男，29岁）</w:t>
      </w:r>
    </w:p>
    <w:p>
      <w:r>
        <w:t>医生：你好！请问你这种情况有多久了？从什么时候开始的？</w:t>
      </w:r>
    </w:p>
    <w:p>
      <w:r>
        <w:t>患者：大概三天左右肚子一直咕咕叫每天都要上两次大号而且比较粘稠。</w:t>
      </w:r>
    </w:p>
    <w:p>
      <w:r>
        <w:t>医生：拉完之后肚子还疼吗？</w:t>
      </w:r>
    </w:p>
    <w:p>
      <w:r>
        <w:t>患者：痛的时间不长偶尔绞痛但是绞痛的时候没有想大便！大便算正常不希。</w:t>
      </w:r>
    </w:p>
    <w:p>
      <w:r>
        <w:t>医生：今天有没有觉得比前两天好些呢？</w:t>
      </w:r>
    </w:p>
    <w:p>
      <w:r>
        <w:t>患者：还是有绞痛感痛的时候没有大便的欲望。</w:t>
      </w:r>
    </w:p>
    <w:p>
      <w:r>
        <w:t>题目类型:其它</w:t>
      </w:r>
      <w:r>
        <w:br w:type="textWrapping"/>
      </w:r>
      <w:r>
        <w:t xml:space="preserve"> </w:t>
      </w:r>
    </w:p>
    <w:p>
      <w:r>
        <w:t>1.A.肺炎链球菌B.低氧血症C.迷走神经D.绞痛</w:t>
      </w:r>
      <w:r>
        <w:tab/>
      </w:r>
      <w:r>
        <w:tab/>
      </w:r>
      <w:r>
        <w:t>正确答案：绞痛,其它</w:t>
      </w:r>
    </w:p>
    <w:p>
      <w:r>
        <w:t>2.A.肌肉B.哺乳C.腹泻D.睾丸</w:t>
      </w:r>
      <w:r>
        <w:tab/>
      </w:r>
      <w:r>
        <w:tab/>
      </w:r>
      <w:r>
        <w:t>正确答案：腹泻,其它</w:t>
      </w:r>
    </w:p>
    <w:p>
      <w:r>
        <w:t>患者：今天下午胃疼吃了炸鸡喝了冰可乐来着大姨妈下午去洗了个澡疼了4个小时了吃了一片铝碳酸镁咀嚼片还是疼（女，20岁）</w:t>
      </w:r>
    </w:p>
    <w:p>
      <w:r>
        <w:t>医生：你好，考虑可能和你受凉有关系。具体是哪个 __1__ 。</w:t>
      </w:r>
    </w:p>
    <w:p>
      <w:r>
        <w:t>患者：肚脐眼上面3个 __2__ 。</w:t>
      </w:r>
    </w:p>
    <w:p>
      <w:r>
        <w:t>患者：胃下边。</w:t>
      </w:r>
    </w:p>
    <w:p>
      <w:r>
        <w:t>医生：左边儿还是右边儿？</w:t>
      </w:r>
    </w:p>
    <w:p>
      <w:r>
        <w:t>患者：右边。</w:t>
      </w:r>
    </w:p>
    <w:p>
      <w:r>
        <w:t>患者：那我现在应该吃点什么药 __3__ 一下。</w:t>
      </w:r>
    </w:p>
    <w:p>
      <w:r>
        <w:t>题目类型:其它</w:t>
      </w:r>
      <w:r>
        <w:br w:type="textWrapping"/>
      </w:r>
      <w:r>
        <w:t xml:space="preserve"> </w:t>
      </w:r>
    </w:p>
    <w:p>
      <w:r>
        <w:t>1.A.腰骶部B.足C.腰骶部D.部位</w:t>
      </w:r>
      <w:r>
        <w:tab/>
      </w:r>
      <w:r>
        <w:tab/>
      </w:r>
      <w:r>
        <w:t>正确答案：部位,医学题</w:t>
      </w:r>
    </w:p>
    <w:p>
      <w:r>
        <w:t>2.A.毛发B.手指C.甲功D.肾功</w:t>
      </w:r>
      <w:r>
        <w:tab/>
      </w:r>
      <w:r>
        <w:tab/>
      </w:r>
      <w:r>
        <w:t>正确答案：手指,医学题</w:t>
      </w:r>
    </w:p>
    <w:p>
      <w:r>
        <w:t>3.A.缓解B.婚育史C.滴D.直径</w:t>
      </w:r>
      <w:r>
        <w:tab/>
      </w:r>
      <w:r>
        <w:tab/>
      </w:r>
      <w:r>
        <w:t>正确答案：缓解,其它</w:t>
      </w:r>
    </w:p>
    <w:p>
      <w:r>
        <w:t>患者：胃从昨天晚上睡觉的时候就疼，一直到今天早上，还吐，还有点想拉肚子！（女，26岁）</w:t>
      </w:r>
    </w:p>
    <w:p>
      <w:r>
        <w:t>医生：昨天晚上吃什么了？拉肚子了吗？</w:t>
      </w:r>
    </w:p>
    <w:p>
      <w:r>
        <w:t>患者：没有，什么也没吃，昨天下午胃就有点不舒服，也没在意，今天早上越来越疼。</w:t>
      </w:r>
    </w:p>
    <w:p>
      <w:r>
        <w:t>患者：吐出来的都是 __1__ 。</w:t>
      </w:r>
    </w:p>
    <w:p>
      <w:r>
        <w:t>医生： __2__ 怎么样？</w:t>
      </w:r>
    </w:p>
    <w:p>
      <w:r>
        <w:t>患者：正常。</w:t>
      </w:r>
    </w:p>
    <w:p>
      <w:r>
        <w:t>题目类型:其它</w:t>
      </w:r>
      <w:r>
        <w:br w:type="textWrapping"/>
      </w:r>
      <w:r>
        <w:t xml:space="preserve"> </w:t>
      </w:r>
    </w:p>
    <w:p>
      <w:r>
        <w:t>1.A.油腻B.分裂C.白沫D.形成</w:t>
      </w:r>
      <w:r>
        <w:tab/>
      </w:r>
      <w:r>
        <w:tab/>
      </w:r>
      <w:r>
        <w:t>正确答案：白沫,其它</w:t>
      </w:r>
    </w:p>
    <w:p>
      <w:r>
        <w:t>2.A.乳突B.大便C.触觉D.原虫</w:t>
      </w:r>
      <w:r>
        <w:tab/>
      </w:r>
      <w:r>
        <w:tab/>
      </w:r>
      <w:r>
        <w:t>正确答案：大便,医学题</w:t>
      </w:r>
    </w:p>
    <w:p>
      <w:r>
        <w:t>患者：胃疼有3月左右，经 __1__ 发现一下问题（男，30岁）</w:t>
      </w:r>
    </w:p>
    <w:p>
      <w:r>
        <w:t>医生：这种情况有多长时间了？</w:t>
      </w:r>
    </w:p>
    <w:p>
      <w:r>
        <w:t>患者：半个月。</w:t>
      </w:r>
    </w:p>
    <w:p>
      <w:r>
        <w:t>患者：我这种情况严重吗。</w:t>
      </w:r>
    </w:p>
    <w:p>
      <w:r>
        <w:t>患者：医生给我看了四款药，我吃了出现 __2__ ，现在好多了，请问这些要我还要继续吃吗。</w:t>
      </w:r>
    </w:p>
    <w:p>
      <w:r>
        <w:t>医生：继续吃雷贝拉唑和铝镁加，其他的两个药不吃了，但这两个药必须再吃两个月。</w:t>
      </w:r>
    </w:p>
    <w:p>
      <w:r>
        <w:t>患者：哦，好的。</w:t>
      </w:r>
    </w:p>
    <w:p>
      <w:r>
        <w:t>题目类型:其它</w:t>
      </w:r>
      <w:r>
        <w:br w:type="textWrapping"/>
      </w:r>
      <w:r>
        <w:t xml:space="preserve"> </w:t>
      </w:r>
    </w:p>
    <w:p>
      <w:r>
        <w:t>1.A.检查B.耳镜C.体重D.涂片</w:t>
      </w:r>
      <w:r>
        <w:tab/>
      </w:r>
      <w:r>
        <w:tab/>
      </w:r>
      <w:r>
        <w:t>正确答案：检查,医学题</w:t>
      </w:r>
    </w:p>
    <w:p>
      <w:r>
        <w:t>2.A.强弱B.腰穿C.血锑D.皮疹</w:t>
      </w:r>
      <w:r>
        <w:tab/>
      </w:r>
      <w:r>
        <w:tab/>
      </w:r>
      <w:r>
        <w:t>正确答案：皮疹,医学题</w:t>
      </w:r>
    </w:p>
    <w:p>
      <w:r>
        <w:t>患者：每一次吃完东西，胃里就好像有一股气，打不上来。好难受，这是什么原因（女，23岁）</w:t>
      </w:r>
    </w:p>
    <w:p>
      <w:r>
        <w:t>医生：这样多久了？有 __1__ 过吗。</w:t>
      </w:r>
    </w:p>
    <w:p>
      <w:r>
        <w:t>患者：这一个月左右经常这样。</w:t>
      </w:r>
    </w:p>
    <w:p>
      <w:r>
        <w:t>患者：应该有三个月了。</w:t>
      </w:r>
    </w:p>
    <w:p>
      <w:r>
        <w:t>医生：1个月了，我建议 __2__ 检查。</w:t>
      </w:r>
    </w:p>
    <w:p>
      <w:r>
        <w:t>患者：这是什么原因。</w:t>
      </w:r>
    </w:p>
    <w:p>
      <w:r>
        <w:t>患者：3月22号就开始打气，后面就比较好。最近这一个月，吃完东西。老是觉得一股气，上不来，难受一会儿，又自己好了。</w:t>
      </w:r>
    </w:p>
    <w:p>
      <w:r>
        <w:t>题目类型:其它</w:t>
      </w:r>
      <w:r>
        <w:br w:type="textWrapping"/>
      </w:r>
      <w:r>
        <w:t xml:space="preserve"> </w:t>
      </w:r>
    </w:p>
    <w:p>
      <w:r>
        <w:t>1.A.视野B.强弱C.检查D.智商</w:t>
      </w:r>
      <w:r>
        <w:tab/>
      </w:r>
      <w:r>
        <w:tab/>
      </w:r>
      <w:r>
        <w:t>正确答案：检查,医学题</w:t>
      </w:r>
    </w:p>
    <w:p>
      <w:r>
        <w:t>2.A.胃镜B.骨穿C.腹透D.粪钙</w:t>
      </w:r>
      <w:r>
        <w:tab/>
      </w:r>
      <w:r>
        <w:tab/>
      </w:r>
      <w:r>
        <w:t>正确答案：胃镜,医学题</w:t>
      </w:r>
    </w:p>
    <w:p>
      <w:r>
        <w:t>患者：肚脐眼上部 __1__ ，难受（女，27岁）</w:t>
      </w:r>
    </w:p>
    <w:p>
      <w:r>
        <w:t>医生：你好，这种情况多久了？</w:t>
      </w:r>
    </w:p>
    <w:p>
      <w:r>
        <w:t>患者：3-5天了，但是今去年冬天犯过一次这样的病。</w:t>
      </w:r>
    </w:p>
    <w:p>
      <w:r>
        <w:t>医生：这是肠 __2__ 紊乱的表现，有没有受凉或吃凉的东西？</w:t>
      </w:r>
    </w:p>
    <w:p>
      <w:r>
        <w:t>患者：没有啊，总是感觉肚脐眼上部有个东西堵堵着，上去两天还发烧，拉肚子。</w:t>
      </w:r>
    </w:p>
    <w:p>
      <w:r>
        <w:t>患者：今早上大便是白色的啊。</w:t>
      </w:r>
    </w:p>
    <w:p>
      <w:r>
        <w:t>医生：白色？怎么个白法？</w:t>
      </w:r>
    </w:p>
    <w:p>
      <w:r>
        <w:t>患者：就是发浅绿的那个白，不是纯白，</w:t>
      </w:r>
    </w:p>
    <w:p>
      <w:r>
        <w:t>题目类型:其它</w:t>
      </w:r>
      <w:r>
        <w:br w:type="textWrapping"/>
      </w:r>
      <w:r>
        <w:t xml:space="preserve"> </w:t>
      </w:r>
    </w:p>
    <w:p>
      <w:r>
        <w:t>1.A.保健科B.外伤科C.疼痛D.超声诊断科</w:t>
      </w:r>
      <w:r>
        <w:tab/>
      </w:r>
      <w:r>
        <w:tab/>
      </w:r>
      <w:r>
        <w:t>正确答案：疼痛,医学题</w:t>
      </w:r>
    </w:p>
    <w:p>
      <w:r>
        <w:t>2.A.功能B.特诊科C.眼科(找到眼科的专家就诊)D.成瘾医学科</w:t>
      </w:r>
      <w:r>
        <w:tab/>
      </w:r>
      <w:r>
        <w:tab/>
      </w:r>
      <w:r>
        <w:t>正确答案：功能,医学题</w:t>
      </w:r>
    </w:p>
    <w:p>
      <w:r>
        <w:t>患者：医生说 __1__ 性肠易激是 __2__ 结肠蠕动过快而腹泻，我确诊都6年了，大部分时候是午饭后2至4小时之间腹泻，下午6点以后至第二天大便前基本不腹泻，那吃的东西也没进入结肠呀？这是为什么？（男，58岁）</w:t>
      </w:r>
    </w:p>
    <w:p>
      <w:r>
        <w:t>医生：您好，肠镜检查单有吗？能看一下吗？</w:t>
      </w:r>
    </w:p>
    <w:p>
      <w:r>
        <w:t>医生：肠易激综合症是内脏神经调节 __3__ 。</w:t>
      </w:r>
    </w:p>
    <w:p>
      <w:r>
        <w:t>医生：不一定进入结肠，整个胃肠道都会引发肠蠕动异常增加，而出现腹泻。</w:t>
      </w:r>
    </w:p>
    <w:p>
      <w:r>
        <w:t>医生：总体是胃肠功能紊乱。</w:t>
      </w:r>
    </w:p>
    <w:p>
      <w:r>
        <w:t>医生：属于内脏神经调节问题。</w:t>
      </w:r>
    </w:p>
    <w:p>
      <w:r>
        <w:t>患者：哦，我少数时有早餐后腹泻，大部分是午后2至5点，晚上从不腹泻，12年底脑出血，13年底就时不时腹泻次把，14底至16年7月70%时间有，一天一次常见，二次较常见，三次少见，四、五次罕见，有时便前腹痛，便后消失，大便有时有泡沫，有时有水便，上医院吃药可稍缓解，过后一样，不知是什么原因？</w:t>
      </w:r>
    </w:p>
    <w:p>
      <w:r>
        <w:t>题目类型:内科 外科 报告解读科</w:t>
      </w:r>
      <w:r>
        <w:br w:type="textWrapping"/>
      </w:r>
      <w:r>
        <w:t xml:space="preserve"> </w:t>
      </w:r>
    </w:p>
    <w:p>
      <w:r>
        <w:t>1.A.保险B.腹泻C.观察D.单纯</w:t>
      </w:r>
      <w:r>
        <w:tab/>
      </w:r>
      <w:r>
        <w:tab/>
      </w:r>
      <w:r>
        <w:t>正确答案：腹泻,其它</w:t>
      </w:r>
    </w:p>
    <w:p>
      <w:r>
        <w:t>2.A.刺激B.排泄物检验C.心脏D.触诊</w:t>
      </w:r>
      <w:r>
        <w:tab/>
      </w:r>
      <w:r>
        <w:tab/>
      </w:r>
      <w:r>
        <w:t>正确答案：刺激,医学题</w:t>
      </w:r>
    </w:p>
    <w:p>
      <w:r>
        <w:t>3.A.结缔组织B.麻木C.紊乱D.促胃肠动力药</w:t>
      </w:r>
      <w:r>
        <w:tab/>
      </w:r>
      <w:r>
        <w:tab/>
      </w:r>
      <w:r>
        <w:t>正确答案：紊乱,其它</w:t>
      </w:r>
    </w:p>
    <w:p>
      <w:r>
        <w:t>患者：近一月，下午就会出现胃部不适，（不舒服）无反酸， __1__ ，白天没有此 __2__ ，自行按摩会打嗝，请问医生怎么回事？谢谢！听朋友说会不会是胰腺炎？担心？谢谢医生（女，44岁）</w:t>
      </w:r>
    </w:p>
    <w:p>
      <w:r>
        <w:t>医生：你好。这种情况有多久了？肯定不会是胰腺炎，</w:t>
      </w:r>
    </w:p>
    <w:p>
      <w:r>
        <w:t>患者：有一个月了！一到下午就不舒服，也不疼，无反酸等症状。</w:t>
      </w:r>
    </w:p>
    <w:p>
      <w:r>
        <w:t>医生：感觉饿的疼吗。胰腺炎疼是那种剧烈，忍不住。</w:t>
      </w:r>
    </w:p>
    <w:p>
      <w:r>
        <w:t>患者：反正就是胃里不舒服！</w:t>
      </w:r>
    </w:p>
    <w:p>
      <w:r>
        <w:t>医生：应该要做个胃镜哦。</w:t>
      </w:r>
    </w:p>
    <w:p>
      <w:r>
        <w:t>患者：自己也吃了一些要，香砂养胃丸之类，效果不明显。</w:t>
      </w:r>
    </w:p>
    <w:p>
      <w:r>
        <w:t>医生：去做个 __3__ 。</w:t>
      </w:r>
    </w:p>
    <w:p>
      <w:r>
        <w:t>患者：是要排除溃疡吗？</w:t>
      </w:r>
    </w:p>
    <w:p>
      <w:r>
        <w:t>患者：可以建议我吃点药吗？不太想做胃镜，难受。</w:t>
      </w:r>
    </w:p>
    <w:p>
      <w:r>
        <w:t>题目类型:内科 儿科 肿瘤及防治科 外科 报告解读科 中医科</w:t>
      </w:r>
      <w:r>
        <w:br w:type="textWrapping"/>
      </w:r>
      <w:r>
        <w:t xml:space="preserve"> </w:t>
      </w:r>
    </w:p>
    <w:p>
      <w:r>
        <w:t>1.A.疼痛B.血管外科C.副黏液病毒科D.小儿急诊科</w:t>
      </w:r>
      <w:r>
        <w:tab/>
      </w:r>
      <w:r>
        <w:tab/>
      </w:r>
      <w:r>
        <w:t>正确答案：疼痛,医学题</w:t>
      </w:r>
    </w:p>
    <w:p>
      <w:r>
        <w:t>2.A.内镜B.尿砷C.氯等D.症状</w:t>
      </w:r>
      <w:r>
        <w:tab/>
      </w:r>
      <w:r>
        <w:tab/>
      </w:r>
      <w:r>
        <w:t>正确答案：症状,医学题</w:t>
      </w:r>
    </w:p>
    <w:p>
      <w:r>
        <w:t>3.A.尿镁B.脉搏C.x线D.内镜</w:t>
      </w:r>
      <w:r>
        <w:tab/>
      </w:r>
      <w:r>
        <w:tab/>
      </w:r>
      <w:r>
        <w:t>正确答案：内镜,医学题</w:t>
      </w:r>
    </w:p>
    <w:p>
      <w:r>
        <w:t>患者：胃炎。胃下垂吃什么药好。（男，39岁）</w:t>
      </w:r>
    </w:p>
    <w:p>
      <w:r>
        <w:t>医生：你好！胃下垂是不能通过 __1__ 来 __2__ 的。你平时胃有什么不舒服？</w:t>
      </w:r>
    </w:p>
    <w:p>
      <w:r>
        <w:t>患者：胃酸，胃胀，到气。</w:t>
      </w:r>
    </w:p>
    <w:p>
      <w:r>
        <w:t>患者：吃什么药。</w:t>
      </w:r>
    </w:p>
    <w:p>
      <w:r>
        <w:t>医生：根据你的 __3__ ，可以吃雷贝拉唑或者兰索拉唑，每次一片，每天两次，饭前半小时。复方消化酶，每次一粒，每天两次。有没有 __4__ ？</w:t>
      </w:r>
    </w:p>
    <w:p>
      <w:r>
        <w:t>患者：胃痛。</w:t>
      </w:r>
    </w:p>
    <w:p>
      <w:r>
        <w:t>患者：有便秘。</w:t>
      </w:r>
    </w:p>
    <w:p>
      <w:r>
        <w:t>题目类型:内科 外科 报告解读科 中医科</w:t>
      </w:r>
      <w:r>
        <w:br w:type="textWrapping"/>
      </w:r>
      <w:r>
        <w:t xml:space="preserve"> </w:t>
      </w:r>
    </w:p>
    <w:p>
      <w:r>
        <w:t>1.A.药物B.新生儿科C.功能神经外科D.内科</w:t>
      </w:r>
      <w:r>
        <w:tab/>
      </w:r>
      <w:r>
        <w:tab/>
      </w:r>
      <w:r>
        <w:t>正确答案：药物,医学题</w:t>
      </w:r>
    </w:p>
    <w:p>
      <w:r>
        <w:t>2.A.浊度B.治疗C.肝功D.肺片</w:t>
      </w:r>
      <w:r>
        <w:tab/>
      </w:r>
      <w:r>
        <w:tab/>
      </w:r>
      <w:r>
        <w:t>正确答案：治疗,医学题</w:t>
      </w:r>
    </w:p>
    <w:p>
      <w:r>
        <w:t>3.A.肛查B.补体C.症状D.甲功</w:t>
      </w:r>
      <w:r>
        <w:tab/>
      </w:r>
      <w:r>
        <w:tab/>
      </w:r>
      <w:r>
        <w:t>正确答案：症状,医学题</w:t>
      </w:r>
    </w:p>
    <w:p>
      <w:r>
        <w:t>4.A.形态B.粗糙C.便秘D.血脂</w:t>
      </w:r>
      <w:r>
        <w:tab/>
      </w:r>
      <w:r>
        <w:tab/>
      </w:r>
      <w:r>
        <w:t>正确答案：便秘,其它</w:t>
      </w:r>
    </w:p>
    <w:p>
      <w:r>
        <w:t>患者：每天晚饭后拉肚子是怎么回事？（男，32岁）</w:t>
      </w:r>
    </w:p>
    <w:p>
      <w:r>
        <w:t>医生：你好，这种情况多久了？</w:t>
      </w:r>
    </w:p>
    <w:p>
      <w:r>
        <w:t>患者：以前有过，不经常的，可是最近越来越 __1__ 了。</w:t>
      </w:r>
    </w:p>
    <w:p>
      <w:r>
        <w:t>医生： __2__ 发黑或者有 __3__ 吗？肚子痛不痛？</w:t>
      </w:r>
    </w:p>
    <w:p>
      <w:r>
        <w:t>患者：不痛，有点发黑。</w:t>
      </w:r>
    </w:p>
    <w:p>
      <w:r>
        <w:t>患者：有一年多的时间吃饭不 __4__ 。</w:t>
      </w:r>
    </w:p>
    <w:p>
      <w:r>
        <w:t>题目类型:其它</w:t>
      </w:r>
      <w:r>
        <w:br w:type="textWrapping"/>
      </w:r>
      <w:r>
        <w:t xml:space="preserve"> </w:t>
      </w:r>
    </w:p>
    <w:p>
      <w:r>
        <w:t>1.A.频繁B.粗糙C.训练D.复查</w:t>
      </w:r>
      <w:r>
        <w:tab/>
      </w:r>
      <w:r>
        <w:tab/>
      </w:r>
      <w:r>
        <w:t>正确答案：频繁,其它</w:t>
      </w:r>
    </w:p>
    <w:p>
      <w:r>
        <w:t>2.A.钼靶B.尿铅C.大便D.喉镜</w:t>
      </w:r>
      <w:r>
        <w:tab/>
      </w:r>
      <w:r>
        <w:tab/>
      </w:r>
      <w:r>
        <w:t>正确答案：大便,医学题</w:t>
      </w:r>
    </w:p>
    <w:p>
      <w:r>
        <w:t>3.A.喉镜B.胎势C.便血D.婚检</w:t>
      </w:r>
      <w:r>
        <w:tab/>
      </w:r>
      <w:r>
        <w:tab/>
      </w:r>
      <w:r>
        <w:t>正确答案：便血,医学题</w:t>
      </w:r>
    </w:p>
    <w:p>
      <w:r>
        <w:t>4.A.规律B.母乳C.解剖D.耻骨联合</w:t>
      </w:r>
      <w:r>
        <w:tab/>
      </w:r>
      <w:r>
        <w:tab/>
      </w:r>
      <w:r>
        <w:t>正确答案：规律,其它</w:t>
      </w:r>
    </w:p>
    <w:p>
      <w:r>
        <w:t>患者：肚子疼，一直拉肚子，拉稀， __1__ 三天了。还有就是腹胀也三天了。吃饭感觉不想吃，每顿饭吃一个苹果，吃一点干粮。哎，拉虚脱了。（男，27岁）</w:t>
      </w:r>
    </w:p>
    <w:p>
      <w:r>
        <w:t>医生：你好三天前 __2__ 是怎么引起的和 __3__ 有关系吗？ __4__ 一天几次？有吃过药吗？</w:t>
      </w:r>
    </w:p>
    <w:p>
      <w:r>
        <w:t>患者：对了，就是半夜喝了一口用党参和黄芪泡的水，都已经凉了。</w:t>
      </w:r>
    </w:p>
    <w:p>
      <w:r>
        <w:t>医生：已经三天了吃过药吗？现在大便一天要几次？</w:t>
      </w:r>
    </w:p>
    <w:p>
      <w:r>
        <w:t>患者：昨天晚上吃的药，哎，现在一天好几次，至少得6次多吧，拉稀。</w:t>
      </w:r>
    </w:p>
    <w:p>
      <w:r>
        <w:t>患者：？</w:t>
      </w:r>
    </w:p>
    <w:p>
      <w:r>
        <w:t>题目类型:其它</w:t>
      </w:r>
      <w:r>
        <w:br w:type="textWrapping"/>
      </w:r>
      <w:r>
        <w:t xml:space="preserve"> </w:t>
      </w:r>
    </w:p>
    <w:p>
      <w:r>
        <w:t>1.A.连续B.培养C.钡餐D.体位</w:t>
      </w:r>
      <w:r>
        <w:tab/>
      </w:r>
      <w:r>
        <w:tab/>
      </w:r>
      <w:r>
        <w:t>正确答案：连续,医学题</w:t>
      </w:r>
    </w:p>
    <w:p>
      <w:r>
        <w:t>2.A.空腹B.食管C.全身D.腹泻</w:t>
      </w:r>
      <w:r>
        <w:tab/>
      </w:r>
      <w:r>
        <w:tab/>
      </w:r>
      <w:r>
        <w:t>正确答案：腹泻,其它</w:t>
      </w:r>
    </w:p>
    <w:p>
      <w:r>
        <w:t>3.A.尿急B.阿司匹林C.饮食D.专家</w:t>
      </w:r>
      <w:r>
        <w:tab/>
      </w:r>
      <w:r>
        <w:tab/>
      </w:r>
      <w:r>
        <w:t>正确答案：饮食,其它</w:t>
      </w:r>
    </w:p>
    <w:p>
      <w:r>
        <w:t>4.A.大便B.尿硒C.发砷D.眼压</w:t>
      </w:r>
      <w:r>
        <w:tab/>
      </w:r>
      <w:r>
        <w:tab/>
      </w:r>
      <w:r>
        <w:t>正确答案：大便,医学题</w:t>
      </w:r>
    </w:p>
    <w:p>
      <w:r>
        <w:t>患者：医生您好，这是我的问题：冠状病毒（女，15岁）</w:t>
      </w:r>
    </w:p>
    <w:p>
      <w:r>
        <w:t>医生：有没有什么不舒服的？</w:t>
      </w:r>
    </w:p>
    <w:p>
      <w:r>
        <w:t>患者：我在咳嗽。</w:t>
      </w:r>
    </w:p>
    <w:p>
      <w:r>
        <w:t>患者：怕是得了冠状病毒怎么办。</w:t>
      </w:r>
    </w:p>
    <w:p>
      <w:r>
        <w:t>医生：有没有发烧， __1__ ，呼吸困难 __2__ ？</w:t>
      </w:r>
    </w:p>
    <w:p>
      <w:r>
        <w:t>患者：没有。</w:t>
      </w:r>
    </w:p>
    <w:p>
      <w:r>
        <w:t>患者：只是经常咳嗽。</w:t>
      </w:r>
    </w:p>
    <w:p>
      <w:r>
        <w:t>题目类型:其它</w:t>
      </w:r>
      <w:r>
        <w:br w:type="textWrapping"/>
      </w:r>
      <w:r>
        <w:t xml:space="preserve"> </w:t>
      </w:r>
    </w:p>
    <w:p>
      <w:r>
        <w:t>1.A.情绪B.黏膜C.新生儿D.乏力</w:t>
      </w:r>
      <w:r>
        <w:tab/>
      </w:r>
      <w:r>
        <w:tab/>
      </w:r>
      <w:r>
        <w:t>正确答案：乏力,其它</w:t>
      </w:r>
    </w:p>
    <w:p>
      <w:r>
        <w:t>2.A.症状B.腹穿C.骨穿D.骨穿</w:t>
      </w:r>
      <w:r>
        <w:tab/>
      </w:r>
      <w:r>
        <w:tab/>
      </w:r>
      <w:r>
        <w:t>正确答案：症状,医学题</w:t>
      </w:r>
    </w:p>
    <w:p>
      <w:r>
        <w:t>患者：最近大便干燥颗粒状，今年1月份做过胃镜是 __1__ 球部溃疡，吃了有5个月左右药不见好，又去查了幽门螺旋感菌，查下来指标高又吃了2星期杀菌的药，后来去复查幽门螺旋感菌杀掉了，指标正常。想问下医生，之前胃不舒服吃了5个月的药，吃了药后是不是胃已经养好了？（女，34岁）</w:t>
      </w:r>
    </w:p>
    <w:p>
      <w:r>
        <w:t>医生：你好，你目前有什么症状吗？</w:t>
      </w:r>
    </w:p>
    <w:p>
      <w:r>
        <w:t>患者：目前没什么不舒服，就是这几天便秘。</w:t>
      </w:r>
    </w:p>
    <w:p>
      <w:r>
        <w:t>医生：平时吃饭怎么样？</w:t>
      </w:r>
    </w:p>
    <w:p>
      <w:r>
        <w:t>患者：医生，我想问下，像我这种情况，之前胃不舒服吃了5个月的养胃的药，会不会胃养好了，修复好了？</w:t>
      </w:r>
    </w:p>
    <w:p>
      <w:r>
        <w:t>医生：你如果没有症状，说明胃上的问题已经好了！</w:t>
      </w:r>
    </w:p>
    <w:p>
      <w:r>
        <w:t>医生：慢性非萎缩性胃炎是常见病，三分治七分养，主要在于 __2__ 的保养，注意事项如下：.1.切忌暴饮暴食。暴饮暴食会加剧胃部的不适。所以，有胃炎的话一定要控制好自己的吃饭的量。.2.生冷，辛辣油腻不能沾，戒烟酒。这些东西都是会刺激胃，导致胃粘膜受损。所以不能吃生冷，辛辣油腻的食物。.3.多吃些容易消化的食物，尤其是晚饭，可以适量的喝粥，面条这些容易消化的食物。.4.平时注意腹部的保暖。特别是在吹空调的时候一定要在自己的腹部加上一个空调毯，以防止腹部受凉。</w:t>
      </w:r>
    </w:p>
    <w:p>
      <w:r>
        <w:t>患者：最近感冒支气管炎，吃东西少，没什么胃口，会吃些水果，水喝的少。</w:t>
      </w:r>
    </w:p>
    <w:p>
      <w:r>
        <w:t>题目类型:内科 儿科 外科 耳鼻咽喉科</w:t>
      </w:r>
      <w:r>
        <w:br w:type="textWrapping"/>
      </w:r>
      <w:r>
        <w:t xml:space="preserve"> </w:t>
      </w:r>
    </w:p>
    <w:p>
      <w:r>
        <w:t>1.A.色诊B.体位C.十二指肠D.腹穿</w:t>
      </w:r>
      <w:r>
        <w:tab/>
      </w:r>
      <w:r>
        <w:tab/>
      </w:r>
      <w:r>
        <w:t>正确答案：十二指肠,医学题</w:t>
      </w:r>
    </w:p>
    <w:p>
      <w:r>
        <w:t>2.A.日常B.T3C.X片D.尿锰</w:t>
      </w:r>
      <w:r>
        <w:tab/>
      </w:r>
      <w:r>
        <w:tab/>
      </w:r>
      <w:r>
        <w:t>正确答案：日常,医学题</w:t>
      </w:r>
    </w:p>
    <w:p>
      <w:r>
        <w:t>患者：医生您好， __1__ 在潜伏期10～14天时间里有什么 __2__ 吗？（男，21岁）</w:t>
      </w:r>
    </w:p>
    <w:p>
      <w:r>
        <w:t>医生：你好，患者在病毒潜伏期没有任何症状。</w:t>
      </w:r>
    </w:p>
    <w:p>
      <w:r>
        <w:t>患者：那就是很正常咯。</w:t>
      </w:r>
    </w:p>
    <w:p>
      <w:r>
        <w:t>医生：没毛病。</w:t>
      </w:r>
    </w:p>
    <w:p>
      <w:r>
        <w:t>患者：那潜伏期过完一两天呢。</w:t>
      </w:r>
    </w:p>
    <w:p>
      <w:r>
        <w:t>患者：我很害怕啊。</w:t>
      </w:r>
    </w:p>
    <w:p>
      <w:r>
        <w:t>题目类型:其它</w:t>
      </w:r>
      <w:r>
        <w:br w:type="textWrapping"/>
      </w:r>
      <w:r>
        <w:t xml:space="preserve"> </w:t>
      </w:r>
    </w:p>
    <w:p>
      <w:r>
        <w:t>1.A.牙科B.病毒C.重症监护科D.内科-心血管内科</w:t>
      </w:r>
      <w:r>
        <w:tab/>
      </w:r>
      <w:r>
        <w:tab/>
      </w:r>
      <w:r>
        <w:t>正确答案：病毒,医学题</w:t>
      </w:r>
    </w:p>
    <w:p>
      <w:r>
        <w:t>2.A.症状B.LHC.抗OD.脉率</w:t>
      </w:r>
      <w:r>
        <w:tab/>
      </w:r>
      <w:r>
        <w:tab/>
      </w:r>
      <w:r>
        <w:t>正确答案：症状,医学题</w:t>
      </w:r>
    </w:p>
    <w:p>
      <w:r>
        <w:t>患者：您好， __1__ 完自己就咳嗽，干咳嗽没有痰，特别是出外面冷空气再进屋就咳嗽厉害，出气费劲，45女（女，20岁）</w:t>
      </w:r>
    </w:p>
    <w:p>
      <w:r>
        <w:t>医生：你好，这种情况有多长时间了？</w:t>
      </w:r>
    </w:p>
    <w:p>
      <w:r>
        <w:t>患者：半个月。</w:t>
      </w:r>
    </w:p>
    <w:p>
      <w:r>
        <w:t>医生：发烧吗。</w:t>
      </w:r>
    </w:p>
    <w:p>
      <w:r>
        <w:t>患者：不。</w:t>
      </w:r>
    </w:p>
    <w:p>
      <w:r>
        <w:t>医生：有气管炎吗。</w:t>
      </w:r>
    </w:p>
    <w:p>
      <w:r>
        <w:t>患者：前几天去沈阳医大一说我有慢性支气管炎。</w:t>
      </w:r>
    </w:p>
    <w:p>
      <w:r>
        <w:t>患者：这个病 __2__ 吗，我奶以前是气管炎。</w:t>
      </w:r>
    </w:p>
    <w:p>
      <w:r>
        <w:t>题目类型:内科</w:t>
      </w:r>
      <w:r>
        <w:br w:type="textWrapping"/>
      </w:r>
      <w:r>
        <w:t xml:space="preserve"> </w:t>
      </w:r>
    </w:p>
    <w:p>
      <w:r>
        <w:t>1.A.检查B.氯等C.肺片D.检验</w:t>
      </w:r>
      <w:r>
        <w:tab/>
      </w:r>
      <w:r>
        <w:tab/>
      </w:r>
      <w:r>
        <w:t>正确答案：检查,医学题</w:t>
      </w:r>
    </w:p>
    <w:p>
      <w:r>
        <w:t>2.A.遗传B.传染科)C.药物依赖科D.针灸科</w:t>
      </w:r>
      <w:r>
        <w:tab/>
      </w:r>
      <w:r>
        <w:tab/>
      </w:r>
      <w:r>
        <w:t>正确答案：遗传,医学题</w:t>
      </w:r>
    </w:p>
    <w:p>
      <w:r>
        <w:t>患者：左 __1__ 疼，反胃，不是妇科的问题，腹部疼2个多月了， __2__ 难受刚一周，是什么原因呢（女，29岁）</w:t>
      </w:r>
    </w:p>
    <w:p>
      <w:r>
        <w:t>医生：你好，是上腹部还是下腹部？</w:t>
      </w:r>
    </w:p>
    <w:p>
      <w:r>
        <w:t>医生：你好，请问 __3__ 正常吗？</w:t>
      </w:r>
    </w:p>
    <w:p>
      <w:r>
        <w:t>医生：您好，这种情况多长时间了？</w:t>
      </w:r>
    </w:p>
    <w:p>
      <w:r>
        <w:t>患者：大便不成形，好几年了。</w:t>
      </w:r>
    </w:p>
    <w:p>
      <w:r>
        <w:t>医生：做过那些 __4__ 么。</w:t>
      </w:r>
    </w:p>
    <w:p>
      <w:r>
        <w:t>患者：下腹部吧，</w:t>
      </w:r>
    </w:p>
    <w:p>
      <w:r>
        <w:t>医生：左侧还是右侧。</w:t>
      </w:r>
    </w:p>
    <w:p>
      <w:r>
        <w:t>患者：检查妇科没问题。</w:t>
      </w:r>
    </w:p>
    <w:p>
      <w:r>
        <w:t>患者：左侧。</w:t>
      </w:r>
    </w:p>
    <w:p>
      <w:r>
        <w:t>题目类型:其它</w:t>
      </w:r>
      <w:r>
        <w:br w:type="textWrapping"/>
      </w:r>
      <w:r>
        <w:t xml:space="preserve"> </w:t>
      </w:r>
    </w:p>
    <w:p>
      <w:r>
        <w:t>1.A.腹部B.足C.颅骨D.食道</w:t>
      </w:r>
      <w:r>
        <w:tab/>
      </w:r>
      <w:r>
        <w:tab/>
      </w:r>
      <w:r>
        <w:t>正确答案：腹部,医学题</w:t>
      </w:r>
    </w:p>
    <w:p>
      <w:r>
        <w:t>2.A.探头B.萎缩C.胃口D.急性会厌炎</w:t>
      </w:r>
      <w:r>
        <w:tab/>
      </w:r>
      <w:r>
        <w:tab/>
      </w:r>
      <w:r>
        <w:t>正确答案：胃口,其它</w:t>
      </w:r>
    </w:p>
    <w:p>
      <w:r>
        <w:t>3.A.大便B.痰检C.抗原D.病毒</w:t>
      </w:r>
      <w:r>
        <w:tab/>
      </w:r>
      <w:r>
        <w:tab/>
      </w:r>
      <w:r>
        <w:t>正确答案：大便,医学题</w:t>
      </w:r>
    </w:p>
    <w:p>
      <w:r>
        <w:t>4.A.检查B.肾功C.强弱D.喉镜</w:t>
      </w:r>
      <w:r>
        <w:tab/>
      </w:r>
      <w:r>
        <w:tab/>
      </w:r>
      <w:r>
        <w:t>正确答案：检查,医学题</w:t>
      </w:r>
    </w:p>
    <w:p>
      <w:r>
        <w:t>患者：肚子空落落的，老是想吃东西，刚吃完饭也这样，该如何调理？（男，47岁）</w:t>
      </w:r>
    </w:p>
    <w:p>
      <w:r>
        <w:t>医生：你好，请问这种情况有多长时间了？ __1__ 怎么样？还有其他不舒服码？</w:t>
      </w:r>
    </w:p>
    <w:p>
      <w:r>
        <w:t>患者：一周左右，大便有点粘，感觉人浮着一样，其它不舒服没有了。</w:t>
      </w:r>
    </w:p>
    <w:p>
      <w:r>
        <w:t>医生：没有 __2__ 嗳气打嗝之类吗？</w:t>
      </w:r>
    </w:p>
    <w:p>
      <w:r>
        <w:t>患者：没有。</w:t>
      </w:r>
    </w:p>
    <w:p>
      <w:r>
        <w:t>题目类型:其它</w:t>
      </w:r>
      <w:r>
        <w:br w:type="textWrapping"/>
      </w:r>
      <w:r>
        <w:t xml:space="preserve"> </w:t>
      </w:r>
    </w:p>
    <w:p>
      <w:r>
        <w:t>1.A.大便B.喉镜C.发砷D.气味</w:t>
      </w:r>
      <w:r>
        <w:tab/>
      </w:r>
      <w:r>
        <w:tab/>
      </w:r>
      <w:r>
        <w:t>正确答案：大便,医学题</w:t>
      </w:r>
    </w:p>
    <w:p>
      <w:r>
        <w:t>2.A.沟通B.探望C.敷D.反酸</w:t>
      </w:r>
      <w:r>
        <w:tab/>
      </w:r>
      <w:r>
        <w:tab/>
      </w:r>
      <w:r>
        <w:t>正确答案：反酸,其它</w:t>
      </w:r>
    </w:p>
    <w:p>
      <w:r>
        <w:t>患者： __1__ 不成型，头昏乏力，时不时肚子胀恶心欲吐，嘴里黏黏没味道，放屁 __2__ 口臭，胃不痛不反酸，精神差，是什么问题？（男，21岁）</w:t>
      </w:r>
    </w:p>
    <w:p>
      <w:r>
        <w:t>医生：你好，你现在这种情况有多长时间了。</w:t>
      </w:r>
    </w:p>
    <w:p>
      <w:r>
        <w:t>患者：几个月了之前吃过中药好多了，前两天吃了饼干不知是不是上火了又会了。</w:t>
      </w:r>
    </w:p>
    <w:p>
      <w:r>
        <w:t>医生：平日身体健康不，有没有肝脏方面的疾病？</w:t>
      </w:r>
    </w:p>
    <w:p>
      <w:r>
        <w:t>患者：之前说是胃炎我也没去做过胃镜，吃了中药几个月有好转就没去检查。</w:t>
      </w:r>
    </w:p>
    <w:p>
      <w:r>
        <w:t>患者：没问题吧我才21岁。</w:t>
      </w:r>
    </w:p>
    <w:p>
      <w:r>
        <w:t>医生：之前在医院做过什么检查吗？</w:t>
      </w:r>
    </w:p>
    <w:p>
      <w:r>
        <w:t>患者：什么也没查过。</w:t>
      </w:r>
    </w:p>
    <w:p>
      <w:r>
        <w:t>题目类型:内科 儿科 外科 报告解读科 耳鼻咽喉科 中医科</w:t>
      </w:r>
      <w:r>
        <w:br w:type="textWrapping"/>
      </w:r>
      <w:r>
        <w:t xml:space="preserve"> </w:t>
      </w:r>
    </w:p>
    <w:p>
      <w:r>
        <w:t>1.A.鼻镜B.离子C.大便D.透光</w:t>
      </w:r>
      <w:r>
        <w:tab/>
      </w:r>
      <w:r>
        <w:tab/>
      </w:r>
      <w:r>
        <w:t>正确答案：大便,医学题</w:t>
      </w:r>
    </w:p>
    <w:p>
      <w:r>
        <w:t>2.A.液体B.医嘱C.素食D.臭</w:t>
      </w:r>
      <w:r>
        <w:tab/>
      </w:r>
      <w:r>
        <w:tab/>
      </w:r>
      <w:r>
        <w:t>正确答案：臭,其它</w:t>
      </w:r>
    </w:p>
    <w:p>
      <w:r>
        <w:t>患者：最近 __1__ 很多血以前也便血过但是很少没有这次这么多还 __2__ 着肚子疼想知道是什么原因（女，17岁）</w:t>
      </w:r>
    </w:p>
    <w:p>
      <w:r>
        <w:t>医生：你好，血是什么颜色的？</w:t>
      </w:r>
    </w:p>
    <w:p>
      <w:r>
        <w:t>医生：有没有头晕心慌出虚汗？</w:t>
      </w:r>
    </w:p>
    <w:p>
      <w:r>
        <w:t>医生：以前做过肠道的 __3__ 吗？如肠镜？</w:t>
      </w:r>
    </w:p>
    <w:p>
      <w:r>
        <w:t>患者：鲜红的不黑没有头晕也不心慌虚汗有一点儿吧没做过肠镜因为上次便血我也没去看没吃药过了一阵就好了。</w:t>
      </w:r>
    </w:p>
    <w:p>
      <w:r>
        <w:t>医生：你有痔疮吗？</w:t>
      </w:r>
    </w:p>
    <w:p>
      <w:r>
        <w:t>患者：没有应该不是痔疮因为不疼。</w:t>
      </w:r>
    </w:p>
    <w:p>
      <w:r>
        <w:t>题目类型:内科 外科 妇科</w:t>
      </w:r>
      <w:r>
        <w:br w:type="textWrapping"/>
      </w:r>
      <w:r>
        <w:t xml:space="preserve"> </w:t>
      </w:r>
    </w:p>
    <w:p>
      <w:r>
        <w:t>1.A.便血B.造影C.身高D.垂体</w:t>
      </w:r>
      <w:r>
        <w:tab/>
      </w:r>
      <w:r>
        <w:tab/>
      </w:r>
      <w:r>
        <w:t>正确答案：便血,医学题</w:t>
      </w:r>
    </w:p>
    <w:p>
      <w:r>
        <w:t>2.A.巩膜B.伴随C.着凉D.缩短</w:t>
      </w:r>
      <w:r>
        <w:tab/>
      </w:r>
      <w:r>
        <w:tab/>
      </w:r>
      <w:r>
        <w:t>正确答案：伴随,其它</w:t>
      </w:r>
    </w:p>
    <w:p>
      <w:r>
        <w:t>3.A.脉律B.身高C.穿刺D.检查</w:t>
      </w:r>
      <w:r>
        <w:tab/>
      </w:r>
      <w:r>
        <w:tab/>
      </w:r>
      <w:r>
        <w:t>正确答案：检查,医学题</w:t>
      </w:r>
    </w:p>
    <w:p>
      <w:r>
        <w:t>患者：大人长期拉稀是怎么回事呢（男，48岁）</w:t>
      </w:r>
    </w:p>
    <w:p>
      <w:r>
        <w:t>医生： __1__ 多久了？一天 __2__ 有几次？你好，出现这种情况有多久了？你好，大便成型吗？有 __3__ 吗？</w:t>
      </w:r>
    </w:p>
    <w:p>
      <w:r>
        <w:t>患者：大概有七个月了，一天有时候两三次！大便不成型！肚子不疼！</w:t>
      </w:r>
    </w:p>
    <w:p>
      <w:r>
        <w:t>医生：有没有瘦.做过什么 __4__ 吗？</w:t>
      </w:r>
    </w:p>
    <w:p>
      <w:r>
        <w:t>患者：没有瘦，而且长胖了一点！没做过检查。</w:t>
      </w:r>
    </w:p>
    <w:p>
      <w:r>
        <w:t>题目类型:其它</w:t>
      </w:r>
      <w:r>
        <w:br w:type="textWrapping"/>
      </w:r>
      <w:r>
        <w:t xml:space="preserve"> </w:t>
      </w:r>
    </w:p>
    <w:p>
      <w:r>
        <w:t>1.A.腹泻B.缩短C.智力D.操作</w:t>
      </w:r>
      <w:r>
        <w:tab/>
      </w:r>
      <w:r>
        <w:tab/>
      </w:r>
      <w:r>
        <w:t>正确答案：腹泻,其它</w:t>
      </w:r>
    </w:p>
    <w:p>
      <w:r>
        <w:t>2.A.听诊B.凝血C.气味D.大便</w:t>
      </w:r>
      <w:r>
        <w:tab/>
      </w:r>
      <w:r>
        <w:tab/>
      </w:r>
      <w:r>
        <w:t>正确答案：大便,医学题</w:t>
      </w:r>
    </w:p>
    <w:p>
      <w:r>
        <w:t>3.A.腹痛B.睾丸C.补充D.胸部</w:t>
      </w:r>
      <w:r>
        <w:tab/>
      </w:r>
      <w:r>
        <w:tab/>
      </w:r>
      <w:r>
        <w:t>正确答案：腹痛,其它</w:t>
      </w:r>
    </w:p>
    <w:p>
      <w:r>
        <w:t>4.A.烟碱B.检查C.x线D.肠镜</w:t>
      </w:r>
      <w:r>
        <w:tab/>
      </w:r>
      <w:r>
        <w:tab/>
      </w:r>
      <w:r>
        <w:t>正确答案：检查,医学题</w:t>
      </w:r>
    </w:p>
    <w:p>
      <w:r>
        <w:t>患者：最近没什么食欲，吃的不多，还每天拉肚子， __1__ 三天左右了，昨天一天拉肚子5次，拉的跟水似的了，感觉身体被掏空啊！ __2__ 拉肚子吃藿香正气丸就好，这次吃了也没好。有慢性浅表性胃炎十多年。（女，34岁）</w:t>
      </w:r>
    </w:p>
    <w:p>
      <w:r>
        <w:t>医生：你这情况多久了？有加重麽？</w:t>
      </w:r>
    </w:p>
    <w:p>
      <w:r>
        <w:t>患者：今天第四天吧，没有加重，也没有减轻。</w:t>
      </w:r>
    </w:p>
    <w:p>
      <w:r>
        <w:t>医生：有没有 __3__ 。有没有 __4__ 。</w:t>
      </w:r>
    </w:p>
    <w:p>
      <w:r>
        <w:t>患者：有腹痛，没有发热。</w:t>
      </w:r>
    </w:p>
    <w:p>
      <w:r>
        <w:t>题目类型:内科 儿科 外科 报告解读科 耳鼻咽喉科 中医科</w:t>
      </w:r>
      <w:r>
        <w:br w:type="textWrapping"/>
      </w:r>
      <w:r>
        <w:t xml:space="preserve"> </w:t>
      </w:r>
    </w:p>
    <w:p>
      <w:r>
        <w:t>1.A.迟缓B.持续C.闻D.近视</w:t>
      </w:r>
      <w:r>
        <w:tab/>
      </w:r>
      <w:r>
        <w:tab/>
      </w:r>
      <w:r>
        <w:t>正确答案：持续,其它</w:t>
      </w:r>
    </w:p>
    <w:p>
      <w:r>
        <w:t>2.A.平常B.连续C.消除D.不足</w:t>
      </w:r>
      <w:r>
        <w:tab/>
      </w:r>
      <w:r>
        <w:tab/>
      </w:r>
      <w:r>
        <w:t>正确答案：平常,其它</w:t>
      </w:r>
    </w:p>
    <w:p>
      <w:r>
        <w:t>3.A.以及B.腹痛C.结膜D.回声</w:t>
      </w:r>
      <w:r>
        <w:tab/>
      </w:r>
      <w:r>
        <w:tab/>
      </w:r>
      <w:r>
        <w:t>正确答案：腹痛,其它</w:t>
      </w:r>
    </w:p>
    <w:p>
      <w:r>
        <w:t>4.A.发热B.罕见C.生长D.对症治疗</w:t>
      </w:r>
      <w:r>
        <w:tab/>
      </w:r>
      <w:r>
        <w:tab/>
      </w:r>
      <w:r>
        <w:t>正确答案：发热,其它</w:t>
      </w:r>
    </w:p>
    <w:p>
      <w:r>
        <w:t>患者：请问医生，溃疡性结肠炎， __1__ 偶有 __2__ ，小腹 __3__ ，大便次数2次/天，成型软便，偶有异味；有轻度贫血。服用肠炎宁后有缓解。现需要如何治疗？（男，57岁）</w:t>
      </w:r>
    </w:p>
    <w:p>
      <w:r>
        <w:t>医生：您好，这种情况多长时间了？</w:t>
      </w:r>
    </w:p>
    <w:p>
      <w:r>
        <w:t>医生：溃疡性结肠炎，用肠炎宁没效的。</w:t>
      </w:r>
    </w:p>
    <w:p>
      <w:r>
        <w:t>医生：请问是确诊了这个病吗。</w:t>
      </w:r>
    </w:p>
    <w:p>
      <w:r>
        <w:t>患者：您好，大约有小半年了。当地医院是这样说的。不是我本人，是替朋友咨询的。</w:t>
      </w:r>
    </w:p>
    <w:p>
      <w:r>
        <w:t>患者：有建议用美莎拉嗪，但是担心副作用大没服用。现在口服肠炎宁十金双岐杆菌十补脾益肠丸。症状比之前缓解些，以前大便不成型，每天3-4次。不知道目前这种服药搭配方法可行否？</w:t>
      </w:r>
    </w:p>
    <w:p>
      <w:r>
        <w:t>医生：溃疡性结肠炎，需要吃美沙拉嗪。</w:t>
      </w:r>
    </w:p>
    <w:p>
      <w:r>
        <w:t>医生：重一点需要吃激素控制。有没有做过肠镜？</w:t>
      </w:r>
    </w:p>
    <w:p>
      <w:r>
        <w:t>患者：不太清楚哦。</w:t>
      </w:r>
    </w:p>
    <w:p>
      <w:r>
        <w:t>患者：服用美沙拉嗪的疗程需多长时间？是否需搭配抗生素？</w:t>
      </w:r>
    </w:p>
    <w:p>
      <w:r>
        <w:t>题目类型:内科 外科 中医科</w:t>
      </w:r>
      <w:r>
        <w:br w:type="textWrapping"/>
      </w:r>
      <w:r>
        <w:t xml:space="preserve"> </w:t>
      </w:r>
    </w:p>
    <w:p>
      <w:r>
        <w:t>1.A.体位B.症状C.血锑D.水银</w:t>
      </w:r>
      <w:r>
        <w:tab/>
      </w:r>
      <w:r>
        <w:tab/>
      </w:r>
      <w:r>
        <w:t>正确答案：症状,医学题</w:t>
      </w:r>
    </w:p>
    <w:p>
      <w:r>
        <w:t>2.A.便血B.ETC.肺片D.血氨</w:t>
      </w:r>
      <w:r>
        <w:tab/>
      </w:r>
      <w:r>
        <w:tab/>
      </w:r>
      <w:r>
        <w:t>正确答案：便血,医学题</w:t>
      </w:r>
    </w:p>
    <w:p>
      <w:r>
        <w:t>3.A.门静脉高压症B.中耳C.隐痛D.窦房结</w:t>
      </w:r>
      <w:r>
        <w:tab/>
      </w:r>
      <w:r>
        <w:tab/>
      </w:r>
      <w:r>
        <w:t>正确答案：隐痛,其它</w:t>
      </w:r>
    </w:p>
    <w:p>
      <w:r>
        <w:t>患者：医生你好，我最近一段时间 __1__ 有疼痛感，前段时间偶尔有 __2__ ，但是后段时间已经没有便血，但是排便还会有疼痛感，是怎么回事。（女，17岁）</w:t>
      </w:r>
    </w:p>
    <w:p>
      <w:r>
        <w:t>医生：你好，你说的血便是鲜血吗。</w:t>
      </w:r>
    </w:p>
    <w:p>
      <w:r>
        <w:t>患者：是。</w:t>
      </w:r>
    </w:p>
    <w:p>
      <w:r>
        <w:t>医生： __3__ 干的稀的。</w:t>
      </w:r>
    </w:p>
    <w:p>
      <w:r>
        <w:t>患者：干。</w:t>
      </w:r>
    </w:p>
    <w:p>
      <w:r>
        <w:t>医生：有没有粘液，脓？几天一次。</w:t>
      </w:r>
    </w:p>
    <w:p>
      <w:r>
        <w:t>患者：没有的。</w:t>
      </w:r>
    </w:p>
    <w:p>
      <w:r>
        <w:t>患者：一天一次。</w:t>
      </w:r>
    </w:p>
    <w:p>
      <w:r>
        <w:t>医生：有没有做过 __4__ 。</w:t>
      </w:r>
    </w:p>
    <w:p>
      <w:r>
        <w:t>患者：没有。</w:t>
      </w:r>
    </w:p>
    <w:p>
      <w:r>
        <w:t>题目类型:其它</w:t>
      </w:r>
      <w:r>
        <w:br w:type="textWrapping"/>
      </w:r>
      <w:r>
        <w:t xml:space="preserve"> </w:t>
      </w:r>
    </w:p>
    <w:p>
      <w:r>
        <w:t>1.A.排便B.保持C.癌症D.状态</w:t>
      </w:r>
      <w:r>
        <w:tab/>
      </w:r>
      <w:r>
        <w:tab/>
      </w:r>
      <w:r>
        <w:t>正确答案：排便,其它</w:t>
      </w:r>
    </w:p>
    <w:p>
      <w:r>
        <w:t>2.A.钼靶B.便血C.B型D.血脂</w:t>
      </w:r>
      <w:r>
        <w:tab/>
      </w:r>
      <w:r>
        <w:tab/>
      </w:r>
      <w:r>
        <w:t>正确答案：便血,医学题</w:t>
      </w:r>
    </w:p>
    <w:p>
      <w:r>
        <w:t>3.A.喉镜B.抗OC.大便D.骨穿</w:t>
      </w:r>
      <w:r>
        <w:tab/>
      </w:r>
      <w:r>
        <w:tab/>
      </w:r>
      <w:r>
        <w:t>正确答案：大便,医学题</w:t>
      </w:r>
    </w:p>
    <w:p>
      <w:r>
        <w:t>4.A.性腺B.抗OC.病毒D.检查</w:t>
      </w:r>
      <w:r>
        <w:tab/>
      </w:r>
      <w:r>
        <w:tab/>
      </w:r>
      <w:r>
        <w:t>正确答案：检查,医学题</w:t>
      </w:r>
    </w:p>
    <w:p>
      <w:r>
        <w:t>患者： __1__ 拉稀了吃药也没有好怎么办呢（男，16岁）</w:t>
      </w:r>
    </w:p>
    <w:p>
      <w:r>
        <w:t>医生：你好，一天拉几次？稀水样吗？吃的什么药？</w:t>
      </w:r>
    </w:p>
    <w:p>
      <w:r>
        <w:t>患者：有点凝固，吃哪个什么整肠丸，黑色一粒粒的。</w:t>
      </w:r>
    </w:p>
    <w:p>
      <w:r>
        <w:t>医生： __2__ 干结？是黑色的。一天几次？</w:t>
      </w:r>
    </w:p>
    <w:p>
      <w:r>
        <w:t>患者：一天34次吧。</w:t>
      </w:r>
    </w:p>
    <w:p>
      <w:r>
        <w:t>医生：每次量多吗？有几天了？</w:t>
      </w:r>
    </w:p>
    <w:p>
      <w:r>
        <w:t>患者：不多。</w:t>
      </w:r>
    </w:p>
    <w:p>
      <w:r>
        <w:t>患者：2天了。</w:t>
      </w:r>
    </w:p>
    <w:p>
      <w:r>
        <w:t>题目类型:其它</w:t>
      </w:r>
      <w:r>
        <w:br w:type="textWrapping"/>
      </w:r>
      <w:r>
        <w:t xml:space="preserve"> </w:t>
      </w:r>
    </w:p>
    <w:p>
      <w:r>
        <w:t>1.A.连续B.痰检C.x线D.肺片</w:t>
      </w:r>
      <w:r>
        <w:tab/>
      </w:r>
      <w:r>
        <w:tab/>
      </w:r>
      <w:r>
        <w:t>正确答案：连续,医学题</w:t>
      </w:r>
    </w:p>
    <w:p>
      <w:r>
        <w:t>2.A.大便B.检验C.强弱D.b超</w:t>
      </w:r>
      <w:r>
        <w:tab/>
      </w:r>
      <w:r>
        <w:tab/>
      </w:r>
      <w:r>
        <w:t>正确答案：大便,医学题</w:t>
      </w:r>
    </w:p>
    <w:p>
      <w:r>
        <w:t>患者：腰两侧有点酸，不舒服，总大便。（男，24岁）</w:t>
      </w:r>
    </w:p>
    <w:p>
      <w:r>
        <w:t>医生：你好，根据你说的情况，考虑可能是 __1__ 不当或者不 __2__ 加上腹部受凉引起的胃肠不适，你这种情况多长时间了？平时饮食和作息规律不规律？是不是吃辛辣刺激食物以及油腻食物或者凉东西引起的？</w:t>
      </w:r>
    </w:p>
    <w:p>
      <w:r>
        <w:t>患者：就是感觉腰部不舒服。</w:t>
      </w:r>
    </w:p>
    <w:p>
      <w:r>
        <w:t>患者：有医生说腰部受凉。</w:t>
      </w:r>
    </w:p>
    <w:p>
      <w:r>
        <w:t>医生：你这种情况多长时间了？</w:t>
      </w:r>
    </w:p>
    <w:p>
      <w:r>
        <w:t>患者：4.5天。</w:t>
      </w:r>
    </w:p>
    <w:p>
      <w:r>
        <w:t>患者：5天吧，腰部不是疼，就是不舒服。</w:t>
      </w:r>
    </w:p>
    <w:p>
      <w:r>
        <w:t>题目类型:其它</w:t>
      </w:r>
      <w:r>
        <w:br w:type="textWrapping"/>
      </w:r>
      <w:r>
        <w:t xml:space="preserve"> </w:t>
      </w:r>
    </w:p>
    <w:p>
      <w:r>
        <w:t>1.A.消毒B.身高/长C.饮食D.辛辣</w:t>
      </w:r>
      <w:r>
        <w:tab/>
      </w:r>
      <w:r>
        <w:tab/>
      </w:r>
      <w:r>
        <w:t>正确答案：饮食,其它</w:t>
      </w:r>
    </w:p>
    <w:p>
      <w:r>
        <w:t>2.A.规律B.结合C.胸围D.位于</w:t>
      </w:r>
      <w:r>
        <w:tab/>
      </w:r>
      <w:r>
        <w:tab/>
      </w:r>
      <w:r>
        <w:t>正确答案：规律,其它</w:t>
      </w:r>
    </w:p>
    <w:p>
      <w:r>
        <w:t>患者：多吃一口饭胃有点胀痛以十天了（男，63岁）</w:t>
      </w:r>
    </w:p>
    <w:p>
      <w:r>
        <w:t>医生：请问：你的这种情况有多长时间了，用过什么 __1__ 吗？</w:t>
      </w:r>
    </w:p>
    <w:p>
      <w:r>
        <w:t>患者：十天前多吃了一口饭胃有点胀痛，请问吃点什么药。</w:t>
      </w:r>
    </w:p>
    <w:p>
      <w:r>
        <w:t>医生：烧心泛酸吗。</w:t>
      </w:r>
    </w:p>
    <w:p>
      <w:r>
        <w:t>患者：十天了，吃了健胃消食生，六味安消散。</w:t>
      </w:r>
    </w:p>
    <w:p>
      <w:r>
        <w:t>患者：不。</w:t>
      </w:r>
    </w:p>
    <w:p>
      <w:r>
        <w:t>医生：烧心泛酸吗，腹胀 __2__ 吗， __3__ 怎样。</w:t>
      </w:r>
    </w:p>
    <w:p>
      <w:r>
        <w:t>患者：不乏酸，有胀痛。</w:t>
      </w:r>
    </w:p>
    <w:p>
      <w:r>
        <w:t>题目类型:其它</w:t>
      </w:r>
      <w:r>
        <w:br w:type="textWrapping"/>
      </w:r>
      <w:r>
        <w:t xml:space="preserve"> </w:t>
      </w:r>
    </w:p>
    <w:p>
      <w:r>
        <w:t>1.A.放射科B.白内障科C.生殖健康D.药物</w:t>
      </w:r>
      <w:r>
        <w:tab/>
      </w:r>
      <w:r>
        <w:tab/>
      </w:r>
      <w:r>
        <w:t>正确答案：药物,医学题</w:t>
      </w:r>
    </w:p>
    <w:p>
      <w:r>
        <w:t>2.A.过期产儿B.阳性C.腹痛D.歪</w:t>
      </w:r>
      <w:r>
        <w:tab/>
      </w:r>
      <w:r>
        <w:tab/>
      </w:r>
      <w:r>
        <w:t>正确答案：腹痛,其它</w:t>
      </w:r>
    </w:p>
    <w:p>
      <w:r>
        <w:t>3.A.牙片B.肛查C.血氨D.大便</w:t>
      </w:r>
      <w:r>
        <w:tab/>
      </w:r>
      <w:r>
        <w:tab/>
      </w:r>
      <w:r>
        <w:t>正确答案：大便,医学题</w:t>
      </w:r>
    </w:p>
    <w:p>
      <w:r>
        <w:t>患者：急性肠胃炎，昨天早上开始的，胃一阵阵痛，肚子疼，一天跑十来趟厕所，便血，拉出来粘液状的大便，量很少，暗红色的，昨天拉出来带血丝，今天下午拉稀出来整个都暗红色，今天上午去医院，医生开了三个药，阿莫西林，枫蓼肠胃康颗粒，双歧杆菌四联活菌片，中午吃了药，到晚上没有明显改善，请问医生我可以加个止泻药吃么？拉肚子次数太多了。（女，26岁）</w:t>
      </w:r>
    </w:p>
    <w:p>
      <w:r>
        <w:t>医生：您好，可以粪便常规 __1__ 看看，便血多吗？有痔疮 __2__ ？可+蒙脱石散止泻，</w:t>
      </w:r>
    </w:p>
    <w:p>
      <w:r>
        <w:t>患者：没有检查粪便，我是前一天吃了花甲加上晚上踢被子着凉导致的，拉肚子没胃口吃饭，所以拉稀拉不出什么来，都是一滴一滴出来的，但是出血挺多的，因为拉出来的呈暗红色，昨天拉的还是黄色带点血丝，今天就整个暗红色，没有去医院看过痔疮，到我的确有一点痔疮，以前大便干燥会出血。</w:t>
      </w:r>
    </w:p>
    <w:p>
      <w:r>
        <w:t>医生：可以肛门指诊检查看看有无痔疮。</w:t>
      </w:r>
    </w:p>
    <w:p>
      <w:r>
        <w:t>医生：便血最常见痔疮出血。</w:t>
      </w:r>
    </w:p>
    <w:p>
      <w:r>
        <w:t>医生：便血最常见痔疮出血，可槐角丸治疗便血，肛肠科面诊行肛门指诊检查看看。另外建议乳果糖口服溶液缓解便秘大便干燥，金双歧调节肠道菌群促进排便排气。</w:t>
      </w:r>
    </w:p>
    <w:p>
      <w:r>
        <w:t>医生：便秘大便干燥并发症是痔疮，肛裂，直肠炎。</w:t>
      </w:r>
    </w:p>
    <w:p>
      <w:r>
        <w:t>患者：不是的，我大便干燥只有在我喝水少的时候才会出现，并不经常。</w:t>
      </w:r>
    </w:p>
    <w:p>
      <w:r>
        <w:t>医生：嗯，可肛门指诊检查看看，考虑痔疮出血。</w:t>
      </w:r>
    </w:p>
    <w:p>
      <w:r>
        <w:t>患者：好的，谢谢医生。</w:t>
      </w:r>
    </w:p>
    <w:p>
      <w:r>
        <w:t>题目类型:内科 空</w:t>
      </w:r>
      <w:r>
        <w:br w:type="textWrapping"/>
      </w:r>
      <w:r>
        <w:t xml:space="preserve"> </w:t>
      </w:r>
    </w:p>
    <w:p>
      <w:r>
        <w:t>1.A.牙片B.刮片C.胎势D.检查</w:t>
      </w:r>
      <w:r>
        <w:tab/>
      </w:r>
      <w:r>
        <w:tab/>
      </w:r>
      <w:r>
        <w:t>正确答案：检查,医学题</w:t>
      </w:r>
    </w:p>
    <w:p>
      <w:r>
        <w:t>2.A.原虫B.触诊C.腹透D.病史</w:t>
      </w:r>
      <w:r>
        <w:tab/>
      </w:r>
      <w:r>
        <w:tab/>
      </w:r>
      <w:r>
        <w:t>正确答案：病史,医学题</w:t>
      </w:r>
    </w:p>
    <w:p>
      <w:r>
        <w:t>患者：我睡觉的时候，习惯向左侧躺着睡，已经半年了，可是每次午睡的时候，我左侧靠近腹股沟的地方 __1__ ，或者肚脐下大约四个小手指那距离，一整天隐痛。每次都是痛醒，痛醒时有时候发现我呼气就通，起来后就不痛了，就是会想上厕所，大号。本人有慢性胃病。请问这是什么病，该去看哪一科室？（男，19岁）</w:t>
      </w:r>
    </w:p>
    <w:p>
      <w:r>
        <w:t>医生：你好，考虑慢性肠炎，受凉然后 __2__ ，上完厕所后就不痛了对吗。</w:t>
      </w:r>
    </w:p>
    <w:p>
      <w:r>
        <w:t>患者：恩，</w:t>
      </w:r>
    </w:p>
    <w:p>
      <w:r>
        <w:t>患者：都是左侧下方。</w:t>
      </w:r>
    </w:p>
    <w:p>
      <w:r>
        <w:t>医生：对，考虑慢性肠炎。平日注意保暖，别受凉。</w:t>
      </w:r>
    </w:p>
    <w:p>
      <w:r>
        <w:t>患者：那结肠炎吗。</w:t>
      </w:r>
    </w:p>
    <w:p>
      <w:r>
        <w:t>医生：这个要做肠镜检查。</w:t>
      </w:r>
    </w:p>
    <w:p>
      <w:r>
        <w:t>患者：胃炎，我睡觉平躺时，剑突下会胀痛，然后最近胃剑突下右7，8 __3__ 按压会痛，会不会是长了东西，所以不能平躺，右7，8肋会碰痛？</w:t>
      </w:r>
    </w:p>
    <w:p>
      <w:r>
        <w:t>题目类型:内科 外科 中医科</w:t>
      </w:r>
      <w:r>
        <w:br w:type="textWrapping"/>
      </w:r>
      <w:r>
        <w:t xml:space="preserve"> </w:t>
      </w:r>
    </w:p>
    <w:p>
      <w:r>
        <w:t>1.A.肺纹理B.耐药性C.隐痛D.尿失禁</w:t>
      </w:r>
      <w:r>
        <w:tab/>
      </w:r>
      <w:r>
        <w:tab/>
      </w:r>
      <w:r>
        <w:t>正确答案：隐痛,其它</w:t>
      </w:r>
    </w:p>
    <w:p>
      <w:r>
        <w:t>2.A.核磁共振（MRI）B.消瘦C.腹痛D.咯血</w:t>
      </w:r>
      <w:r>
        <w:tab/>
      </w:r>
      <w:r>
        <w:tab/>
      </w:r>
      <w:r>
        <w:t>正确答案：腹痛,其它</w:t>
      </w:r>
    </w:p>
    <w:p>
      <w:r>
        <w:t>3.A.阴缩B.月闭C.肋D.背疝</w:t>
      </w:r>
      <w:r>
        <w:tab/>
      </w:r>
      <w:r>
        <w:tab/>
      </w:r>
      <w:r>
        <w:t>正确答案：肋,医学题</w:t>
      </w:r>
    </w:p>
    <w:p>
      <w:r>
        <w:t>患者：喝了饮料，吃了一点零食，肚子一直在胀， __1__ 肚子就像拍西瓜的声音一样响，怎么才能 __2__ 肚子胀（女，21岁）</w:t>
      </w:r>
    </w:p>
    <w:p>
      <w:r>
        <w:t>医生：你好，请问你这种情况有多久了？</w:t>
      </w:r>
    </w:p>
    <w:p>
      <w:r>
        <w:t>患者：半小时。</w:t>
      </w:r>
    </w:p>
    <w:p>
      <w:r>
        <w:t>医生：恩，应该是肠道胀气 __3__ 的哈。没有什么大问题。</w:t>
      </w:r>
    </w:p>
    <w:p>
      <w:r>
        <w:t>患者：怎么缓解一下啊，一直胀着太难受了。</w:t>
      </w:r>
    </w:p>
    <w:p>
      <w:r>
        <w:t>题目类型:其它</w:t>
      </w:r>
      <w:r>
        <w:br w:type="textWrapping"/>
      </w:r>
      <w:r>
        <w:t xml:space="preserve"> </w:t>
      </w:r>
    </w:p>
    <w:p>
      <w:r>
        <w:t>1.A.伪影B.B型C.拍D.尿锰</w:t>
      </w:r>
      <w:r>
        <w:tab/>
      </w:r>
      <w:r>
        <w:tab/>
      </w:r>
      <w:r>
        <w:t>正确答案：拍,医学题</w:t>
      </w:r>
    </w:p>
    <w:p>
      <w:r>
        <w:t>2.A.面积B.耳聋C.病毒D.缓解</w:t>
      </w:r>
      <w:r>
        <w:tab/>
      </w:r>
      <w:r>
        <w:tab/>
      </w:r>
      <w:r>
        <w:t>正确答案：缓解,其它</w:t>
      </w:r>
    </w:p>
    <w:p>
      <w:r>
        <w:t>3.A.白血病B.导致C.清除D.下肢</w:t>
      </w:r>
      <w:r>
        <w:tab/>
      </w:r>
      <w:r>
        <w:tab/>
      </w:r>
      <w:r>
        <w:t>正确答案：导致,其它</w:t>
      </w:r>
    </w:p>
    <w:p>
      <w:r>
        <w:t>患者：诺氟沙星，阿莫西林胶囊，吗叮啉，雷尼替丁，复方黄连素 __1__ ，肠炎宁，四神片这些药可以一起吃吗？我 __2__ 不良，结肠炎（女，42岁）</w:t>
      </w:r>
    </w:p>
    <w:p>
      <w:r>
        <w:t>医生：你好，很高兴为你解答。现在主要症状是？</w:t>
      </w:r>
    </w:p>
    <w:p>
      <w:r>
        <w:t>患者：不消化，结肠炎。</w:t>
      </w:r>
    </w:p>
    <w:p>
      <w:r>
        <w:t>医生：这些 __3__ 服用多长时间了？</w:t>
      </w:r>
    </w:p>
    <w:p>
      <w:r>
        <w:t>患者：还没服用。</w:t>
      </w:r>
    </w:p>
    <w:p>
      <w:r>
        <w:t>题目类型:内科 外科 中医科</w:t>
      </w:r>
      <w:r>
        <w:br w:type="textWrapping"/>
      </w:r>
      <w:r>
        <w:t xml:space="preserve"> </w:t>
      </w:r>
    </w:p>
    <w:p>
      <w:r>
        <w:t>1.A.片B.体位C.体位D.病毒</w:t>
      </w:r>
      <w:r>
        <w:tab/>
      </w:r>
      <w:r>
        <w:tab/>
      </w:r>
      <w:r>
        <w:t>正确答案：片,医学题</w:t>
      </w:r>
    </w:p>
    <w:p>
      <w:r>
        <w:t>2.A.血液科B.中医妇产科C.特诊科D.消化</w:t>
      </w:r>
      <w:r>
        <w:tab/>
      </w:r>
      <w:r>
        <w:tab/>
      </w:r>
      <w:r>
        <w:t>正确答案：消化,医学题</w:t>
      </w:r>
    </w:p>
    <w:p>
      <w:r>
        <w:t>3.A.外伤科B.全科C.儿外科D.药物</w:t>
      </w:r>
      <w:r>
        <w:tab/>
      </w:r>
      <w:r>
        <w:tab/>
      </w:r>
      <w:r>
        <w:t>正确答案：药物,医学题</w:t>
      </w:r>
    </w:p>
    <w:p>
      <w:r>
        <w:t>患者：医生，我今天上厕所拉完一坨后，有 __1__ ，是棕色的，然后又有一点点出来，是稀稀的，也是棕色的，这个是不是什么柏油样（男，18岁）</w:t>
      </w:r>
    </w:p>
    <w:p>
      <w:r>
        <w:t>医生：你好不是的柏油样便是那种黑的发亮的 __2__ 。</w:t>
      </w:r>
    </w:p>
    <w:p>
      <w:r>
        <w:t>患者：行，谢谢医生了。</w:t>
      </w:r>
    </w:p>
    <w:p>
      <w:r>
        <w:t>医生：不客气！</w:t>
      </w:r>
    </w:p>
    <w:p>
      <w:r>
        <w:t>患者：那慢性胃炎要怎么办，我小学三年级开始有慢性胃炎，每次 __3__ 也只是吃几天药就不管了，然后现在有时候一吃辣的，胃就开始有烧烧的感觉。</w:t>
      </w:r>
    </w:p>
    <w:p>
      <w:r>
        <w:t>题目类型:内科 儿科 外科 报告解读科 耳鼻咽喉科 中医科</w:t>
      </w:r>
      <w:r>
        <w:br w:type="textWrapping"/>
      </w:r>
      <w:r>
        <w:t xml:space="preserve"> </w:t>
      </w:r>
    </w:p>
    <w:p>
      <w:r>
        <w:t>1.A.便秘B.听诊器C.急性上呼吸道感染（上感）D.浅</w:t>
      </w:r>
      <w:r>
        <w:tab/>
      </w:r>
      <w:r>
        <w:tab/>
      </w:r>
      <w:r>
        <w:t>正确答案：便秘,其它</w:t>
      </w:r>
    </w:p>
    <w:p>
      <w:r>
        <w:t>2.A.体位B.涂片C.大便D.眼压</w:t>
      </w:r>
      <w:r>
        <w:tab/>
      </w:r>
      <w:r>
        <w:tab/>
      </w:r>
      <w:r>
        <w:t>正确答案：大便,医学题</w:t>
      </w:r>
    </w:p>
    <w:p>
      <w:r>
        <w:t>3.A.传染B.连续C.复发D.癌变</w:t>
      </w:r>
      <w:r>
        <w:tab/>
      </w:r>
      <w:r>
        <w:tab/>
      </w:r>
      <w:r>
        <w:t>正确答案：复发,其它</w:t>
      </w:r>
    </w:p>
    <w:p>
      <w:r>
        <w:t>患者：吃韭菜就胃疼，很疼，喝水后更疼，持续大半天。怎么回事？谢谢（男，28岁）</w:t>
      </w:r>
    </w:p>
    <w:p>
      <w:r>
        <w:t>医生：你好，比其他食物有事吗。</w:t>
      </w:r>
    </w:p>
    <w:p>
      <w:r>
        <w:t>医生：韭菜 __1__ 辛辣刺激性食物。</w:t>
      </w:r>
    </w:p>
    <w:p>
      <w:r>
        <w:t>患者：没事，就是韭菜。</w:t>
      </w:r>
    </w:p>
    <w:p>
      <w:r>
        <w:t>医生：吃辛辣刺激的食物。</w:t>
      </w:r>
    </w:p>
    <w:p>
      <w:r>
        <w:t>患者：这是怎么回事？吃什么药能 __3__ ，谢谢。</w:t>
      </w:r>
    </w:p>
    <w:p>
      <w:r>
        <w:t>医生：不疼吗。</w:t>
      </w:r>
    </w:p>
    <w:p>
      <w:r>
        <w:t>患者：疼，很疼。</w:t>
      </w:r>
    </w:p>
    <w:p>
      <w:r>
        <w:t>医生：嗯，就你目前症状来看主要考虑急性胃炎，可以服用奥美拉唑，铝碳酸镁治疗下，另外注意饮食调理，平时喝着小米粥，面条等易消化的食物。平时注意饮食规律，保持好心情，多吃蔬菜水果，养成健康的饮食习惯，不要吃凉性食物不要吃辛辣刺激食物。</w:t>
      </w:r>
    </w:p>
    <w:p>
      <w:r>
        <w:t>患者：今天就吃了6个韭菜猪肉水饺…每次吃韭菜水饺基本都这样，这是怎么回事。</w:t>
      </w:r>
    </w:p>
    <w:p>
      <w:r>
        <w:t>题目类型:内科 儿科 外科 报告解读科 耳鼻咽喉科 中医科</w:t>
      </w:r>
      <w:r>
        <w:br w:type="textWrapping"/>
      </w:r>
      <w:r>
        <w:t xml:space="preserve"> </w:t>
      </w:r>
    </w:p>
    <w:p>
      <w:r>
        <w:t>1.A.测量B.属于C.规律D.焦虑</w:t>
      </w:r>
      <w:r>
        <w:tab/>
      </w:r>
      <w:r>
        <w:tab/>
      </w:r>
      <w:r>
        <w:t>正确答案：属于,其它</w:t>
      </w:r>
    </w:p>
    <w:p>
      <w:r>
        <w:t>2.A.按摩B.扁桃体炎C.阴茎D.缓解</w:t>
      </w:r>
      <w:r>
        <w:tab/>
      </w:r>
      <w:r>
        <w:tab/>
      </w:r>
      <w:r>
        <w:t>正确答案：缓解,其它</w:t>
      </w:r>
    </w:p>
    <w:p>
      <w:r>
        <w:t>患者： __1__ 拉出来的一瞬间痛今天还有点血（女，22岁）</w:t>
      </w:r>
    </w:p>
    <w:p>
      <w:r>
        <w:t>医生：您好，有这样的 __2__ 有多久了。</w:t>
      </w:r>
    </w:p>
    <w:p>
      <w:r>
        <w:t>患者：3天左右。</w:t>
      </w:r>
    </w:p>
    <w:p>
      <w:r>
        <w:t>患者：之前有3天没有排便然后再排便就有点痛。</w:t>
      </w:r>
    </w:p>
    <w:p>
      <w:r>
        <w:t>医生： __3__ 干硬难解吗。</w:t>
      </w:r>
    </w:p>
    <w:p>
      <w:r>
        <w:t>患者：今天有点血啦的时候很痛拉完就没感觉。</w:t>
      </w:r>
    </w:p>
    <w:p>
      <w:r>
        <w:t>患者：干。</w:t>
      </w:r>
    </w:p>
    <w:p>
      <w:r>
        <w:t>医生：像您这样的症状多见于痔疮或者因大便干解时用力引起 __4__ 。</w:t>
      </w:r>
    </w:p>
    <w:p>
      <w:r>
        <w:t>患者：现在不是很严重的话应该怎么办呢。</w:t>
      </w:r>
    </w:p>
    <w:p>
      <w:r>
        <w:t>题目类型:内科 儿科 外科 皮肤性病科 产科 妇科</w:t>
      </w:r>
      <w:r>
        <w:br w:type="textWrapping"/>
      </w:r>
      <w:r>
        <w:t xml:space="preserve"> </w:t>
      </w:r>
    </w:p>
    <w:p>
      <w:r>
        <w:t>1.A.精神B.癌变C.破裂D.排便</w:t>
      </w:r>
      <w:r>
        <w:tab/>
      </w:r>
      <w:r>
        <w:tab/>
      </w:r>
      <w:r>
        <w:t>正确答案：排便,其它</w:t>
      </w:r>
    </w:p>
    <w:p>
      <w:r>
        <w:t>2.A.龛影B.症状C.腹穿D.肺片</w:t>
      </w:r>
      <w:r>
        <w:tab/>
      </w:r>
      <w:r>
        <w:tab/>
      </w:r>
      <w:r>
        <w:t>正确答案：症状,医学题</w:t>
      </w:r>
    </w:p>
    <w:p>
      <w:r>
        <w:t>3.A.血夺B.大便C.牙片D.X片</w:t>
      </w:r>
      <w:r>
        <w:tab/>
      </w:r>
      <w:r>
        <w:tab/>
      </w:r>
      <w:r>
        <w:t>正确答案：大便,医学题</w:t>
      </w:r>
    </w:p>
    <w:p>
      <w:r>
        <w:t>4.A.结核性腹膜炎B.肛裂C.二尖瓣关闭不全D.震颤</w:t>
      </w:r>
      <w:r>
        <w:tab/>
      </w:r>
      <w:r>
        <w:tab/>
      </w:r>
      <w:r>
        <w:t>正确答案：肛裂,其它</w:t>
      </w:r>
    </w:p>
    <w:p>
      <w:r>
        <w:t>患者：你好，表妹今年20了，这两天头疼，然后低烧，3天没 __1__ ，怎么回事，她说肚子也不涨（男，32岁）</w:t>
      </w:r>
    </w:p>
    <w:p>
      <w:r>
        <w:t>医生：除了 __2__ ，还有其他 __3__ 吗？</w:t>
      </w:r>
    </w:p>
    <w:p>
      <w:r>
        <w:t>患者：37.5度，然后头疼，3天没大便，她说她肚子也不胀。</w:t>
      </w:r>
    </w:p>
    <w:p>
      <w:r>
        <w:t>医生：精神状态怎么样？</w:t>
      </w:r>
    </w:p>
    <w:p>
      <w:r>
        <w:t>患者：精神状态很好。</w:t>
      </w:r>
    </w:p>
    <w:p>
      <w:r>
        <w:t>患者：这是怎么回事呢？</w:t>
      </w:r>
    </w:p>
    <w:p>
      <w:r>
        <w:t>医生：还有其他症状吗。</w:t>
      </w:r>
    </w:p>
    <w:p>
      <w:r>
        <w:t>患者：没有。</w:t>
      </w:r>
    </w:p>
    <w:p>
      <w:r>
        <w:t>患者：她这是怎么了？</w:t>
      </w:r>
    </w:p>
    <w:p>
      <w:r>
        <w:t>题目类型:其它</w:t>
      </w:r>
      <w:r>
        <w:br w:type="textWrapping"/>
      </w:r>
      <w:r>
        <w:t xml:space="preserve"> </w:t>
      </w:r>
    </w:p>
    <w:p>
      <w:r>
        <w:t>1.A.透光B.透光C.离子D.大便</w:t>
      </w:r>
      <w:r>
        <w:tab/>
      </w:r>
      <w:r>
        <w:tab/>
      </w:r>
      <w:r>
        <w:t>正确答案：大便,医学题</w:t>
      </w:r>
    </w:p>
    <w:p>
      <w:r>
        <w:t>2.A.镇定B.发热C.冻僵D.按摩</w:t>
      </w:r>
      <w:r>
        <w:tab/>
      </w:r>
      <w:r>
        <w:tab/>
      </w:r>
      <w:r>
        <w:t>正确答案：发热,其它</w:t>
      </w:r>
    </w:p>
    <w:p>
      <w:r>
        <w:t>3.A.诊刮B.尿氯C.B型D.症状</w:t>
      </w:r>
      <w:r>
        <w:tab/>
      </w:r>
      <w:r>
        <w:tab/>
      </w:r>
      <w:r>
        <w:t>正确答案：症状,医学题</w:t>
      </w:r>
    </w:p>
    <w:p>
      <w:r>
        <w:t>患者：医生，你好！我肠胃不好，经常腹胀便秘放屁（又大又响的）， __1__ 不成形， __2__ 吃力而且排得少。请问这是什么问题呀？（女，37）</w:t>
      </w:r>
    </w:p>
    <w:p>
      <w:r>
        <w:t>医生：你这情况多久了？有加重麽。</w:t>
      </w:r>
    </w:p>
    <w:p>
      <w:r>
        <w:t>患者：有1~2年了，没有觉得加重，只是差不多1~2个月会发作一次，而且每次差不多持续一周多。</w:t>
      </w:r>
    </w:p>
    <w:p>
      <w:r>
        <w:t>患者：大便通畅拉得多的时候，很少。</w:t>
      </w:r>
    </w:p>
    <w:p>
      <w:r>
        <w:t>医生：有经常反酸打嗝恶心麽？</w:t>
      </w:r>
    </w:p>
    <w:p>
      <w:r>
        <w:t>患者：反酸不会，肚子胀气的时候就会打嗝。但打嗝不太明显，放屁就特别明显了。</w:t>
      </w:r>
    </w:p>
    <w:p>
      <w:r>
        <w:t>医生：大便怎么样？有没有黑便等异常？有没有血便呢？</w:t>
      </w:r>
    </w:p>
    <w:p>
      <w:r>
        <w:t>患者：大便不黑也没带血，吃什么就什么颜色。素菜吃得多就深绿色。</w:t>
      </w:r>
    </w:p>
    <w:p>
      <w:r>
        <w:t>题目类型:其它</w:t>
      </w:r>
      <w:r>
        <w:br w:type="textWrapping"/>
      </w:r>
      <w:r>
        <w:t xml:space="preserve"> </w:t>
      </w:r>
    </w:p>
    <w:p>
      <w:r>
        <w:t>1.A.脉搏B.刮片C.大便D.照片</w:t>
      </w:r>
      <w:r>
        <w:tab/>
      </w:r>
      <w:r>
        <w:tab/>
      </w:r>
      <w:r>
        <w:t>正确答案：大便,医学题</w:t>
      </w:r>
    </w:p>
    <w:p>
      <w:r>
        <w:t>2.A.拖延B.避免C.排便D.病历</w:t>
      </w:r>
      <w:r>
        <w:tab/>
      </w:r>
      <w:r>
        <w:tab/>
      </w:r>
      <w:r>
        <w:t>正确答案：排便,其它</w:t>
      </w:r>
    </w:p>
    <w:p>
      <w:r>
        <w:t>患者：医生你好，我的下腹左边经常 __1__ ，整天拉肚子，然后一直 __2__ ，请问这是怎么了？（男，23岁）</w:t>
      </w:r>
    </w:p>
    <w:p>
      <w:r>
        <w:t>医生：你好，你的 __3__ 有多久了？</w:t>
      </w:r>
    </w:p>
    <w:p>
      <w:r>
        <w:t>患者：半年左右了。</w:t>
      </w:r>
    </w:p>
    <w:p>
      <w:r>
        <w:t>医生：根据你的症状多考虑慢性肠炎。</w:t>
      </w:r>
    </w:p>
    <w:p>
      <w:r>
        <w:t>医生：建议你吃点整肠生和复方谷氨酰胺。</w:t>
      </w:r>
    </w:p>
    <w:p>
      <w:r>
        <w:t>患者：上次去问医生说是结肠炎。</w:t>
      </w:r>
    </w:p>
    <w:p>
      <w:r>
        <w:t>患者：吃这两种药就好吗。</w:t>
      </w:r>
    </w:p>
    <w:p>
      <w:r>
        <w:t>题目类型:内科 外科 中医科</w:t>
      </w:r>
      <w:r>
        <w:br w:type="textWrapping"/>
      </w:r>
      <w:r>
        <w:t xml:space="preserve"> </w:t>
      </w:r>
    </w:p>
    <w:p>
      <w:r>
        <w:t>1.A.疼痛B.小儿风湿免疫科C.艾滋病科D.普通内科</w:t>
      </w:r>
      <w:r>
        <w:tab/>
      </w:r>
      <w:r>
        <w:tab/>
      </w:r>
      <w:r>
        <w:t>正确答案：疼痛,医学题</w:t>
      </w:r>
    </w:p>
    <w:p>
      <w:r>
        <w:t>2.A.排气B.原代细胞C.乙型脑炎D.凝血酶</w:t>
      </w:r>
      <w:r>
        <w:tab/>
      </w:r>
      <w:r>
        <w:tab/>
      </w:r>
      <w:r>
        <w:t>正确答案：排气,其它</w:t>
      </w:r>
    </w:p>
    <w:p>
      <w:r>
        <w:t>3.A.CtB.症状C.尿镉D.腹穿</w:t>
      </w:r>
      <w:r>
        <w:tab/>
      </w:r>
      <w:r>
        <w:tab/>
      </w:r>
      <w:r>
        <w:t>正确答案：症状,医学题</w:t>
      </w:r>
    </w:p>
    <w:p>
      <w:r>
        <w:t>患者：拉屎特别痛底下撕裂的疼只能一点一点的出来还有一点点的血这是怎么回事拉完还感觉有点疼（女，19岁）</w:t>
      </w:r>
    </w:p>
    <w:p>
      <w:r>
        <w:t>医生：你好，这个情况多久了。平时 __1__ 吗？</w:t>
      </w:r>
    </w:p>
    <w:p>
      <w:r>
        <w:t>患者：好几天了今天是最痛的。</w:t>
      </w:r>
    </w:p>
    <w:p>
      <w:r>
        <w:t>医生：根据你的情况，考虑是 __2__ 。</w:t>
      </w:r>
    </w:p>
    <w:p>
      <w:r>
        <w:t>患者：有点便秘。</w:t>
      </w:r>
    </w:p>
    <w:p>
      <w:r>
        <w:t>医生：有没有痔疮啊。建议你去医院肛肠科看看，</w:t>
      </w:r>
    </w:p>
    <w:p>
      <w:r>
        <w:t>患者：不知道啊。</w:t>
      </w:r>
    </w:p>
    <w:p>
      <w:r>
        <w:t>医生：如果没有肛裂，建议 __3__ 痔疮膏 __4__ 。</w:t>
      </w:r>
    </w:p>
    <w:p>
      <w:r>
        <w:t>患者：是说有痔疮是吗。</w:t>
      </w:r>
    </w:p>
    <w:p>
      <w:r>
        <w:t>题目类型:内科 儿科 外科 皮肤性病科 产科 妇科</w:t>
      </w:r>
      <w:r>
        <w:br w:type="textWrapping"/>
      </w:r>
      <w:r>
        <w:t xml:space="preserve"> </w:t>
      </w:r>
    </w:p>
    <w:p>
      <w:r>
        <w:t>1.A.升高B.阴性C.请示D.便秘</w:t>
      </w:r>
      <w:r>
        <w:tab/>
      </w:r>
      <w:r>
        <w:tab/>
      </w:r>
      <w:r>
        <w:t>正确答案：便秘,其它</w:t>
      </w:r>
    </w:p>
    <w:p>
      <w:r>
        <w:t>2.A.择期手术B.窒息C.障碍D.肛裂</w:t>
      </w:r>
      <w:r>
        <w:tab/>
      </w:r>
      <w:r>
        <w:tab/>
      </w:r>
      <w:r>
        <w:t>正确答案：肛裂,其它</w:t>
      </w:r>
    </w:p>
    <w:p>
      <w:r>
        <w:t>3.A.白细胞B.应用C.专家D.急促</w:t>
      </w:r>
      <w:r>
        <w:tab/>
      </w:r>
      <w:r>
        <w:tab/>
      </w:r>
      <w:r>
        <w:t>正确答案：应用,其它</w:t>
      </w:r>
    </w:p>
    <w:p>
      <w:r>
        <w:t>4.A.治疗B.心功C.LHD.抗原</w:t>
      </w:r>
      <w:r>
        <w:tab/>
      </w:r>
      <w:r>
        <w:tab/>
      </w:r>
      <w:r>
        <w:t>正确答案：治疗,医学题</w:t>
      </w:r>
    </w:p>
    <w:p>
      <w:r>
        <w:t>患者：口气一年多，2016年12.8号，去医院做胃镜 __1__ 有幽门螺杆菌和浅表性胃炎伴糜烂，十二指肠溃疡，前后吃六个疗程中药，口气没有改善，十五天前胃痛，我又买些治胃病的药，不知道我的中药是否能喝。（女，41岁）</w:t>
      </w:r>
    </w:p>
    <w:p>
      <w:r>
        <w:t>医生：你的幽门菌可有清除掉？就光吃中药 __2__ 胃糜烂？</w:t>
      </w:r>
    </w:p>
    <w:p>
      <w:r>
        <w:t>患者：今年去复查幽门螺杆菌是阴性。</w:t>
      </w:r>
    </w:p>
    <w:p>
      <w:r>
        <w:t>医生：除了胃痛，可有反酸烧心和嗳气，大便正常么？</w:t>
      </w:r>
    </w:p>
    <w:p>
      <w:r>
        <w:t>患者：喝了中药大便正常，就这段时间胃痛，以前有反酸，这次胃不反酸，就是胃痛。</w:t>
      </w:r>
    </w:p>
    <w:p>
      <w:r>
        <w:t>题目类型:内科 儿科 外科 中医科</w:t>
      </w:r>
      <w:r>
        <w:br w:type="textWrapping"/>
      </w:r>
      <w:r>
        <w:t xml:space="preserve"> </w:t>
      </w:r>
    </w:p>
    <w:p>
      <w:r>
        <w:t>1.A.体温B.尿镉C.检查D.肺片</w:t>
      </w:r>
      <w:r>
        <w:tab/>
      </w:r>
      <w:r>
        <w:tab/>
      </w:r>
      <w:r>
        <w:t>正确答案：检查,医学题</w:t>
      </w:r>
    </w:p>
    <w:p>
      <w:r>
        <w:t>2.A.抗原B.尿色C.血脂D.治疗</w:t>
      </w:r>
      <w:r>
        <w:tab/>
      </w:r>
      <w:r>
        <w:tab/>
      </w:r>
      <w:r>
        <w:t>正确答案：治疗,医学题</w:t>
      </w:r>
    </w:p>
    <w:p>
      <w:r>
        <w:t>患者：最近老是上腹疼痛，想上厕所，还不想吃饭，吃得多一点就想吐，请问医生是什么病，该如何治疗？（男，30岁）</w:t>
      </w:r>
    </w:p>
    <w:p>
      <w:r>
        <w:t>医生：你好 __1__ 有多长时间了？大便正常吗？和 __2__ 有关吗？</w:t>
      </w:r>
    </w:p>
    <w:p>
      <w:r>
        <w:t>患者：一个星期了。</w:t>
      </w:r>
    </w:p>
    <w:p>
      <w:r>
        <w:t>患者：开始一段时间，有点腹泻，最近大便正常了。</w:t>
      </w:r>
    </w:p>
    <w:p>
      <w:r>
        <w:t>医生：疼痛发生时和饮食有关吗？</w:t>
      </w:r>
    </w:p>
    <w:p>
      <w:r>
        <w:t>患者：饮食有时候不规律，也有点偏油腻，辛辣。</w:t>
      </w:r>
    </w:p>
    <w:p>
      <w:r>
        <w:t>患者：疼痛都是时间性的，到晚上这个时候就会疼。</w:t>
      </w:r>
    </w:p>
    <w:p>
      <w:r>
        <w:t>医生：哦这些都是诱发因素肠胃病饮食辛辣肥腻不规律都是高危因素。</w:t>
      </w:r>
    </w:p>
    <w:p>
      <w:r>
        <w:t>患者：请问医生，我这是胃炎吗？以前胃不怎么好，该怎么治疗？</w:t>
      </w:r>
    </w:p>
    <w:p>
      <w:r>
        <w:t>题目类型:内科 儿科 外科 报告解读科 耳鼻咽喉科 中医科</w:t>
      </w:r>
      <w:r>
        <w:br w:type="textWrapping"/>
      </w:r>
      <w:r>
        <w:t xml:space="preserve"> </w:t>
      </w:r>
    </w:p>
    <w:p>
      <w:r>
        <w:t>1.A.甲功B.尿KC.身高D.症状</w:t>
      </w:r>
      <w:r>
        <w:tab/>
      </w:r>
      <w:r>
        <w:tab/>
      </w:r>
      <w:r>
        <w:t>正确答案：症状,医学题</w:t>
      </w:r>
    </w:p>
    <w:p>
      <w:r>
        <w:t>2.A.饮食B.阴性C.喘息D.推测</w:t>
      </w:r>
      <w:r>
        <w:tab/>
      </w:r>
      <w:r>
        <w:tab/>
      </w:r>
      <w:r>
        <w:t>正确答案：饮食,其它</w:t>
      </w:r>
    </w:p>
    <w:p>
      <w:r>
        <w:t>患者：体检发现糖类抗源72-4测定偏高，这个值算高么？</w:t>
      </w:r>
    </w:p>
    <w:p>
      <w:r>
        <w:t>患者：需要重新验血 __1__ 一遍么？</w:t>
      </w:r>
    </w:p>
    <w:p>
      <w:r>
        <w:t>医生：你好这个 __2__ 没有大的特异性你过一个月后复查。</w:t>
      </w:r>
    </w:p>
    <w:p>
      <w:r>
        <w:t>患者：需要马上做胃肠镜么？</w:t>
      </w:r>
    </w:p>
    <w:p>
      <w:r>
        <w:t>医生：你有胃肠不适吗。</w:t>
      </w:r>
    </w:p>
    <w:p>
      <w:r>
        <w:t>患者：没有任何不适，吃得下睡得着，排泄也都正常。</w:t>
      </w:r>
    </w:p>
    <w:p>
      <w:r>
        <w:t>医生：多大 __3__ 了。</w:t>
      </w:r>
    </w:p>
    <w:p>
      <w:r>
        <w:t>患者：女性，32岁。</w:t>
      </w:r>
    </w:p>
    <w:p>
      <w:r>
        <w:t>题目类型:其它</w:t>
      </w:r>
      <w:r>
        <w:br w:type="textWrapping"/>
      </w:r>
      <w:r>
        <w:t xml:space="preserve"> </w:t>
      </w:r>
    </w:p>
    <w:p>
      <w:r>
        <w:t>1.A.闭经B.变质C.艾滋病D.复查</w:t>
      </w:r>
      <w:r>
        <w:tab/>
      </w:r>
      <w:r>
        <w:tab/>
      </w:r>
      <w:r>
        <w:t>正确答案：复查,其它</w:t>
      </w:r>
    </w:p>
    <w:p>
      <w:r>
        <w:t>2.A.指标B.Ｘ线C.ETD.伪影</w:t>
      </w:r>
      <w:r>
        <w:tab/>
      </w:r>
      <w:r>
        <w:tab/>
      </w:r>
      <w:r>
        <w:t>正确答案：指标,医学题</w:t>
      </w:r>
    </w:p>
    <w:p>
      <w:r>
        <w:t>3.A.年纪B.模糊C.避免D.定期</w:t>
      </w:r>
      <w:r>
        <w:tab/>
      </w:r>
      <w:r>
        <w:tab/>
      </w:r>
      <w:r>
        <w:t>正确答案：年纪,其它</w:t>
      </w:r>
    </w:p>
    <w:p>
      <w:r>
        <w:t>患者：79岁老人，平时 __1__ 正常，最近在外旅游，三天没有便感（女，79岁）</w:t>
      </w:r>
    </w:p>
    <w:p>
      <w:r>
        <w:t>医生：你好，你有不舒服吗？</w:t>
      </w:r>
    </w:p>
    <w:p>
      <w:r>
        <w:t>患者：就是便不出来，偶尔肚子会疼一下，但是很快就好了。</w:t>
      </w:r>
    </w:p>
    <w:p>
      <w:r>
        <w:t>医生：你现在需要我帮你什么呢。</w:t>
      </w:r>
    </w:p>
    <w:p>
      <w:r>
        <w:t>患者： __2__ 在家大便都正常，最近出来旅游，可能是吃的不习惯，吃的也就少了，已经三天便不出来了。</w:t>
      </w:r>
    </w:p>
    <w:p>
      <w:r>
        <w:t>患者：我这个情况会不会肠梗阻。</w:t>
      </w:r>
    </w:p>
    <w:p>
      <w:r>
        <w:t>患者：现在79岁。</w:t>
      </w:r>
    </w:p>
    <w:p>
      <w:r>
        <w:t>医生：你有没有肠道 __3__ 。</w:t>
      </w:r>
    </w:p>
    <w:p>
      <w:r>
        <w:t>患者：有，排气正常，</w:t>
      </w:r>
    </w:p>
    <w:p>
      <w:r>
        <w:t>题目类型:内科 儿科 肿瘤及防治科 外科 眼科</w:t>
      </w:r>
      <w:r>
        <w:br w:type="textWrapping"/>
      </w:r>
      <w:r>
        <w:t xml:space="preserve"> </w:t>
      </w:r>
    </w:p>
    <w:p>
      <w:r>
        <w:t>1.A.钡餐B.水银C.大便D.尿砷</w:t>
      </w:r>
      <w:r>
        <w:tab/>
      </w:r>
      <w:r>
        <w:tab/>
      </w:r>
      <w:r>
        <w:t>正确答案：大便,医学题</w:t>
      </w:r>
    </w:p>
    <w:p>
      <w:r>
        <w:t>2.A.白质B.放大C.平常D.赶紧</w:t>
      </w:r>
      <w:r>
        <w:tab/>
      </w:r>
      <w:r>
        <w:tab/>
      </w:r>
      <w:r>
        <w:t>正确答案：平常,其它</w:t>
      </w:r>
    </w:p>
    <w:p>
      <w:r>
        <w:t>3.A.排气B.脑干C.肱三头肌D.足弓</w:t>
      </w:r>
      <w:r>
        <w:tab/>
      </w:r>
      <w:r>
        <w:tab/>
      </w:r>
      <w:r>
        <w:t>正确答案：排气,其它</w:t>
      </w:r>
    </w:p>
    <w:p>
      <w:r>
        <w:t>患者： __1__ ，吃了火锅以后腹泻严重肚子疼（女，23岁）</w:t>
      </w:r>
    </w:p>
    <w:p>
      <w:r>
        <w:t>医生：你好，一是 __2__ 二是 __3__ ，都可 __4__ 腹泻。大便是水样便还是脓血便。</w:t>
      </w:r>
    </w:p>
    <w:p>
      <w:r>
        <w:t>患者：水样便。</w:t>
      </w:r>
    </w:p>
    <w:p>
      <w:r>
        <w:t>患者：到最后已经便不出来了，只是下腹部很疼。</w:t>
      </w:r>
    </w:p>
    <w:p>
      <w:r>
        <w:t>医生：急性肠炎，如果不是很痛，可以闹药如下。</w:t>
      </w:r>
    </w:p>
    <w:p>
      <w:r>
        <w:t>患者：吃什么药合适呢。</w:t>
      </w:r>
    </w:p>
    <w:p>
      <w:r>
        <w:t>患者：需要吃消炎药么。</w:t>
      </w:r>
    </w:p>
    <w:p>
      <w:r>
        <w:t>题目类型:内科 儿科 外科 中医科</w:t>
      </w:r>
      <w:r>
        <w:br w:type="textWrapping"/>
      </w:r>
      <w:r>
        <w:t xml:space="preserve"> </w:t>
      </w:r>
    </w:p>
    <w:p>
      <w:r>
        <w:t>1.A.腹泻B.消炎C.辐射D.病危/重</w:t>
      </w:r>
      <w:r>
        <w:tab/>
      </w:r>
      <w:r>
        <w:tab/>
      </w:r>
      <w:r>
        <w:t>正确答案：腹泻,其它</w:t>
      </w:r>
    </w:p>
    <w:p>
      <w:r>
        <w:t>2.A.油腻B.询问C.骨膜D.潮湿</w:t>
      </w:r>
      <w:r>
        <w:tab/>
      </w:r>
      <w:r>
        <w:tab/>
      </w:r>
      <w:r>
        <w:t>正确答案：油腻,其它</w:t>
      </w:r>
    </w:p>
    <w:p>
      <w:r>
        <w:t>3.A.根治B.方案C.辛辣D.早期</w:t>
      </w:r>
      <w:r>
        <w:tab/>
      </w:r>
      <w:r>
        <w:tab/>
      </w:r>
      <w:r>
        <w:t>正确答案：辛辣,其它</w:t>
      </w:r>
    </w:p>
    <w:p>
      <w:r>
        <w:t>4.A.籍贯B.升C.导致D.避孕</w:t>
      </w:r>
      <w:r>
        <w:tab/>
      </w:r>
      <w:r>
        <w:tab/>
      </w:r>
      <w:r>
        <w:t>正确答案：导致,其它</w:t>
      </w:r>
    </w:p>
    <w:p>
      <w:r>
        <w:t>患者：您好朱主任，我三月前饭后 __1__ 嗝气，嗓子发酸，有痰，后吃药缓解又 __2__ ，去医院就诊查幽门螺杆菌阳性，已经吃完抗菌四联药物十四天，症状已有缓解，但偶有轻微反酸和嗝气，我需要如何继续巩固治疗？（男，36岁）</w:t>
      </w:r>
    </w:p>
    <w:p>
      <w:r>
        <w:t>医生：你好，抗菌四联药已经口服完了。现在只需要对症治疗就行。</w:t>
      </w:r>
    </w:p>
    <w:p>
      <w:r>
        <w:t>医生：轻微反酸嗳气，可以单独使用雷贝拉唑胶囊和莫沙必利片即可。</w:t>
      </w:r>
    </w:p>
    <w:p>
      <w:r>
        <w:t>患者：我的医生给我开了艾普拉挫肠溶片，枸橼酸莫沙必利，硫糖铝悬液凝胶，这三种药是否合适？</w:t>
      </w:r>
    </w:p>
    <w:p>
      <w:r>
        <w:t>医生：合适。都是同一类药。可以口服。</w:t>
      </w:r>
    </w:p>
    <w:p>
      <w:r>
        <w:t>医生：艾普拉唑更优于雷贝拉唑。</w:t>
      </w:r>
    </w:p>
    <w:p>
      <w:r>
        <w:t>患者：艾普拉挫肠溶片这个药在抗幽门螺杆菌过程中已经服用十四天，后来医生又开了一盒，这个药抑制胃酸，长期服用会不会引起消化不良啊？之前就是消化不好，大便经常不成形，消瘦了几斤。</w:t>
      </w:r>
    </w:p>
    <w:p>
      <w:r>
        <w:t>题目类型:其它</w:t>
      </w:r>
      <w:r>
        <w:br w:type="textWrapping"/>
      </w:r>
      <w:r>
        <w:t xml:space="preserve"> </w:t>
      </w:r>
    </w:p>
    <w:p>
      <w:r>
        <w:t>1.A.监护B.堆积C.频繁D.异常</w:t>
      </w:r>
      <w:r>
        <w:tab/>
      </w:r>
      <w:r>
        <w:tab/>
      </w:r>
      <w:r>
        <w:t>正确答案：频繁,其它</w:t>
      </w:r>
    </w:p>
    <w:p>
      <w:r>
        <w:t>2.A.反复B.容积C.体型D.脉搏</w:t>
      </w:r>
      <w:r>
        <w:tab/>
      </w:r>
      <w:r>
        <w:tab/>
      </w:r>
      <w:r>
        <w:t>正确答案：反复,其它</w:t>
      </w:r>
    </w:p>
    <w:p>
      <w:r>
        <w:t>患者：14岁女生，腹胀，早上好一点点，可是吃了一点点东西肚子就非常胀，胀到像大肚婆一样，已经两个月了。之前肚子很平的。昨天开始有点 __1__ ，今天还是这样，（女，13岁）</w:t>
      </w:r>
    </w:p>
    <w:p>
      <w:r>
        <w:t>患者：躺着肚子就很平。</w:t>
      </w:r>
    </w:p>
    <w:p>
      <w:r>
        <w:t>患者：之前感觉有点 __2__ 。</w:t>
      </w:r>
    </w:p>
    <w:p>
      <w:r>
        <w:t>患者：现在腹泻。</w:t>
      </w:r>
    </w:p>
    <w:p>
      <w:r>
        <w:t>患者：吃了冰冻的果冻。</w:t>
      </w:r>
    </w:p>
    <w:p>
      <w:r>
        <w:t>题目类型:其它</w:t>
      </w:r>
      <w:r>
        <w:br w:type="textWrapping"/>
      </w:r>
      <w:r>
        <w:t xml:space="preserve"> </w:t>
      </w:r>
    </w:p>
    <w:p>
      <w:r>
        <w:t>1.A.残留B.属于C.安慰D.腹泻</w:t>
      </w:r>
      <w:r>
        <w:tab/>
      </w:r>
      <w:r>
        <w:tab/>
      </w:r>
      <w:r>
        <w:t>正确答案：腹泻,其它</w:t>
      </w:r>
    </w:p>
    <w:p>
      <w:r>
        <w:t>2.A.安慰B.功能C.晕厥D.便秘</w:t>
      </w:r>
      <w:r>
        <w:tab/>
      </w:r>
      <w:r>
        <w:tab/>
      </w:r>
      <w:r>
        <w:t>正确答案：便秘,其它</w:t>
      </w:r>
    </w:p>
    <w:p>
      <w:r>
        <w:t>患者：胃下方两侧 __1__ 是怎么回事？</w:t>
      </w:r>
    </w:p>
    <w:p>
      <w:r>
        <w:t>医生：胃在左边，右边也痛吗？</w:t>
      </w:r>
    </w:p>
    <w:p>
      <w:r>
        <w:t>患者：我爸今晚吃饭，吃着吃着就痛起来， __2__ 下面，左右都痛。</w:t>
      </w:r>
    </w:p>
    <w:p>
      <w:r>
        <w:t>医生：有吃 __3__ 和饮酒吗？</w:t>
      </w:r>
    </w:p>
    <w:p>
      <w:r>
        <w:t>患者：没有哦。</w:t>
      </w:r>
    </w:p>
    <w:p>
      <w:r>
        <w:t>患者：前段时间有胃胀。</w:t>
      </w:r>
    </w:p>
    <w:p>
      <w:r>
        <w:t>题目类型:其它</w:t>
      </w:r>
      <w:r>
        <w:br w:type="textWrapping"/>
      </w:r>
      <w:r>
        <w:t xml:space="preserve"> </w:t>
      </w:r>
    </w:p>
    <w:p>
      <w:r>
        <w:t>1.A.疼痛B.眼外伤科C.肿瘤科D.小儿外科</w:t>
      </w:r>
      <w:r>
        <w:tab/>
      </w:r>
      <w:r>
        <w:tab/>
      </w:r>
      <w:r>
        <w:t>正确答案：疼痛,医学题</w:t>
      </w:r>
    </w:p>
    <w:p>
      <w:r>
        <w:t>2.A.咽喉B.盆骨C.骨髓D.胸腔</w:t>
      </w:r>
      <w:r>
        <w:tab/>
      </w:r>
      <w:r>
        <w:tab/>
      </w:r>
      <w:r>
        <w:t>正确答案：胸腔,医学题</w:t>
      </w:r>
    </w:p>
    <w:p>
      <w:r>
        <w:t>3.A.用途B.终身C.破坏D.油腻</w:t>
      </w:r>
      <w:r>
        <w:tab/>
      </w:r>
      <w:r>
        <w:tab/>
      </w:r>
      <w:r>
        <w:t>正确答案：油腻,其它</w:t>
      </w:r>
    </w:p>
    <w:p>
      <w:r>
        <w:t>患者：拉肚子好几天，间接性 __1__ 。不是很稀，晚上比白天严重，肚子里咕噜噜响（男，28岁）</w:t>
      </w:r>
    </w:p>
    <w:p>
      <w:r>
        <w:t>医生：你好，请问拉肚子一天一次？肚子一痛就要拉肚子吗？</w:t>
      </w:r>
    </w:p>
    <w:p>
      <w:r>
        <w:t>患者：白天一次，晚上2-3次，一痛就拉。</w:t>
      </w:r>
    </w:p>
    <w:p>
      <w:r>
        <w:t>医生：这两天有吃什么吗？</w:t>
      </w:r>
    </w:p>
    <w:p>
      <w:r>
        <w:t>患者：才出差回家。出差期间吃的比较杂，到还没事。回家从吃第一次饭，就开始拉肚子了。</w:t>
      </w:r>
    </w:p>
    <w:p>
      <w:r>
        <w:t>医生：有吃什么药？有 __2__ 吗？拉出来的都是黄色稀水样 __3__ 吗？</w:t>
      </w:r>
    </w:p>
    <w:p>
      <w:r>
        <w:t>患者：不呕吐，吃了一次诺氟沙星，好像没啥用。有时候是黄水，有时候不太稀。</w:t>
      </w:r>
    </w:p>
    <w:p>
      <w:r>
        <w:t>题目类型:其它</w:t>
      </w:r>
      <w:r>
        <w:br w:type="textWrapping"/>
      </w:r>
      <w:r>
        <w:t xml:space="preserve"> </w:t>
      </w:r>
    </w:p>
    <w:p>
      <w:r>
        <w:t>1.A.过敏性紫癜B.腹痛C.片D.残留</w:t>
      </w:r>
      <w:r>
        <w:tab/>
      </w:r>
      <w:r>
        <w:tab/>
      </w:r>
      <w:r>
        <w:t>正确答案：腹痛,其它</w:t>
      </w:r>
    </w:p>
    <w:p>
      <w:r>
        <w:t>2.A.脉搏B.浊度C.呕吐D.痰检</w:t>
      </w:r>
      <w:r>
        <w:tab/>
      </w:r>
      <w:r>
        <w:tab/>
      </w:r>
      <w:r>
        <w:t>正确答案：呕吐,医学题</w:t>
      </w:r>
    </w:p>
    <w:p>
      <w:r>
        <w:t>3.A.尿量B.大便C.肾功D.钡餐</w:t>
      </w:r>
      <w:r>
        <w:tab/>
      </w:r>
      <w:r>
        <w:tab/>
      </w:r>
      <w:r>
        <w:t>正确答案：大便,医学题</w:t>
      </w:r>
    </w:p>
    <w:p>
      <w:r>
        <w:t>患者：早上醒来口干舌燥， __1__ 不成形！后脑勺容易出汗！平时喝的水也不少！怎么办？谢谢（男，32岁）</w:t>
      </w:r>
    </w:p>
    <w:p>
      <w:r>
        <w:t>医生：你好，这种情况多长时间了？有没有吃过什么药。</w:t>
      </w:r>
    </w:p>
    <w:p>
      <w:r>
        <w:t>患者：没有。</w:t>
      </w:r>
    </w:p>
    <w:p>
      <w:r>
        <w:t>患者：大概半年。</w:t>
      </w:r>
    </w:p>
    <w:p>
      <w:r>
        <w:t>医生：口干口苦 __2__ 么。</w:t>
      </w:r>
    </w:p>
    <w:p>
      <w:r>
        <w:t>患者：口干口臭。</w:t>
      </w:r>
    </w:p>
    <w:p>
      <w:r>
        <w:t>医生：大便粘腻不好冲。</w:t>
      </w:r>
    </w:p>
    <w:p>
      <w:r>
        <w:t>患者：口臭感觉有2年了。</w:t>
      </w:r>
    </w:p>
    <w:p>
      <w:r>
        <w:t>患者：是的。</w:t>
      </w:r>
    </w:p>
    <w:p>
      <w:r>
        <w:t>患者：大便不成形。</w:t>
      </w:r>
    </w:p>
    <w:p>
      <w:r>
        <w:t>题目类型:其它</w:t>
      </w:r>
      <w:r>
        <w:br w:type="textWrapping"/>
      </w:r>
      <w:r>
        <w:t xml:space="preserve"> </w:t>
      </w:r>
    </w:p>
    <w:p>
      <w:r>
        <w:t>1.A.查体B.大便C.尿硒D.触觉</w:t>
      </w:r>
      <w:r>
        <w:tab/>
      </w:r>
      <w:r>
        <w:tab/>
      </w:r>
      <w:r>
        <w:t>正确答案：大便,医学题</w:t>
      </w:r>
    </w:p>
    <w:p>
      <w:r>
        <w:t>2.A.程度B.活检C.自理D.口臭</w:t>
      </w:r>
      <w:r>
        <w:tab/>
      </w:r>
      <w:r>
        <w:tab/>
      </w:r>
      <w:r>
        <w:t>正确答案：口臭,其它</w:t>
      </w:r>
    </w:p>
    <w:p>
      <w:r>
        <w:t>患者：我老公，昨天开始右下腹部疼，今天早上右后侧腰疼，请问有可能是什么 __1__ （女，41）</w:t>
      </w:r>
    </w:p>
    <w:p>
      <w:r>
        <w:t>医生：你好，还有其他症状吗？</w:t>
      </w:r>
    </w:p>
    <w:p>
      <w:r>
        <w:t>患者：还有些发低烧，37.2</w:t>
      </w:r>
    </w:p>
    <w:p>
      <w:r>
        <w:t>患者：感冒，流清鼻，有黄痰。</w:t>
      </w:r>
    </w:p>
    <w:p>
      <w:r>
        <w:t>医生：感冒从什么时候开始的？</w:t>
      </w:r>
    </w:p>
    <w:p>
      <w:r>
        <w:t>患者：感冒从周日开始。</w:t>
      </w:r>
    </w:p>
    <w:p>
      <w:r>
        <w:t>医生：疼得具体位置在哪里？疼是 __2__ 的还是一阵一阵的？大小便怎么样？</w:t>
      </w:r>
    </w:p>
    <w:p>
      <w:r>
        <w:t>患者：疼是一阵一阵的疼，昨天有拉肚子的症状。</w:t>
      </w:r>
    </w:p>
    <w:p>
      <w:r>
        <w:t>医生：今天疼能好点么？</w:t>
      </w:r>
    </w:p>
    <w:p>
      <w:r>
        <w:t>患者：昨晚疼的比较严重，这会儿能好点。</w:t>
      </w:r>
    </w:p>
    <w:p>
      <w:r>
        <w:t>题目类型:内科 儿科 男科 外科 产科 妇科 耳鼻咽喉科 中医科</w:t>
      </w:r>
      <w:r>
        <w:br w:type="textWrapping"/>
      </w:r>
      <w:r>
        <w:t xml:space="preserve"> </w:t>
      </w:r>
    </w:p>
    <w:p>
      <w:r>
        <w:t>1.A.身高B.查体C.症状D.血锑</w:t>
      </w:r>
      <w:r>
        <w:tab/>
      </w:r>
      <w:r>
        <w:tab/>
      </w:r>
      <w:r>
        <w:t>正确答案：症状,医学题</w:t>
      </w:r>
    </w:p>
    <w:p>
      <w:r>
        <w:t>2.A.黏膜B.绷带C.持续D.预期</w:t>
      </w:r>
      <w:r>
        <w:tab/>
      </w:r>
      <w:r>
        <w:tab/>
      </w:r>
      <w:r>
        <w:t>正确答案：持续,其它</w:t>
      </w:r>
    </w:p>
    <w:p>
      <w:r>
        <w:t>患者：医生我们又见面啦，去年咨询过您多次，希望你看看我以前的描述，左下 __1__ ，上厕所次数偏多， __2__ 不成型的现象都有较好改善，体重还增加啦好几斤。现在如果一天拉一次屎的时候，因大便成型好，所以我仔细看看，好像真有象网上讲的沟槽，不知是与我痔疮有关还是肠道里有问题，又开始担心啦，大便颜色很正常。痔疮10多年啦，长在里面，前几天还痛过几天，用药后不痛啦（男，43岁）</w:t>
      </w:r>
    </w:p>
    <w:p>
      <w:r>
        <w:t>患者：大便次数一天1-3次，大便成型次数比以前多，大便次数多时，大便很细，大便次数少时，粗点，不知正常吧，痔疮每过一段时间或大便硬时就会出血，用用痔疮膏就好啦（有时候拉完屁眼老痒）</w:t>
      </w:r>
    </w:p>
    <w:p>
      <w:r>
        <w:t>患者：吃完就想拉的现象比以前好多啦，最大变化是成型比以前好。</w:t>
      </w:r>
    </w:p>
    <w:p>
      <w:r>
        <w:t>患者：医生:我大便成型比较好时，好像不是很圆的，有点扁，我自己印象里大便一直不粗，偏细。</w:t>
      </w:r>
    </w:p>
    <w:p>
      <w:r>
        <w:t>患者：痔疮应该读书时就有。</w:t>
      </w:r>
    </w:p>
    <w:p>
      <w:r>
        <w:t>患者：用痔疮发作，用手扣进去摸时，明显感觉有一个硬粒，痔疮膏插进去时也痛。</w:t>
      </w:r>
    </w:p>
    <w:p>
      <w:r>
        <w:t>医生：你好，又见面了，根据你的描述情况应该比以前明显改善了，你说的大便情况，应该是内痔导致可能最大，不要过于紧张。</w:t>
      </w:r>
    </w:p>
    <w:p>
      <w:r>
        <w:t>患者：医生:大便次数还是不稳定，有时候连着上，有时候一天1-2次，也可能与吃的东西有关，这几天回老家吃的稍微辣点，左下腹（右下腹有时候也有点）微痛，感觉体位刚开始改变的时候有点，总之如果不关注的话，也不会当回事，但用力按还是能感觉到痛的，但情况确实还存在。那马来酸曲美汀也是断断续续吃的，要长期吃吗。</w:t>
      </w:r>
    </w:p>
    <w:p>
      <w:r>
        <w:t>医生：目前症状如果不稳定，马来酸可以再吃一段时间，饮食生活一定要注意。</w:t>
      </w:r>
    </w:p>
    <w:p>
      <w:r>
        <w:t>患者：左右腹按着痛，一松手就不明显啦，平躺着时一提腹部（腹部下陷）或肚子鼓起来都感觉到有一点，这是什么原因啊，从我关注这事开始（年龄大啦更关注身体）已快一年啦，哎呀。</w:t>
      </w:r>
    </w:p>
    <w:p>
      <w:r>
        <w:t>题目类型:内科 外科 产科 空</w:t>
      </w:r>
      <w:r>
        <w:br w:type="textWrapping"/>
      </w:r>
      <w:r>
        <w:t xml:space="preserve"> </w:t>
      </w:r>
    </w:p>
    <w:p>
      <w:r>
        <w:t>1.A.腹痛B.缺损C.尿急D.粗糙</w:t>
      </w:r>
      <w:r>
        <w:tab/>
      </w:r>
      <w:r>
        <w:tab/>
      </w:r>
      <w:r>
        <w:t>正确答案：腹痛,其它</w:t>
      </w:r>
    </w:p>
    <w:p>
      <w:r>
        <w:t>2.A.大便B.尿硒C.粪钙D.涂片</w:t>
      </w:r>
      <w:r>
        <w:tab/>
      </w:r>
      <w:r>
        <w:tab/>
      </w:r>
      <w:r>
        <w:t>正确答案：大便,医学题</w:t>
      </w:r>
    </w:p>
    <w:p>
      <w:r>
        <w:t>患者：我早上肚子会很涨，肚子很疼，而且吃饭之后去厕所拉下的还是吃的那些，感觉 __1__ 不好（男，17岁）</w:t>
      </w:r>
    </w:p>
    <w:p>
      <w:r>
        <w:t>医生：你好，这种情况有多长时间了？</w:t>
      </w:r>
    </w:p>
    <w:p>
      <w:r>
        <w:t>患者：有三年了。</w:t>
      </w:r>
    </w:p>
    <w:p>
      <w:r>
        <w:t>医生：做过 __2__ 吗？</w:t>
      </w:r>
    </w:p>
    <w:p>
      <w:r>
        <w:t>患者：没有。</w:t>
      </w:r>
    </w:p>
    <w:p>
      <w:r>
        <w:t>患者：一直没当回事但后来感觉有点严重。</w:t>
      </w:r>
    </w:p>
    <w:p>
      <w:r>
        <w:t>题目类型:其它</w:t>
      </w:r>
      <w:r>
        <w:br w:type="textWrapping"/>
      </w:r>
      <w:r>
        <w:t xml:space="preserve"> </w:t>
      </w:r>
    </w:p>
    <w:p>
      <w:r>
        <w:t>1.A.产前诊断科B.消化C.呼吸睡眠中心D.普内科</w:t>
      </w:r>
      <w:r>
        <w:tab/>
      </w:r>
      <w:r>
        <w:tab/>
      </w:r>
      <w:r>
        <w:t>正确答案：消化,医学题</w:t>
      </w:r>
    </w:p>
    <w:p>
      <w:r>
        <w:t>2.A.凝血B.抗原C.胃镜D.胸片</w:t>
      </w:r>
      <w:r>
        <w:tab/>
      </w:r>
      <w:r>
        <w:tab/>
      </w:r>
      <w:r>
        <w:t>正确答案：胃镜,医学题</w:t>
      </w:r>
    </w:p>
    <w:p>
      <w:r>
        <w:t>患者： __1__ 出血，想知道是怎么回事？（，）</w:t>
      </w:r>
    </w:p>
    <w:p>
      <w:r>
        <w:t>患者：补填性别：女。</w:t>
      </w:r>
    </w:p>
    <w:p>
      <w:r>
        <w:t>患者：补填年龄：40岁。</w:t>
      </w:r>
    </w:p>
    <w:p>
      <w:r>
        <w:t>医生：请问 __2__ 症状出现多长时间？</w:t>
      </w:r>
    </w:p>
    <w:p>
      <w:r>
        <w:t>患者：你好医生。</w:t>
      </w:r>
    </w:p>
    <w:p>
      <w:r>
        <w:t>医生：是鲜血吗?你好。</w:t>
      </w:r>
    </w:p>
    <w:p>
      <w:r>
        <w:t>患者：就今天才这样。</w:t>
      </w:r>
    </w:p>
    <w:p>
      <w:r>
        <w:t>患者：是献血，量挺多。</w:t>
      </w:r>
    </w:p>
    <w:p>
      <w:r>
        <w:t>题目类型:其它</w:t>
      </w:r>
      <w:r>
        <w:br w:type="textWrapping"/>
      </w:r>
      <w:r>
        <w:t xml:space="preserve"> </w:t>
      </w:r>
    </w:p>
    <w:p>
      <w:r>
        <w:t>1.A.排泄物检验B.大便C.透光D.尿铅</w:t>
      </w:r>
      <w:r>
        <w:tab/>
      </w:r>
      <w:r>
        <w:tab/>
      </w:r>
      <w:r>
        <w:t>正确答案：大便,医学题</w:t>
      </w:r>
    </w:p>
    <w:p>
      <w:r>
        <w:t>2.A.类似B.卒中C.处理D.卧床</w:t>
      </w:r>
      <w:r>
        <w:tab/>
      </w:r>
      <w:r>
        <w:tab/>
      </w:r>
      <w:r>
        <w:t>正确答案：类似,其它</w:t>
      </w:r>
    </w:p>
    <w:p>
      <w:r>
        <w:t>患者：心口中间往上不舒服，闷想吐，难受，胳膊无力酸（男，29岁）</w:t>
      </w:r>
    </w:p>
    <w:p>
      <w:r>
        <w:t>医生：你好，欢迎来春雨医生进行健康咨询。</w:t>
      </w:r>
    </w:p>
    <w:p>
      <w:r>
        <w:t>医生：你好，这种感觉有多长时间了。</w:t>
      </w:r>
    </w:p>
    <w:p>
      <w:r>
        <w:t>患者：半年了，主要是心口中间闷慌，想吐难受，有时轻有时严重，最近 __1__ 总有异味感嘴里也是。</w:t>
      </w:r>
    </w:p>
    <w:p>
      <w:r>
        <w:t>医生：食欲有影响吗。</w:t>
      </w:r>
    </w:p>
    <w:p>
      <w:r>
        <w:t>患者：食欲反正没有以前多现在正常一碗饭，吃过之后有时也会感觉想吐感然后过一会儿就会好一些，从年前9月份到现在了，瘦了10斤左右。</w:t>
      </w:r>
    </w:p>
    <w:p>
      <w:r>
        <w:t>医生：您这种情况联系您去医院做一个 __2__ 的 __3__ ， __4__ 一下胃炎溃疡等情况。</w:t>
      </w:r>
    </w:p>
    <w:p>
      <w:r>
        <w:t>患者：年前做过2次胃镜一次年前10月做的一次12月份做的。</w:t>
      </w:r>
    </w:p>
    <w:p>
      <w:r>
        <w:t>题目类型:内科 儿科 外科 报告解读科 耳鼻咽喉科 中医科</w:t>
      </w:r>
      <w:r>
        <w:br w:type="textWrapping"/>
      </w:r>
      <w:r>
        <w:t xml:space="preserve"> </w:t>
      </w:r>
    </w:p>
    <w:p>
      <w:r>
        <w:t>1.A.骨盆B.尿路感染C.失常D.打嗝</w:t>
      </w:r>
      <w:r>
        <w:tab/>
      </w:r>
      <w:r>
        <w:tab/>
      </w:r>
      <w:r>
        <w:t>正确答案：打嗝,其它</w:t>
      </w:r>
    </w:p>
    <w:p>
      <w:r>
        <w:t>2.A.Ｘ线B.胃镜C.尿硒D.肝功</w:t>
      </w:r>
      <w:r>
        <w:tab/>
      </w:r>
      <w:r>
        <w:tab/>
      </w:r>
      <w:r>
        <w:t>正确答案：胃镜,医学题</w:t>
      </w:r>
    </w:p>
    <w:p>
      <w:r>
        <w:t>3.A.检查B.钼靶C.离子D.胸片</w:t>
      </w:r>
      <w:r>
        <w:tab/>
      </w:r>
      <w:r>
        <w:tab/>
      </w:r>
      <w:r>
        <w:t>正确答案：检查,医学题</w:t>
      </w:r>
    </w:p>
    <w:p>
      <w:r>
        <w:t>4.A.排除B.肝功C.气味D.尿硒</w:t>
      </w:r>
      <w:r>
        <w:tab/>
      </w:r>
      <w:r>
        <w:tab/>
      </w:r>
      <w:r>
        <w:t>正确答案：排除,医学题</w:t>
      </w:r>
    </w:p>
    <w:p>
      <w:r>
        <w:t>患者：刚刚肚脐突然 __1__ 十几分钟，现在好一点了，稍微疼，请问是什么原因（女，26岁）</w:t>
      </w:r>
    </w:p>
    <w:p>
      <w:r>
        <w:t>医生：痛的时候想解 __2__ 吗？</w:t>
      </w:r>
    </w:p>
    <w:p>
      <w:r>
        <w:t>患者：有一会儿想上厕所，几秒钟又没感觉了，今天早上起床有肚子痛，上厕所大便正常，中午上厕所，大便尾部稍微有点稀。</w:t>
      </w:r>
    </w:p>
    <w:p>
      <w:r>
        <w:t>医生：肠绞痛哦。</w:t>
      </w:r>
    </w:p>
    <w:p>
      <w:r>
        <w:t>患者：请问是什么原因引起呢，需要做什么 __3__ ，吃什么药。</w:t>
      </w:r>
    </w:p>
    <w:p>
      <w:r>
        <w:t>医生：下班后回复可以吗。有点忙。</w:t>
      </w:r>
    </w:p>
    <w:p>
      <w:r>
        <w:t>患者：好的，谢谢。</w:t>
      </w:r>
    </w:p>
    <w:p>
      <w:r>
        <w:t>题目类型:其它</w:t>
      </w:r>
      <w:r>
        <w:br w:type="textWrapping"/>
      </w:r>
      <w:r>
        <w:t xml:space="preserve"> </w:t>
      </w:r>
    </w:p>
    <w:p>
      <w:r>
        <w:t>1.A.清宫B.痉挛C.绞痛D.胸大肌</w:t>
      </w:r>
      <w:r>
        <w:tab/>
      </w:r>
      <w:r>
        <w:tab/>
      </w:r>
      <w:r>
        <w:t>正确答案：绞痛,其它</w:t>
      </w:r>
    </w:p>
    <w:p>
      <w:r>
        <w:t>2.A.穿刺B.大便C.脉率D.体温</w:t>
      </w:r>
      <w:r>
        <w:tab/>
      </w:r>
      <w:r>
        <w:tab/>
      </w:r>
      <w:r>
        <w:t>正确答案：大便,医学题</w:t>
      </w:r>
    </w:p>
    <w:p>
      <w:r>
        <w:t>3.A.检查B.胎监C.血锑D.尿量</w:t>
      </w:r>
      <w:r>
        <w:tab/>
      </w:r>
      <w:r>
        <w:tab/>
      </w:r>
      <w:r>
        <w:t>正确答案：检查,医学题</w:t>
      </w:r>
    </w:p>
    <w:p>
      <w:r>
        <w:t>患者：我怎么吃都不胖，着点凉肚子底下就涨气，怎么回事啊，好想脸饱满点。要不太难看了。（男，45岁）</w:t>
      </w:r>
    </w:p>
    <w:p>
      <w:r>
        <w:t>医生：你好， __1__ 正常吗？一天几次大便？</w:t>
      </w:r>
    </w:p>
    <w:p>
      <w:r>
        <w:t>患者：以前大便要3天一次，现在正常上班还好是每天一次，稍微环境变一点就好几天才有一次，着点凉大便就稀的。</w:t>
      </w:r>
    </w:p>
    <w:p>
      <w:r>
        <w:t>医生：嗯嗯。平时吃 __2__ 刺激寒凉多吗？</w:t>
      </w:r>
    </w:p>
    <w:p>
      <w:r>
        <w:t>患者：不多，怕凉东西，也不吃辣的。</w:t>
      </w:r>
    </w:p>
    <w:p>
      <w:r>
        <w:t>题目类型:其它</w:t>
      </w:r>
      <w:r>
        <w:br w:type="textWrapping"/>
      </w:r>
      <w:r>
        <w:t xml:space="preserve"> </w:t>
      </w:r>
    </w:p>
    <w:p>
      <w:r>
        <w:t>1.A.大便B.粪钾C.气味D.涂片</w:t>
      </w:r>
      <w:r>
        <w:tab/>
      </w:r>
      <w:r>
        <w:tab/>
      </w:r>
      <w:r>
        <w:t>正确答案：大便,医学题</w:t>
      </w:r>
    </w:p>
    <w:p>
      <w:r>
        <w:t>2.A.推测B.辛辣C.反射D.妊娠</w:t>
      </w:r>
      <w:r>
        <w:tab/>
      </w:r>
      <w:r>
        <w:tab/>
      </w:r>
      <w:r>
        <w:t>正确答案：辛辣,其它</w:t>
      </w:r>
    </w:p>
    <w:p>
      <w:r>
        <w:t>患者：吃了泡椒鱼跟两瓶啤酒，第二天 __1__ ，第二天中午 __2__ ，吃了蒙脱石散，阿莫西林，肠炎宁，还是腹泻，一小时两次， __3__ 红色果冻妆，小腿有红色斑点不痒，（男，33岁）</w:t>
      </w:r>
    </w:p>
    <w:p>
      <w:r>
        <w:t>医生：你好！现在除了拉肚子，还有其他不适情况吗？</w:t>
      </w:r>
    </w:p>
    <w:p>
      <w:r>
        <w:t>患者：肚脐眼下阵阵疼。</w:t>
      </w:r>
    </w:p>
    <w:p>
      <w:r>
        <w:t>医生：有发烧， __4__ 吗？</w:t>
      </w:r>
    </w:p>
    <w:p>
      <w:r>
        <w:t>患者：肠子有时候会响一下。</w:t>
      </w:r>
    </w:p>
    <w:p>
      <w:r>
        <w:t>患者：没发烧呕吐。</w:t>
      </w:r>
    </w:p>
    <w:p>
      <w:r>
        <w:t>题目类型:内科 儿科 外科 中医科</w:t>
      </w:r>
      <w:r>
        <w:br w:type="textWrapping"/>
      </w:r>
      <w:r>
        <w:t xml:space="preserve"> </w:t>
      </w:r>
    </w:p>
    <w:p>
      <w:r>
        <w:t>1.A.临产B.残留C.腹痛D.全面</w:t>
      </w:r>
      <w:r>
        <w:tab/>
      </w:r>
      <w:r>
        <w:tab/>
      </w:r>
      <w:r>
        <w:t>正确答案：腹痛,其它</w:t>
      </w:r>
    </w:p>
    <w:p>
      <w:r>
        <w:t>2.A.腹泻B.容积C.结核病D.堵塞</w:t>
      </w:r>
      <w:r>
        <w:tab/>
      </w:r>
      <w:r>
        <w:tab/>
      </w:r>
      <w:r>
        <w:t>正确答案：腹泻,其它</w:t>
      </w:r>
    </w:p>
    <w:p>
      <w:r>
        <w:t>3.A.智商B.大便C.尿砷D.痛觉</w:t>
      </w:r>
      <w:r>
        <w:tab/>
      </w:r>
      <w:r>
        <w:tab/>
      </w:r>
      <w:r>
        <w:t>正确答案：大便,医学题</w:t>
      </w:r>
    </w:p>
    <w:p>
      <w:r>
        <w:t>4.A.听诊B.血锑C.呕吐D.尿色</w:t>
      </w:r>
      <w:r>
        <w:tab/>
      </w:r>
      <w:r>
        <w:tab/>
      </w:r>
      <w:r>
        <w:t>正确答案：呕吐,医学题</w:t>
      </w:r>
    </w:p>
    <w:p>
      <w:r>
        <w:t>患者：女29岁，已婚。连续一周，饭后 __1__ ，有 __2__ ，胃部 __3__ ，肚部痛，痛感不强烈，每天腹泻一次，腹泻后肚痛 __4__ …大便黑褐色（女，28岁）</w:t>
      </w:r>
    </w:p>
    <w:p>
      <w:r>
        <w:t>医生：你这个情况之前有过吗？饮食上颜色重的吃的多吗？</w:t>
      </w:r>
    </w:p>
    <w:p>
      <w:r>
        <w:t>患者：以前经常有饭后恶心的症状，但是不会吐出来。</w:t>
      </w:r>
    </w:p>
    <w:p>
      <w:r>
        <w:t>患者：这种情况以前也有过，像肠胃炎一样，持续三两天就好了。</w:t>
      </w:r>
    </w:p>
    <w:p>
      <w:r>
        <w:t>患者：这次是腹泻不严重，主要就是胃和肚子隐隐作痛。</w:t>
      </w:r>
    </w:p>
    <w:p>
      <w:r>
        <w:t>题目类型:内科 儿科 中医科</w:t>
      </w:r>
      <w:r>
        <w:br w:type="textWrapping"/>
      </w:r>
      <w:r>
        <w:t xml:space="preserve"> </w:t>
      </w:r>
    </w:p>
    <w:p>
      <w:r>
        <w:t>1.A.显示B.恶心C.承受D.烦躁不安</w:t>
      </w:r>
      <w:r>
        <w:tab/>
      </w:r>
      <w:r>
        <w:tab/>
      </w:r>
      <w:r>
        <w:t>正确答案：恶心,其它</w:t>
      </w:r>
    </w:p>
    <w:p>
      <w:r>
        <w:t>2.A.尿砷B.尿素C.呕吐D.T3</w:t>
      </w:r>
      <w:r>
        <w:tab/>
      </w:r>
      <w:r>
        <w:tab/>
      </w:r>
      <w:r>
        <w:t>正确答案：呕吐,医学题</w:t>
      </w:r>
    </w:p>
    <w:p>
      <w:r>
        <w:t>3.A.隐痛B.功能失调性子宫出血（功血）C.胸透D.促胃肠动力药</w:t>
      </w:r>
      <w:r>
        <w:tab/>
      </w:r>
      <w:r>
        <w:tab/>
      </w:r>
      <w:r>
        <w:t>正确答案：隐痛,其它</w:t>
      </w:r>
    </w:p>
    <w:p>
      <w:r>
        <w:t>4.A.浅B.请示C.雌酮D.缓解</w:t>
      </w:r>
      <w:r>
        <w:tab/>
      </w:r>
      <w:r>
        <w:tab/>
      </w:r>
      <w:r>
        <w:t>正确答案：缓解,其它</w:t>
      </w:r>
    </w:p>
    <w:p>
      <w:r>
        <w:t>患者：胃疼，发烧一阵一阵儿的。已经有两天了。第一天主要是胃胀 __1__ 。什么都没有吃。第二天简单吃了点面藕粉之类的。还吃了点樱桃，那是为几乎一直疼，断断续续的发烧。（女，42岁）</w:t>
      </w:r>
    </w:p>
    <w:p>
      <w:r>
        <w:t>医生：你好，很高兴为你服务， __2__ 多少。</w:t>
      </w:r>
    </w:p>
    <w:p>
      <w:r>
        <w:t>患者：不到38度。没有每次都试表。</w:t>
      </w:r>
    </w:p>
    <w:p>
      <w:r>
        <w:t>患者：前几天去了趟高原。回来大吃大喝了一天，然后就病了。</w:t>
      </w:r>
    </w:p>
    <w:p>
      <w:r>
        <w:t>患者：吃了一点吗丁啉。</w:t>
      </w:r>
    </w:p>
    <w:p>
      <w:r>
        <w:t>患者：因为开始的时候是胃胀恶心。</w:t>
      </w:r>
    </w:p>
    <w:p>
      <w:r>
        <w:t>题目类型:其它</w:t>
      </w:r>
      <w:r>
        <w:br w:type="textWrapping"/>
      </w:r>
      <w:r>
        <w:t xml:space="preserve"> </w:t>
      </w:r>
    </w:p>
    <w:p>
      <w:r>
        <w:t>1.A.下降B.单核细胞C.结肠D.恶心</w:t>
      </w:r>
      <w:r>
        <w:tab/>
      </w:r>
      <w:r>
        <w:tab/>
      </w:r>
      <w:r>
        <w:t>正确答案：恶心,其它</w:t>
      </w:r>
    </w:p>
    <w:p>
      <w:r>
        <w:t>2.A.发热B.强烈C.内部D.面部</w:t>
      </w:r>
      <w:r>
        <w:tab/>
      </w:r>
      <w:r>
        <w:tab/>
      </w:r>
      <w:r>
        <w:t>正确答案：发热,其它</w:t>
      </w:r>
    </w:p>
    <w:p>
      <w:r>
        <w:t>患者：医生您好， __1__ 带血，该怎么办？昨天下午喝了一袋牛奶，晚上 __2__ 一直到现在，下午五点后有 __3__ ，。我只服用了霍香正气水（女，44岁）</w:t>
      </w:r>
    </w:p>
    <w:p>
      <w:r>
        <w:t>医生：您好，牛奶有没有过期？</w:t>
      </w:r>
    </w:p>
    <w:p>
      <w:r>
        <w:t>患者：没有过期。</w:t>
      </w:r>
    </w:p>
    <w:p>
      <w:r>
        <w:t>医生：那您以前对牛奶 __4__ 吗？</w:t>
      </w:r>
    </w:p>
    <w:p>
      <w:r>
        <w:t>患者：没有。</w:t>
      </w:r>
    </w:p>
    <w:p>
      <w:r>
        <w:t>医生：喝了多少牛奶。</w:t>
      </w:r>
    </w:p>
    <w:p>
      <w:r>
        <w:t>患者：一袋。</w:t>
      </w:r>
    </w:p>
    <w:p>
      <w:r>
        <w:t>题目类型:内科 儿科 外科 皮肤性病科 耳鼻咽喉科 整形美容科</w:t>
      </w:r>
      <w:r>
        <w:br w:type="textWrapping"/>
      </w:r>
      <w:r>
        <w:t xml:space="preserve"> </w:t>
      </w:r>
    </w:p>
    <w:p>
      <w:r>
        <w:t>1.A.排便B.浅C.训练D.损坏</w:t>
      </w:r>
      <w:r>
        <w:tab/>
      </w:r>
      <w:r>
        <w:tab/>
      </w:r>
      <w:r>
        <w:t>正确答案：排便,其它</w:t>
      </w:r>
    </w:p>
    <w:p>
      <w:r>
        <w:t>2.A.苍白B.反应C.腹泻D.收缩</w:t>
      </w:r>
      <w:r>
        <w:tab/>
      </w:r>
      <w:r>
        <w:tab/>
      </w:r>
      <w:r>
        <w:t>正确答案：腹泻,其它</w:t>
      </w:r>
    </w:p>
    <w:p>
      <w:r>
        <w:t>3.A.智商B.彩超C.烟碱D.便血</w:t>
      </w:r>
      <w:r>
        <w:tab/>
      </w:r>
      <w:r>
        <w:tab/>
      </w:r>
      <w:r>
        <w:t>正确答案：便血,医学题</w:t>
      </w:r>
    </w:p>
    <w:p>
      <w:r>
        <w:t>4.A.口腔颌面外科B.过敏C.中医综合D.炮弹病毒科</w:t>
      </w:r>
      <w:r>
        <w:tab/>
      </w:r>
      <w:r>
        <w:tab/>
      </w:r>
      <w:r>
        <w:t>正确答案：过敏,医学题</w:t>
      </w:r>
    </w:p>
    <w:p>
      <w:r>
        <w:t>患者：胃痛，一阵一阵的，拉肚子（男，20岁）</w:t>
      </w:r>
    </w:p>
    <w:p>
      <w:r>
        <w:t>医生：你好，这种情况多久了？</w:t>
      </w:r>
    </w:p>
    <w:p>
      <w:r>
        <w:t>患者：一天了。</w:t>
      </w:r>
    </w:p>
    <w:p>
      <w:r>
        <w:t>患者：就心窝疼。</w:t>
      </w:r>
    </w:p>
    <w:p>
      <w:r>
        <w:t>患者：现在肚子有些疼。</w:t>
      </w:r>
    </w:p>
    <w:p>
      <w:r>
        <w:t>医生：现在还 __1__ 吗？之前是否吃什么不好的 __2__ 了？</w:t>
      </w:r>
    </w:p>
    <w:p>
      <w:r>
        <w:t>患者：是的，吃的话不清楚，也没吃什么。</w:t>
      </w:r>
    </w:p>
    <w:p>
      <w:r>
        <w:t>患者：可能吃了冰淇淋之类的。</w:t>
      </w:r>
    </w:p>
    <w:p>
      <w:r>
        <w:t>医生：腹泻还明星吗？一天几次？</w:t>
      </w:r>
    </w:p>
    <w:p>
      <w:r>
        <w:t>患者：今天就三次了。</w:t>
      </w:r>
    </w:p>
    <w:p>
      <w:r>
        <w:t>题目类型:其它</w:t>
      </w:r>
      <w:r>
        <w:br w:type="textWrapping"/>
      </w:r>
      <w:r>
        <w:t xml:space="preserve"> </w:t>
      </w:r>
    </w:p>
    <w:p>
      <w:r>
        <w:t>1.A.喉部B.腹泻C.活检D.过期妊娠</w:t>
      </w:r>
      <w:r>
        <w:tab/>
      </w:r>
      <w:r>
        <w:tab/>
      </w:r>
      <w:r>
        <w:t>正确答案：腹泻,其它</w:t>
      </w:r>
    </w:p>
    <w:p>
      <w:r>
        <w:t>2.A.粪钾B.Ｘ线C.食物D.视诊</w:t>
      </w:r>
      <w:r>
        <w:tab/>
      </w:r>
      <w:r>
        <w:tab/>
      </w:r>
      <w:r>
        <w:t>正确答案：食物,医学题</w:t>
      </w:r>
    </w:p>
    <w:p>
      <w:r>
        <w:t>患者：医生您好，男朋友总是肚子疼拉肚子是怎么回事儿呢？（男，23）</w:t>
      </w:r>
    </w:p>
    <w:p>
      <w:r>
        <w:t>医生：请问这种情况有多长时间了？</w:t>
      </w:r>
    </w:p>
    <w:p>
      <w:r>
        <w:t>患者：这几天都这样。</w:t>
      </w:r>
    </w:p>
    <w:p>
      <w:r>
        <w:t>患者：以前也经常，三天两头肚子疼。</w:t>
      </w:r>
    </w:p>
    <w:p>
      <w:r>
        <w:t>医生： __1__ 成形吗？有无粘液及脓血？</w:t>
      </w:r>
    </w:p>
    <w:p>
      <w:r>
        <w:t>患者：拉肚子，拉稀。</w:t>
      </w:r>
    </w:p>
    <w:p>
      <w:r>
        <w:t>医生：一天几次？ __2__ 是上 __3__ 还是下腹部？</w:t>
      </w:r>
    </w:p>
    <w:p>
      <w:r>
        <w:t>患者：平均每天四五次。</w:t>
      </w:r>
    </w:p>
    <w:p>
      <w:r>
        <w:t>题目类型:其它</w:t>
      </w:r>
      <w:r>
        <w:br w:type="textWrapping"/>
      </w:r>
      <w:r>
        <w:t xml:space="preserve"> </w:t>
      </w:r>
    </w:p>
    <w:p>
      <w:r>
        <w:t>1.A.大便B.粪钙C.喉镜D.肛查</w:t>
      </w:r>
      <w:r>
        <w:tab/>
      </w:r>
      <w:r>
        <w:tab/>
      </w:r>
      <w:r>
        <w:t>正确答案：大便,医学题</w:t>
      </w:r>
    </w:p>
    <w:p>
      <w:r>
        <w:t>2.A.上肢B.甲沟炎C.闭经D.腹痛</w:t>
      </w:r>
      <w:r>
        <w:tab/>
      </w:r>
      <w:r>
        <w:tab/>
      </w:r>
      <w:r>
        <w:t>正确答案：腹痛,其它</w:t>
      </w:r>
    </w:p>
    <w:p>
      <w:r>
        <w:t>3.A.其他骨B.脊柱C.输卵管D.腹部</w:t>
      </w:r>
      <w:r>
        <w:tab/>
      </w:r>
      <w:r>
        <w:tab/>
      </w:r>
      <w:r>
        <w:t>正确答案：腹部,医学题</w:t>
      </w:r>
    </w:p>
    <w:p>
      <w:r>
        <w:t>患者：转氨酶高是不是 __3__ 有问题（男，28岁）</w:t>
      </w:r>
    </w:p>
    <w:p>
      <w:r>
        <w:t>医生：你好，请问转氨酶高多少呢？</w:t>
      </w:r>
    </w:p>
    <w:p>
      <w:r>
        <w:t>患者：100左右。</w:t>
      </w:r>
    </w:p>
    <w:p>
      <w:r>
        <w:t>医生：正常 __1__ 是40以下。你喝酒吗？最近有没有感冒之类的 __2__ ？</w:t>
      </w:r>
    </w:p>
    <w:p>
      <w:r>
        <w:t>患者：没有喝酒，感冒。</w:t>
      </w:r>
    </w:p>
    <w:p>
      <w:r>
        <w:t>患者：这与没休息好有关系吗？</w:t>
      </w:r>
    </w:p>
    <w:p>
      <w:r>
        <w:t>医生：没有休息好有关系。转氨酶增高没有太多。应该问题不大。</w:t>
      </w:r>
    </w:p>
    <w:p>
      <w:r>
        <w:t>患者：做了两次都高，会不会是肝的问题。</w:t>
      </w:r>
    </w:p>
    <w:p>
      <w:r>
        <w:t>患者：和别人同住会不会有影响。</w:t>
      </w:r>
    </w:p>
    <w:p>
      <w:r>
        <w:t>患者：要注意什么。</w:t>
      </w:r>
    </w:p>
    <w:p>
      <w:r>
        <w:t>题目类型:内科 儿科 男科 外科 产科 妇科 耳鼻咽喉科 中医科</w:t>
      </w:r>
      <w:r>
        <w:br w:type="textWrapping"/>
      </w:r>
      <w:r>
        <w:t xml:space="preserve"> </w:t>
      </w:r>
    </w:p>
    <w:p>
      <w:r>
        <w:t>1.A.尿锌B.刮片C.范围D.胸片</w:t>
      </w:r>
      <w:r>
        <w:tab/>
      </w:r>
      <w:r>
        <w:tab/>
      </w:r>
      <w:r>
        <w:t>正确答案：范围,医学题</w:t>
      </w:r>
    </w:p>
    <w:p>
      <w:r>
        <w:t>2.A.痰检B.强弱C.照片D.疾病</w:t>
      </w:r>
      <w:r>
        <w:tab/>
      </w:r>
      <w:r>
        <w:tab/>
      </w:r>
      <w:r>
        <w:t>正确答案：疾病,医学题</w:t>
      </w:r>
    </w:p>
    <w:p>
      <w:r>
        <w:t>3.A.呼吸内科B.结核病科C.肝D.美肤</w:t>
      </w:r>
      <w:r>
        <w:tab/>
      </w:r>
      <w:r>
        <w:tab/>
      </w:r>
      <w:r>
        <w:t>正确答案：肝,医学题</w:t>
      </w:r>
    </w:p>
    <w:p>
      <w:r>
        <w:t>患者：有过两次吃的很撑的经历，之后就一直是处于肚子比较涨的 __1__ ，吃一点东西肚子就撑得慌，一点不吃又饿的胃不舒服，这种情况怎么调理呀？（男，24岁）</w:t>
      </w:r>
    </w:p>
    <w:p>
      <w:r>
        <w:t>医生：你好这种情况有多长时间了？</w:t>
      </w:r>
    </w:p>
    <w:p>
      <w:r>
        <w:t>医生：你好，你这样的 __2__ 有多久了？</w:t>
      </w:r>
    </w:p>
    <w:p>
      <w:r>
        <w:t>患者：三四天了。</w:t>
      </w:r>
    </w:p>
    <w:p>
      <w:r>
        <w:t>医生： __4__ 儿 __3__ 水腹胀么。</w:t>
      </w:r>
    </w:p>
    <w:p>
      <w:r>
        <w:t>患者：基本上不打嗝，偶尔打嗝有点反酸水。</w:t>
      </w:r>
    </w:p>
    <w:p>
      <w:r>
        <w:t>题目类型:其它</w:t>
      </w:r>
      <w:r>
        <w:br w:type="textWrapping"/>
      </w:r>
      <w:r>
        <w:t xml:space="preserve"> </w:t>
      </w:r>
    </w:p>
    <w:p>
      <w:r>
        <w:t>1.A.视力B.痰检C.尿锰D.状态</w:t>
      </w:r>
      <w:r>
        <w:tab/>
      </w:r>
      <w:r>
        <w:tab/>
      </w:r>
      <w:r>
        <w:t>正确答案：状态,医学题</w:t>
      </w:r>
    </w:p>
    <w:p>
      <w:r>
        <w:t>2.A.穿刺B.触诊C.症状D.血脂</w:t>
      </w:r>
      <w:r>
        <w:tab/>
      </w:r>
      <w:r>
        <w:tab/>
      </w:r>
      <w:r>
        <w:t>正确答案：症状,医学题</w:t>
      </w:r>
    </w:p>
    <w:p>
      <w:r>
        <w:t>3.A.节奏B.检验C.反酸D.乳房</w:t>
      </w:r>
      <w:r>
        <w:tab/>
      </w:r>
      <w:r>
        <w:tab/>
      </w:r>
      <w:r>
        <w:t>正确答案：反酸,其它</w:t>
      </w:r>
    </w:p>
    <w:p>
      <w:r>
        <w:t>4.A.打嗝B.甲沟炎C.自理D.腹部</w:t>
      </w:r>
      <w:r>
        <w:tab/>
      </w:r>
      <w:r>
        <w:tab/>
      </w:r>
      <w:r>
        <w:t>正确答案：打嗝,其它</w:t>
      </w:r>
    </w:p>
    <w:p>
      <w:r>
        <w:t>患者：今天上厕所发现拉出鼻涕一样的东西还重腥味且带有一点血大便稀，拉出来的东西就是昨天吃进去没完全 __1__ 的！我拉稀很久了过年前一个月就有了只是它上厕所次数就一天两次觉得没什么就没管，直到今天！现在我还觉得吃不进饭不想吃饭！医生这是怎么了？（男，23岁）</w:t>
      </w:r>
    </w:p>
    <w:p>
      <w:r>
        <w:t>患者：还有就是从年前一个月就拉稀大便重酸味！</w:t>
      </w:r>
    </w:p>
    <w:p>
      <w:r>
        <w:t>医生：你好，根据表现要考虑肠道消化 __2__ 紊乱，肠炎可能，建议有条件检查结肠镜，化验大便常规，平时饮食清淡一些，不要暴饮暴食，少吃生冷辛辣刺激食物，不喝酒，药物试试整肠生，肠炎宁，健胃消食片。</w:t>
      </w:r>
    </w:p>
    <w:p>
      <w:r>
        <w:t>患者：在吃肠炎宁和蒙脱石散。</w:t>
      </w:r>
    </w:p>
    <w:p>
      <w:r>
        <w:t>医生：吃了多久，效果如何。</w:t>
      </w:r>
    </w:p>
    <w:p>
      <w:r>
        <w:t>患者：我原来不知是肠道好还是不好上厕所最多两分钟就完了就从上次喝多了酒又吐又谢后就不好了吃油腻一点就反胃反正就是一直拉稀重酸味！</w:t>
      </w:r>
    </w:p>
    <w:p>
      <w:r>
        <w:t>患者：吃一个星期了没怎么用，反而严重了不就拉血了嘛！</w:t>
      </w:r>
    </w:p>
    <w:p>
      <w:r>
        <w:t>题目类型:内科 儿科 外科 中医科</w:t>
      </w:r>
      <w:r>
        <w:br w:type="textWrapping"/>
      </w:r>
      <w:r>
        <w:t xml:space="preserve"> </w:t>
      </w:r>
    </w:p>
    <w:p>
      <w:r>
        <w:t>1.A.消化B.传染科)C.眼科D.创伤骨科</w:t>
      </w:r>
      <w:r>
        <w:tab/>
      </w:r>
      <w:r>
        <w:tab/>
      </w:r>
      <w:r>
        <w:t>正确答案：消化,医学题</w:t>
      </w:r>
    </w:p>
    <w:p>
      <w:r>
        <w:t>2.A.骨B.功能C.血管病科D.皮肤性病科</w:t>
      </w:r>
      <w:r>
        <w:tab/>
      </w:r>
      <w:r>
        <w:tab/>
      </w:r>
      <w:r>
        <w:t>正确答案：功能,医学题</w:t>
      </w:r>
    </w:p>
    <w:p>
      <w:r>
        <w:t>患者：经常 __1__ ，到底是什么问题 __2__ 的？（女，28岁）</w:t>
      </w:r>
    </w:p>
    <w:p>
      <w:r>
        <w:t>医生：您好这个 __3__ 多长时间了？</w:t>
      </w:r>
    </w:p>
    <w:p>
      <w:r>
        <w:t>患者：10年。</w:t>
      </w:r>
    </w:p>
    <w:p>
      <w:r>
        <w:t>医生：嗯几天解一次 __4__ ？</w:t>
      </w:r>
    </w:p>
    <w:p>
      <w:r>
        <w:t>患者：一周。</w:t>
      </w:r>
    </w:p>
    <w:p>
      <w:r>
        <w:t>医生：解出来大便是什么样的啊？</w:t>
      </w:r>
    </w:p>
    <w:p>
      <w:r>
        <w:t>患者：正常的。</w:t>
      </w:r>
    </w:p>
    <w:p>
      <w:r>
        <w:t>题目类型:其它</w:t>
      </w:r>
      <w:r>
        <w:br w:type="textWrapping"/>
      </w:r>
      <w:r>
        <w:t xml:space="preserve"> </w:t>
      </w:r>
    </w:p>
    <w:p>
      <w:r>
        <w:t>1.A.达到B.便秘C.发抖D.生理</w:t>
      </w:r>
      <w:r>
        <w:tab/>
      </w:r>
      <w:r>
        <w:tab/>
      </w:r>
      <w:r>
        <w:t>正确答案：便秘,其它</w:t>
      </w:r>
    </w:p>
    <w:p>
      <w:r>
        <w:t>2.A.体重B.导致C.实习D.肺门</w:t>
      </w:r>
      <w:r>
        <w:tab/>
      </w:r>
      <w:r>
        <w:tab/>
      </w:r>
      <w:r>
        <w:t>正确答案：导致,其它</w:t>
      </w:r>
    </w:p>
    <w:p>
      <w:r>
        <w:t>3.A.症状B.排泄物检验C.血脂D.粪钙</w:t>
      </w:r>
      <w:r>
        <w:tab/>
      </w:r>
      <w:r>
        <w:tab/>
      </w:r>
      <w:r>
        <w:t>正确答案：症状,医学题</w:t>
      </w:r>
    </w:p>
    <w:p>
      <w:r>
        <w:t>4.A.大便B.心功C.气味D.VC</w:t>
      </w:r>
      <w:r>
        <w:tab/>
      </w:r>
      <w:r>
        <w:tab/>
      </w:r>
      <w:r>
        <w:t>正确答案：大便,医学题</w:t>
      </w:r>
    </w:p>
    <w:p>
      <w:r>
        <w:t>患者：夜间（今天凌晨1点）中腹 __1__ 疼痛不止， __3__ 其他部位略有疼痛感，持续约三十分钟，类似于拉肚子的感觉，有时又像是抽痛，坠痛，但未排便，半个月前的中午发生过类似情况，平时经常有胃胀气发生，（女，19岁）</w:t>
      </w:r>
    </w:p>
    <w:p>
      <w:r>
        <w:t>医生：你好，是在肚脐上面还是下面疼。</w:t>
      </w:r>
    </w:p>
    <w:p>
      <w:r>
        <w:t>患者：下面靠近肚脐疼得更厉害上面有一点。</w:t>
      </w:r>
    </w:p>
    <w:p>
      <w:r>
        <w:t>医生：这个可能是胃肠道功能紊乱引起的胃肠激惹综合症。</w:t>
      </w:r>
    </w:p>
    <w:p>
      <w:r>
        <w:t>患者：医生那这个问题如何治疗呢需要及时去医院就医吗。</w:t>
      </w:r>
    </w:p>
    <w:p>
      <w:r>
        <w:t>医生：可以用颠茄片 __4__ 。能去医院是最好的。</w:t>
      </w:r>
    </w:p>
    <w:p>
      <w:r>
        <w:t>医生：胃肠道的疾病都是三分治，七分养，且容易反复发作。所以平时注意规律饮食，酸的，辣的，甜的，凉的，刺激性的食物都最好不吃或少吃，不饮酒，不暴饮暴食，不熬夜。</w:t>
      </w:r>
    </w:p>
    <w:p>
      <w:r>
        <w:t>患者：医生那长期胃胀气这个需要怎么调养呢。</w:t>
      </w:r>
    </w:p>
    <w:p>
      <w:r>
        <w:t>题目类型:其它</w:t>
      </w:r>
      <w:r>
        <w:br w:type="textWrapping"/>
      </w:r>
      <w:r>
        <w:t xml:space="preserve"> </w:t>
      </w:r>
    </w:p>
    <w:p>
      <w:r>
        <w:t>1.A.注射B.浸润C.平常D.间歇</w:t>
      </w:r>
      <w:r>
        <w:tab/>
      </w:r>
      <w:r>
        <w:tab/>
      </w:r>
      <w:r>
        <w:t>正确答案：间歇,其它</w:t>
      </w:r>
    </w:p>
    <w:p>
      <w:r>
        <w:t>2.A.胸腔B.腹部C.血液血管D.乳房</w:t>
      </w:r>
      <w:r>
        <w:tab/>
      </w:r>
      <w:r>
        <w:tab/>
      </w:r>
      <w:r>
        <w:t>正确答案：腹部,医学题</w:t>
      </w:r>
    </w:p>
    <w:p>
      <w:r>
        <w:t>3.A.腓骨B.实质性病变（肿物）C.侧支循环D.止痛</w:t>
      </w:r>
      <w:r>
        <w:tab/>
      </w:r>
      <w:r>
        <w:tab/>
      </w:r>
      <w:r>
        <w:t>正确答案：止痛,其它</w:t>
      </w:r>
    </w:p>
    <w:p>
      <w:r>
        <w:t>患者：我忽然间肚子好痛，出了一身的汗，还吐了，吐完了，嘴巴里有点苦，还拉肚子，不过拉肚子不严重，我还买什么要吃呢？（女，21岁）</w:t>
      </w:r>
    </w:p>
    <w:p>
      <w:r>
        <w:t>医生：你好，这种情况多久了？</w:t>
      </w:r>
    </w:p>
    <w:p>
      <w:r>
        <w:t>医生： __1__ 多久了？一天 __2__ 有几次？</w:t>
      </w:r>
    </w:p>
    <w:p>
      <w:r>
        <w:t>医生：有没有吃什么不干净的东西或者是受凉。</w:t>
      </w:r>
    </w:p>
    <w:p>
      <w:r>
        <w:t>患者：就今天晚上九点多，快十点的样子开始的。</w:t>
      </w:r>
    </w:p>
    <w:p>
      <w:r>
        <w:t>医生：嗯，感觉有没什么 __3__ ？</w:t>
      </w:r>
    </w:p>
    <w:p>
      <w:r>
        <w:t>患者：一次，正常是一天一次。</w:t>
      </w:r>
    </w:p>
    <w:p>
      <w:r>
        <w:t>患者：我就喝了凉白开水，就开始肚子疼。</w:t>
      </w:r>
    </w:p>
    <w:p>
      <w:r>
        <w:t>医生：嗯，目前是急性胃肠炎 __4__ 。</w:t>
      </w:r>
    </w:p>
    <w:p>
      <w:r>
        <w:t>患者：没有什么诱因，就是喝完凉白开，我就躺床上去了，然后就觉得肚子不舒服，就去厕所了，第一次没有腹泻，第二次有腹泻。</w:t>
      </w:r>
    </w:p>
    <w:p>
      <w:r>
        <w:t>题目类型:内科 儿科 空</w:t>
      </w:r>
      <w:r>
        <w:br w:type="textWrapping"/>
      </w:r>
      <w:r>
        <w:t xml:space="preserve"> </w:t>
      </w:r>
    </w:p>
    <w:p>
      <w:r>
        <w:t>1.A.腹泻B.气味C.物质D.前列腺</w:t>
      </w:r>
      <w:r>
        <w:tab/>
      </w:r>
      <w:r>
        <w:tab/>
      </w:r>
      <w:r>
        <w:t>正确答案：腹泻,其它</w:t>
      </w:r>
    </w:p>
    <w:p>
      <w:r>
        <w:t>2.A.尿IB.眼压C.大便D.耳镜</w:t>
      </w:r>
      <w:r>
        <w:tab/>
      </w:r>
      <w:r>
        <w:tab/>
      </w:r>
      <w:r>
        <w:t>正确答案：大便,医学题</w:t>
      </w:r>
    </w:p>
    <w:p>
      <w:r>
        <w:t>3.A.查体B.诱因C.照片D.肝功</w:t>
      </w:r>
      <w:r>
        <w:tab/>
      </w:r>
      <w:r>
        <w:tab/>
      </w:r>
      <w:r>
        <w:t>正确答案：诱因,医学题</w:t>
      </w:r>
    </w:p>
    <w:p>
      <w:r>
        <w:t>4.A.尿量B.表现C.LHD.肛查</w:t>
      </w:r>
      <w:r>
        <w:tab/>
      </w:r>
      <w:r>
        <w:tab/>
      </w:r>
      <w:r>
        <w:t>正确答案：表现,医学题</w:t>
      </w:r>
    </w:p>
    <w:p>
      <w:r>
        <w:t>患者：最近胃部按下去隐隐作痛，一直 __1__ ，有少许恶心，请问要紧么。</w:t>
      </w:r>
    </w:p>
    <w:p>
      <w:r>
        <w:t>患者：上周五开始有胃痛，痛了一次，很痛，后来吃了三天的胃苏颗粒，就不疼了，看了医生，医生说可能是因为我感冒吃了阿奇霉素引起了胃疼，其实最疼那次确实服用了两颗阿奇霉素，以后第二天我服用了一颗，也是有疼，只是没前一天那么激烈，第三天我就去医院看了，因为那个时候还 __2__ 低烧，医生的诊断就是低烧是感冒引起的，吃头孢颗粒，吃了低烧已经没有了，胃疼吃奥美拉唑，每天早上空腹吃一颗，吃了第四天，之前胃部也不知道是不是心里左右，一直觉得不是很舒服，但是很微弱的不适，今天下午4点吃了一个苹果开始就觉得胃里有些不适，有点恶心，胃部有点隐隐发痛。</w:t>
      </w:r>
    </w:p>
    <w:p>
      <w:r>
        <w:t>医生：你好！你这是慢性胃炎的表现，建议你服药治疗一段时间。平时饮食上也要多注意，以清淡易消化为主，不吃生冷和辛辣刺激的食物，可以多喝些养胃的粥如山药小米粥、稠一些的面汤放些红糖。</w:t>
      </w:r>
    </w:p>
    <w:p>
      <w:r>
        <w:t>患者：需不需要做胃镜啊。</w:t>
      </w:r>
    </w:p>
    <w:p>
      <w:r>
        <w:t>医生：最好查个胃镜明确诊断。</w:t>
      </w:r>
    </w:p>
    <w:p>
      <w:r>
        <w:t>患者：做胃镜有伤害么。</w:t>
      </w:r>
    </w:p>
    <w:p>
      <w:r>
        <w:t>医生：临床常用检查，会有些难受，操作得当的话是没有伤害的。</w:t>
      </w:r>
    </w:p>
    <w:p>
      <w:r>
        <w:t>患者：您觉得有必要做吗。</w:t>
      </w:r>
    </w:p>
    <w:p>
      <w:r>
        <w:t>题目类型:内科 儿科 外科 耳鼻咽喉科 中医科</w:t>
      </w:r>
      <w:r>
        <w:br w:type="textWrapping"/>
      </w:r>
      <w:r>
        <w:t xml:space="preserve"> </w:t>
      </w:r>
    </w:p>
    <w:p>
      <w:r>
        <w:t>1.A.单克隆抗体B.激素C.分布D.打嗝</w:t>
      </w:r>
      <w:r>
        <w:tab/>
      </w:r>
      <w:r>
        <w:tab/>
      </w:r>
      <w:r>
        <w:t>正确答案：打嗝,其它</w:t>
      </w:r>
    </w:p>
    <w:p>
      <w:r>
        <w:t>2.A.歪B.伴有C.避孕D.保健</w:t>
      </w:r>
      <w:r>
        <w:tab/>
      </w:r>
      <w:r>
        <w:tab/>
      </w:r>
      <w:r>
        <w:t>正确答案：伴有,其它</w:t>
      </w:r>
    </w:p>
    <w:p>
      <w:r>
        <w:t>患者：吃完早饭胃部觉得麻然后有种拧巴皱皱在一起的感觉经常的 __1__ 和放屁（男，28岁）</w:t>
      </w:r>
    </w:p>
    <w:p>
      <w:r>
        <w:t>医生：你好(^_^)，，，，，，，</w:t>
      </w:r>
    </w:p>
    <w:p>
      <w:r>
        <w:t>医生：你有没有胃疼，胃胀， __2__ ， __3__ ，返酸，烧心等 __4__ 。</w:t>
      </w:r>
    </w:p>
    <w:p>
      <w:r>
        <w:t>患者：胃倒是不太疼。</w:t>
      </w:r>
    </w:p>
    <w:p>
      <w:r>
        <w:t>患者：就是胃觉得有时候有点胀。</w:t>
      </w:r>
    </w:p>
    <w:p>
      <w:r>
        <w:t>患者：这种情况已经两周多了。</w:t>
      </w:r>
    </w:p>
    <w:p>
      <w:r>
        <w:t>患者：吃了吗丁啉奥美啦搓都没有见好。</w:t>
      </w:r>
    </w:p>
    <w:p>
      <w:r>
        <w:t>题目类型:其它</w:t>
      </w:r>
      <w:r>
        <w:br w:type="textWrapping"/>
      </w:r>
      <w:r>
        <w:t xml:space="preserve"> </w:t>
      </w:r>
    </w:p>
    <w:p>
      <w:r>
        <w:t>1.A.摄氏度B.掌握C.查房D.打嗝</w:t>
      </w:r>
      <w:r>
        <w:tab/>
      </w:r>
      <w:r>
        <w:tab/>
      </w:r>
      <w:r>
        <w:t>正确答案：打嗝,其它</w:t>
      </w:r>
    </w:p>
    <w:p>
      <w:r>
        <w:t>2.A.恶心B.消化道C.抗原D.必要</w:t>
      </w:r>
      <w:r>
        <w:tab/>
      </w:r>
      <w:r>
        <w:tab/>
      </w:r>
      <w:r>
        <w:t>正确答案：恶心,其它</w:t>
      </w:r>
    </w:p>
    <w:p>
      <w:r>
        <w:t>3.A.血脂B.呕吐C.尿酸D.触觉</w:t>
      </w:r>
      <w:r>
        <w:tab/>
      </w:r>
      <w:r>
        <w:tab/>
      </w:r>
      <w:r>
        <w:t>正确答案：呕吐,医学题</w:t>
      </w:r>
    </w:p>
    <w:p>
      <w:r>
        <w:t>4.A.症状B.视野C.心功D.查体</w:t>
      </w:r>
      <w:r>
        <w:tab/>
      </w:r>
      <w:r>
        <w:tab/>
      </w:r>
      <w:r>
        <w:t>正确答案：症状,医学题</w:t>
      </w:r>
    </w:p>
    <w:p>
      <w:r>
        <w:t>患者：胃疼四肢无力走路晕（男，20岁）</w:t>
      </w:r>
    </w:p>
    <w:p>
      <w:r>
        <w:t>医生：有没有 __1__ 比如受凉或者吃了不洁 __2__ ？</w:t>
      </w:r>
    </w:p>
    <w:p>
      <w:r>
        <w:t>患者：头疼 __3__ 干呕。</w:t>
      </w:r>
    </w:p>
    <w:p>
      <w:r>
        <w:t>医生：拉肚子吗。</w:t>
      </w:r>
    </w:p>
    <w:p>
      <w:r>
        <w:t>患者：吃凉的了。</w:t>
      </w:r>
    </w:p>
    <w:p>
      <w:r>
        <w:t>患者：拉肚子。</w:t>
      </w:r>
    </w:p>
    <w:p>
      <w:r>
        <w:t>医生：有没有感冒。</w:t>
      </w:r>
    </w:p>
    <w:p>
      <w:r>
        <w:t>患者：还吃不下饭。</w:t>
      </w:r>
    </w:p>
    <w:p>
      <w:r>
        <w:t>医生：胃肠炎。</w:t>
      </w:r>
    </w:p>
    <w:p>
      <w:r>
        <w:t>患者：有一点。</w:t>
      </w:r>
    </w:p>
    <w:p>
      <w:r>
        <w:t>题目类型:内科 儿科 空</w:t>
      </w:r>
      <w:r>
        <w:br w:type="textWrapping"/>
      </w:r>
      <w:r>
        <w:t xml:space="preserve"> </w:t>
      </w:r>
    </w:p>
    <w:p>
      <w:r>
        <w:t>1.A.血钙B.诱因C.胎监D.离子</w:t>
      </w:r>
      <w:r>
        <w:tab/>
      </w:r>
      <w:r>
        <w:tab/>
      </w:r>
      <w:r>
        <w:t>正确答案：诱因,医学题</w:t>
      </w:r>
    </w:p>
    <w:p>
      <w:r>
        <w:t>2.A.肾功B.照片C.食物D.血型</w:t>
      </w:r>
      <w:r>
        <w:tab/>
      </w:r>
      <w:r>
        <w:tab/>
      </w:r>
      <w:r>
        <w:t>正确答案：食物,医学题</w:t>
      </w:r>
    </w:p>
    <w:p>
      <w:r>
        <w:t>3.A.赶紧B.癣C.听诊器D.恶心</w:t>
      </w:r>
      <w:r>
        <w:tab/>
      </w:r>
      <w:r>
        <w:tab/>
      </w:r>
      <w:r>
        <w:t>正确答案：恶心,其它</w:t>
      </w:r>
    </w:p>
    <w:p>
      <w:r>
        <w:t>患者：你好，我胃伤怎么回事（男，28岁）</w:t>
      </w:r>
    </w:p>
    <w:p>
      <w:r>
        <w:t>医生：你好现在有哪些 __1__ 呢？多长时间了？和 __2__ 有关吗？ __3__ 正常吗？</w:t>
      </w:r>
    </w:p>
    <w:p>
      <w:r>
        <w:t>患者：可能胃炎。</w:t>
      </w:r>
    </w:p>
    <w:p>
      <w:r>
        <w:t>患者：饮食有关大便黄色正常。</w:t>
      </w:r>
    </w:p>
    <w:p>
      <w:r>
        <w:t>患者：我胃不是疼也是伤。</w:t>
      </w:r>
    </w:p>
    <w:p>
      <w:r>
        <w:t>患者：怎么情况。</w:t>
      </w:r>
    </w:p>
    <w:p>
      <w:r>
        <w:t>医生：有什么症状？哪些不适的感觉？</w:t>
      </w:r>
    </w:p>
    <w:p>
      <w:r>
        <w:t>患者：休息睡觉时候还好，上班时候有点不舒服。</w:t>
      </w:r>
    </w:p>
    <w:p>
      <w:r>
        <w:t>患者：其他正常感觉只是胃伤不舒服。</w:t>
      </w:r>
    </w:p>
    <w:p>
      <w:r>
        <w:t>题目类型:内科 儿科 外科 报告解读科 耳鼻咽喉科 中医科</w:t>
      </w:r>
      <w:r>
        <w:br w:type="textWrapping"/>
      </w:r>
      <w:r>
        <w:t xml:space="preserve"> </w:t>
      </w:r>
    </w:p>
    <w:p>
      <w:r>
        <w:t>1.A.色诊B.体温C.性腺D.症状</w:t>
      </w:r>
      <w:r>
        <w:tab/>
      </w:r>
      <w:r>
        <w:tab/>
      </w:r>
      <w:r>
        <w:t>正确答案：症状,医学题</w:t>
      </w:r>
    </w:p>
    <w:p>
      <w:r>
        <w:t>2.A.边界B.饮食C.阑尾D.多发性</w:t>
      </w:r>
      <w:r>
        <w:tab/>
      </w:r>
      <w:r>
        <w:tab/>
      </w:r>
      <w:r>
        <w:t>正确答案：饮食,其它</w:t>
      </w:r>
    </w:p>
    <w:p>
      <w:r>
        <w:t>3.A.烟碱B.大便C.尿酸D.腹透</w:t>
      </w:r>
      <w:r>
        <w:tab/>
      </w:r>
      <w:r>
        <w:tab/>
      </w:r>
      <w:r>
        <w:t>正确答案：大便,医学题</w:t>
      </w:r>
    </w:p>
    <w:p>
      <w:r>
        <w:t>患者： __1__ 发软走路跌跌撞撞的前两天感冒发烧昨天还好好的一早上起来就 __2__ 不住自己起来上个厕所撞来撞去（女，17）</w:t>
      </w:r>
    </w:p>
    <w:p>
      <w:r>
        <w:t>医生：你好，手上有体温计吗，量一量体温多少？</w:t>
      </w:r>
    </w:p>
    <w:p>
      <w:r>
        <w:t>患者：36.8</w:t>
      </w:r>
    </w:p>
    <w:p>
      <w:r>
        <w:t>医生：首先考虑是感冒发热导致的体质虚弱。另外，感冒发热的时候常常导致血压，血糖偏低，也容易出现体质虚弱。另外，有些吃的感冒药物副作用也有类似症状。体温不高。</w:t>
      </w:r>
    </w:p>
    <w:p>
      <w:r>
        <w:t>医生：你休息一下，先喝杯糖水补充能量看看。最好能吃些易消化的食物，机体需要能量了。</w:t>
      </w:r>
    </w:p>
    <w:p>
      <w:r>
        <w:t>患者：好谢谢。</w:t>
      </w:r>
    </w:p>
    <w:p>
      <w:r>
        <w:t>医生：不客气。你先补充能量，有问题再咨询。</w:t>
      </w:r>
    </w:p>
    <w:p>
      <w:r>
        <w:t>患者：关键是控制不住自己的身体起来上个厕所东倒西歪的还会碰到头。</w:t>
      </w:r>
    </w:p>
    <w:p>
      <w:r>
        <w:t>题目类型:内科 儿科 男科 外科 产科 妇科 耳鼻咽喉科 中医科</w:t>
      </w:r>
      <w:r>
        <w:br w:type="textWrapping"/>
      </w:r>
      <w:r>
        <w:t xml:space="preserve"> </w:t>
      </w:r>
    </w:p>
    <w:p>
      <w:r>
        <w:t>1.A.脊髓B.头部C.盆骨D.全身</w:t>
      </w:r>
      <w:r>
        <w:tab/>
      </w:r>
      <w:r>
        <w:tab/>
      </w:r>
      <w:r>
        <w:t>正确答案：全身,医学题</w:t>
      </w:r>
    </w:p>
    <w:p>
      <w:r>
        <w:t>2.A.肾功B.X片C.控制D.腰穿</w:t>
      </w:r>
      <w:r>
        <w:tab/>
      </w:r>
      <w:r>
        <w:tab/>
      </w:r>
      <w:r>
        <w:t>正确答案：控制,医学题</w:t>
      </w:r>
    </w:p>
    <w:p>
      <w:r>
        <w:t>患者：昨天晚上9点吃了一个坏香肠，然后11：30到凌晨3点多吐了好几次，今天早上起来喝水有些 __1__ ，体温36.9有点头疼肚子一直响（女，23岁）</w:t>
      </w:r>
    </w:p>
    <w:p>
      <w:r>
        <w:t>医生：您好！ __2__ 没有？目前体温正常。</w:t>
      </w:r>
    </w:p>
    <w:p>
      <w:r>
        <w:t>医生：肚子具体那个 __3__ 痛？以肚脐为中心。</w:t>
      </w:r>
    </w:p>
    <w:p>
      <w:r>
        <w:t>患者：肚子没有疼。</w:t>
      </w:r>
    </w:p>
    <w:p>
      <w:r>
        <w:t>患者：但我感觉自己脸很 __4__ 。</w:t>
      </w:r>
    </w:p>
    <w:p>
      <w:r>
        <w:t>医生：测一下体温吧？</w:t>
      </w:r>
    </w:p>
    <w:p>
      <w:r>
        <w:t>患者：我测了，总是37左右。</w:t>
      </w:r>
    </w:p>
    <w:p>
      <w:r>
        <w:t>患者：可能温度计有问题。</w:t>
      </w:r>
    </w:p>
    <w:p>
      <w:r>
        <w:t>题目类型:其它</w:t>
      </w:r>
      <w:r>
        <w:br w:type="textWrapping"/>
      </w:r>
      <w:r>
        <w:t xml:space="preserve"> </w:t>
      </w:r>
    </w:p>
    <w:p>
      <w:r>
        <w:t>1.A.过期产儿B.恶心C.顺畅D.属于</w:t>
      </w:r>
      <w:r>
        <w:tab/>
      </w:r>
      <w:r>
        <w:tab/>
      </w:r>
      <w:r>
        <w:t>正确答案：恶心,其它</w:t>
      </w:r>
    </w:p>
    <w:p>
      <w:r>
        <w:t>2.A.腹泻B.麻疹C.体重D.含服</w:t>
      </w:r>
      <w:r>
        <w:tab/>
      </w:r>
      <w:r>
        <w:tab/>
      </w:r>
      <w:r>
        <w:t>正确答案：腹泻,其它</w:t>
      </w:r>
    </w:p>
    <w:p>
      <w:r>
        <w:t>3.A.部位B.腰骶部C.血液血管D.耳</w:t>
      </w:r>
      <w:r>
        <w:tab/>
      </w:r>
      <w:r>
        <w:tab/>
      </w:r>
      <w:r>
        <w:t>正确答案：部位,医学题</w:t>
      </w:r>
    </w:p>
    <w:p>
      <w:r>
        <w:t>4.A.区域B.方案C.烫D.健全</w:t>
      </w:r>
      <w:r>
        <w:tab/>
      </w:r>
      <w:r>
        <w:tab/>
      </w:r>
      <w:r>
        <w:t>正确答案：烫,其它</w:t>
      </w:r>
    </w:p>
    <w:p>
      <w:r>
        <w:t>患者：四五天一次排便，吃的多，饿的也快。每次只排几颗。像羊粪一样。使很大的劲，才会勉强排出来。放屁也是几天会有。买的泻药，吃了几天也没有 __1__ 。基本泻药品种都吃过了。怎么办呢？（女，32岁）</w:t>
      </w:r>
    </w:p>
    <w:p>
      <w:r>
        <w:t>医生：你好这个情况有多久了？有腹胀 __2__ 吗。</w:t>
      </w:r>
    </w:p>
    <w:p>
      <w:r>
        <w:t>患者：有一年了。之前便秘吃点泻药就会有缓解。还很干。</w:t>
      </w:r>
    </w:p>
    <w:p>
      <w:r>
        <w:t>患者：是会胀气。</w:t>
      </w:r>
    </w:p>
    <w:p>
      <w:r>
        <w:t>患者：经常会腹胀。</w:t>
      </w:r>
    </w:p>
    <w:p>
      <w:r>
        <w:t>医生：平时吃东西荤的多还是素食多？</w:t>
      </w:r>
    </w:p>
    <w:p>
      <w:r>
        <w:t>患者：差不多，荤的偏多。有时候肚子胀的像气球。</w:t>
      </w:r>
    </w:p>
    <w:p>
      <w:r>
        <w:t>患者：之前都是靠微商产品排便的。后来我就没吃了。</w:t>
      </w:r>
    </w:p>
    <w:p>
      <w:r>
        <w:t>医生：我觉得主要是平时没有养成排便习惯，首先是放屁的时候你可以去大便，放屁是排便的前兆，大便每天都要去一次，可以定在每天早晨起床时候。饮食要规律，不能吃油腻不消化食物，多吃清淡蔬菜水果，比如橙子。另外药物方面我建议用一下得舒特。</w:t>
      </w:r>
    </w:p>
    <w:p>
      <w:r>
        <w:t>患者：然后就出现了，这样的情况。还有比之前胖了15斤。就几个月时间。</w:t>
      </w:r>
    </w:p>
    <w:p>
      <w:r>
        <w:t>题目类型:其它</w:t>
      </w:r>
      <w:r>
        <w:br w:type="textWrapping"/>
      </w:r>
      <w:r>
        <w:t xml:space="preserve"> </w:t>
      </w:r>
    </w:p>
    <w:p>
      <w:r>
        <w:t>1.A.反应B.儿外科C.手外科D.心血管内科)</w:t>
      </w:r>
      <w:r>
        <w:tab/>
      </w:r>
      <w:r>
        <w:tab/>
      </w:r>
      <w:r>
        <w:t>正确答案：反应,医学题</w:t>
      </w:r>
    </w:p>
    <w:p>
      <w:r>
        <w:t>2.A.敷B.腰C.恒牙D.腹痛</w:t>
      </w:r>
      <w:r>
        <w:tab/>
      </w:r>
      <w:r>
        <w:tab/>
      </w:r>
      <w:r>
        <w:t>正确答案：腹痛,其它</w:t>
      </w:r>
    </w:p>
    <w:p>
      <w:r>
        <w:t>患者：近两年经常腹泻，每个月至少有两三次，多的话4.5次，每次腹泻不用吃药，拉几次就不痛了。已知吃某种 __1__ 会腹泻，比如蟹，但是有时吃的都是 __2__ 吃的，没什么特别也会。经期前后腹泻会频繁（女，30）</w:t>
      </w:r>
    </w:p>
    <w:p>
      <w:r>
        <w:t>医生：你好，这种情况多久了？2年？</w:t>
      </w:r>
    </w:p>
    <w:p>
      <w:r>
        <w:t>患者：对，其实生完宝宝就开始，宝宝今年4岁，不过以前很少，近两年就很多，每个月几都几次。</w:t>
      </w:r>
    </w:p>
    <w:p>
      <w:r>
        <w:t>医生：做过什么检查吗？这是肠功能紊乱的表现，但是需做一些检查排除胃肠道别的疾病。如胃镜肠镜检查，或者钡餐 __3__ 。目前经验判断是肠易激综合征，胃肠功能紊乱的一种。</w:t>
      </w:r>
    </w:p>
    <w:p>
      <w:r>
        <w:t>患者：没有检查，因为不知道看什么科？这种情况需要怎么治疗吗？</w:t>
      </w:r>
    </w:p>
    <w:p>
      <w:r>
        <w:t>患者：哪种检查没有那么痛？胃镜，肠镜好像很恐怖。</w:t>
      </w:r>
    </w:p>
    <w:p>
      <w:r>
        <w:t>医生：看看消化内科，注意别吃凉的东西，注意情绪放松，休息好。严重的话可以吃点药：斯巴敏。</w:t>
      </w:r>
    </w:p>
    <w:p>
      <w:r>
        <w:t>医生：可以先做一个全消化道钡餐，透视一下简单了解一下胃肠有没有问题。</w:t>
      </w:r>
    </w:p>
    <w:p>
      <w:r>
        <w:t>患者：如果腹泻，是任由拉到不痛为止好还是吃药制止好？</w:t>
      </w:r>
    </w:p>
    <w:p>
      <w:r>
        <w:t>题目类型:其它</w:t>
      </w:r>
      <w:r>
        <w:br w:type="textWrapping"/>
      </w:r>
      <w:r>
        <w:t xml:space="preserve"> </w:t>
      </w:r>
    </w:p>
    <w:p>
      <w:r>
        <w:t>1.A.x线B.心脏C.血脂D.食物</w:t>
      </w:r>
      <w:r>
        <w:tab/>
      </w:r>
      <w:r>
        <w:tab/>
      </w:r>
      <w:r>
        <w:t>正确答案：食物,医学题</w:t>
      </w:r>
    </w:p>
    <w:p>
      <w:r>
        <w:t>2.A.平常B.饥饿C.缺损D.指数</w:t>
      </w:r>
      <w:r>
        <w:tab/>
      </w:r>
      <w:r>
        <w:tab/>
      </w:r>
      <w:r>
        <w:t>正确答案：平常,其它</w:t>
      </w:r>
    </w:p>
    <w:p>
      <w:r>
        <w:t>3.A.尿IB.钼靶C.眼位D.造影</w:t>
      </w:r>
      <w:r>
        <w:tab/>
      </w:r>
      <w:r>
        <w:tab/>
      </w:r>
      <w:r>
        <w:t>正确答案：造影,医学题</w:t>
      </w:r>
    </w:p>
    <w:p>
      <w:r>
        <w:t>患者：做了 __1__ ，想让大夫看下，看吃什么药（男，33岁）</w:t>
      </w:r>
    </w:p>
    <w:p>
      <w:r>
        <w:t>医生：为什么做胃镜？有什么不舒服？</w:t>
      </w:r>
    </w:p>
    <w:p>
      <w:r>
        <w:t>患者：经常 __2__ 。</w:t>
      </w:r>
    </w:p>
    <w:p>
      <w:r>
        <w:t>患者：胃痛。</w:t>
      </w:r>
    </w:p>
    <w:p>
      <w:r>
        <w:t>医生： __3__ 怎么样？口苦吗？</w:t>
      </w:r>
    </w:p>
    <w:p>
      <w:r>
        <w:t>患者：不苦，大便很好。</w:t>
      </w:r>
    </w:p>
    <w:p>
      <w:r>
        <w:t>题目类型:其它</w:t>
      </w:r>
      <w:r>
        <w:br w:type="textWrapping"/>
      </w:r>
      <w:r>
        <w:t xml:space="preserve"> </w:t>
      </w:r>
    </w:p>
    <w:p>
      <w:r>
        <w:t>1.A.便检B.胃镜C.钡餐D.触觉</w:t>
      </w:r>
      <w:r>
        <w:tab/>
      </w:r>
      <w:r>
        <w:tab/>
      </w:r>
      <w:r>
        <w:t>正确答案：胃镜,医学题</w:t>
      </w:r>
    </w:p>
    <w:p>
      <w:r>
        <w:t>2.A.脾B.放射C.反酸D.平衡</w:t>
      </w:r>
      <w:r>
        <w:tab/>
      </w:r>
      <w:r>
        <w:tab/>
      </w:r>
      <w:r>
        <w:t>正确答案：反酸,其它</w:t>
      </w:r>
    </w:p>
    <w:p>
      <w:r>
        <w:t>3.A.离子B.便检C.体重D.大便</w:t>
      </w:r>
      <w:r>
        <w:tab/>
      </w:r>
      <w:r>
        <w:tab/>
      </w:r>
      <w:r>
        <w:t>正确答案：大便,医学题</w:t>
      </w:r>
    </w:p>
    <w:p>
      <w:r>
        <w:t>患者：早上想吐，吃不下饭，无性生活（女，20岁）</w:t>
      </w:r>
    </w:p>
    <w:p>
      <w:r>
        <w:t>医生：这种情况出现有多长时间了？</w:t>
      </w:r>
    </w:p>
    <w:p>
      <w:r>
        <w:t>患者：一个多礼拜。</w:t>
      </w:r>
    </w:p>
    <w:p>
      <w:r>
        <w:t>患者：没有 __1__ 是近两天的事。</w:t>
      </w:r>
    </w:p>
    <w:p>
      <w:r>
        <w:t>医生：以前有没有过 __2__ 的情况？</w:t>
      </w:r>
    </w:p>
    <w:p>
      <w:r>
        <w:t>患者：没有。</w:t>
      </w:r>
    </w:p>
    <w:p>
      <w:r>
        <w:t>题目类型:其它</w:t>
      </w:r>
      <w:r>
        <w:br w:type="textWrapping"/>
      </w:r>
      <w:r>
        <w:t xml:space="preserve"> </w:t>
      </w:r>
    </w:p>
    <w:p>
      <w:r>
        <w:t>1.A.胃口B.消炎C.内部D.热量</w:t>
      </w:r>
      <w:r>
        <w:tab/>
      </w:r>
      <w:r>
        <w:tab/>
      </w:r>
      <w:r>
        <w:t>正确答案：胃口,其它</w:t>
      </w:r>
    </w:p>
    <w:p>
      <w:r>
        <w:t>2.A.检查B.粗糙C.胎儿D.类似</w:t>
      </w:r>
      <w:r>
        <w:tab/>
      </w:r>
      <w:r>
        <w:tab/>
      </w:r>
      <w:r>
        <w:t>正确答案：类似,其它</w:t>
      </w:r>
    </w:p>
    <w:p>
      <w:r>
        <w:t>患者：老上厕所，就是拉不出来，有什么 __1__ 可以快速通便吗（男，28岁）</w:t>
      </w:r>
    </w:p>
    <w:p>
      <w:r>
        <w:t>医生：用开塞露塞肛或者灌肠。</w:t>
      </w:r>
    </w:p>
    <w:p>
      <w:r>
        <w:t>患者：怎么灌肠。</w:t>
      </w:r>
    </w:p>
    <w:p>
      <w:r>
        <w:t>医生：灌肠得去医院，可以用开塞露塞肛比较方便。</w:t>
      </w:r>
    </w:p>
    <w:p>
      <w:r>
        <w:t>患者：没用过。</w:t>
      </w:r>
    </w:p>
    <w:p>
      <w:r>
        <w:t>患者：好用吗。</w:t>
      </w:r>
    </w:p>
    <w:p>
      <w:r>
        <w:t>医生：一般可以，去药店买，然后挤进去 __2__ 内。</w:t>
      </w:r>
    </w:p>
    <w:p>
      <w:r>
        <w:t>患者：我有痔疮，用开赛好使吗。</w:t>
      </w:r>
    </w:p>
    <w:p>
      <w:r>
        <w:t>题目类型:内科 儿科 外科 皮肤性病科 产科 妇科</w:t>
      </w:r>
      <w:r>
        <w:br w:type="textWrapping"/>
      </w:r>
      <w:r>
        <w:t xml:space="preserve"> </w:t>
      </w:r>
    </w:p>
    <w:p>
      <w:r>
        <w:t>1.A.肺病科B.风湿免疫C.药物D.营养科</w:t>
      </w:r>
      <w:r>
        <w:tab/>
      </w:r>
      <w:r>
        <w:tab/>
      </w:r>
      <w:r>
        <w:t>正确答案：药物,医学题</w:t>
      </w:r>
    </w:p>
    <w:p>
      <w:r>
        <w:t>2.A.肛门B.乳突C.粪钙D.痰检</w:t>
      </w:r>
      <w:r>
        <w:tab/>
      </w:r>
      <w:r>
        <w:tab/>
      </w:r>
      <w:r>
        <w:t>正确答案：肛门,医学题</w:t>
      </w:r>
    </w:p>
    <w:p>
      <w:r>
        <w:t>患者：硫糖铝多久一个疗程可以和胃舒颗粒一起服用吗（男，31岁）</w:t>
      </w:r>
    </w:p>
    <w:p>
      <w:r>
        <w:t>医生：你好，可以的，没有问题。硫糖铝保护胃黏膜。</w:t>
      </w:r>
    </w:p>
    <w:p>
      <w:r>
        <w:t>医生：这个药的疗程要看病情而定，一般是4~6周左右。</w:t>
      </w:r>
    </w:p>
    <w:p>
      <w:r>
        <w:t>患者：胃舒颗粒可以服用多久这样呢，需要养胃这样！谢谢医生！</w:t>
      </w:r>
    </w:p>
    <w:p>
      <w:r>
        <w:t>医生：你是具体什么胃病呢？胃炎?胃溃疡?胃糜烂?</w:t>
      </w:r>
    </w:p>
    <w:p>
      <w:r>
        <w:t>患者：08年11月份去去医药 __1__ ，是慢性浅表性胃炎，后面好几个月了，就是天天喝酒才 __2__ ，不喝酒什么都没有 __3__ 正常， __4__ 也正常，就是想治好了喝酒不容易复发这样，医生！</w:t>
      </w:r>
    </w:p>
    <w:p>
      <w:r>
        <w:t>题目类型:内科 儿科 空</w:t>
      </w:r>
      <w:r>
        <w:br w:type="textWrapping"/>
      </w:r>
      <w:r>
        <w:t xml:space="preserve"> </w:t>
      </w:r>
    </w:p>
    <w:p>
      <w:r>
        <w:t>1.A.b超B.检查C.涂片D.血氨</w:t>
      </w:r>
      <w:r>
        <w:tab/>
      </w:r>
      <w:r>
        <w:tab/>
      </w:r>
      <w:r>
        <w:t>正确答案：检查,医学题</w:t>
      </w:r>
    </w:p>
    <w:p>
      <w:r>
        <w:t>2.A.复发B.阴道C.防御D.消极</w:t>
      </w:r>
      <w:r>
        <w:tab/>
      </w:r>
      <w:r>
        <w:tab/>
      </w:r>
      <w:r>
        <w:t>正确答案：复发,其它</w:t>
      </w:r>
    </w:p>
    <w:p>
      <w:r>
        <w:t>3.A.消化B.青光眼科C.生殖医学科D.中医综合</w:t>
      </w:r>
      <w:r>
        <w:tab/>
      </w:r>
      <w:r>
        <w:tab/>
      </w:r>
      <w:r>
        <w:t>正确答案：消化,医学题</w:t>
      </w:r>
    </w:p>
    <w:p>
      <w:r>
        <w:t>4.A.消耗B.浓C.饮食D.肺门</w:t>
      </w:r>
      <w:r>
        <w:tab/>
      </w:r>
      <w:r>
        <w:tab/>
      </w:r>
      <w:r>
        <w:t>正确答案：饮食,其它</w:t>
      </w:r>
    </w:p>
    <w:p>
      <w:r>
        <w:t>患者：就是有时候平躺着的时候胃的地方就会鼓起一个包，感觉是一坨气，揉一下就好了，这是胃有毛病了吗（女，26岁）</w:t>
      </w:r>
    </w:p>
    <w:p>
      <w:r>
        <w:t>医生：你好，请问 __1__ 多长时间了？还有其他症状吗？</w:t>
      </w:r>
    </w:p>
    <w:p>
      <w:r>
        <w:t>患者：以前也出现过，偶尔出现。</w:t>
      </w:r>
    </w:p>
    <w:p>
      <w:r>
        <w:t>患者：一会就没事了，不痛不痒也没哪里不舒服。</w:t>
      </w:r>
    </w:p>
    <w:p>
      <w:r>
        <w:t>医生：没什么问题，正常的，少吃点刺激性 __2__ 就可以。</w:t>
      </w:r>
    </w:p>
    <w:p>
      <w:r>
        <w:t>患者：哦，但有时胃总胀气，胀气是因为消化不良吗。</w:t>
      </w:r>
    </w:p>
    <w:p>
      <w:r>
        <w:t>题目类型:其它</w:t>
      </w:r>
      <w:r>
        <w:br w:type="textWrapping"/>
      </w:r>
      <w:r>
        <w:t xml:space="preserve"> </w:t>
      </w:r>
    </w:p>
    <w:p>
      <w:r>
        <w:t>1.A.光镜B.生化C.内镜D.症状</w:t>
      </w:r>
      <w:r>
        <w:tab/>
      </w:r>
      <w:r>
        <w:tab/>
      </w:r>
      <w:r>
        <w:t>正确答案：症状,医学题</w:t>
      </w:r>
    </w:p>
    <w:p>
      <w:r>
        <w:t>2.A.食物B.照片C.视野D.Ct</w:t>
      </w:r>
      <w:r>
        <w:tab/>
      </w:r>
      <w:r>
        <w:tab/>
      </w:r>
      <w:r>
        <w:t>正确答案：食物,医学题</w:t>
      </w:r>
    </w:p>
    <w:p>
      <w:r>
        <w:t>患者：肠炎，从前天晚上开始，肚子胀气有响声，老爱放屁，还拉肚子，请问该怎么 __1__ ？谢谢。（女，29岁）</w:t>
      </w:r>
    </w:p>
    <w:p>
      <w:r>
        <w:t>医生：可以吃诺氟沙星 __2__ 莫沙必利。</w:t>
      </w:r>
    </w:p>
    <w:p>
      <w:r>
        <w:t>医生：三天左右应该会 __3__ 。</w:t>
      </w:r>
    </w:p>
    <w:p>
      <w:r>
        <w:t>患者：昨天早上还有点像吃饭吃多了不 __4__ 节食了似的，嘴里有点异味，今天就没有异味了，不过还是拉肚子。</w:t>
      </w:r>
    </w:p>
    <w:p>
      <w:r>
        <w:t>患者：我买了肠炎宁。</w:t>
      </w:r>
    </w:p>
    <w:p>
      <w:r>
        <w:t>医生：这个也可以。可以加上莫沙必利。</w:t>
      </w:r>
    </w:p>
    <w:p>
      <w:r>
        <w:t>患者：嗯嗯，那诺氟沙星就不要了吗？</w:t>
      </w:r>
    </w:p>
    <w:p>
      <w:r>
        <w:t>医生：对的。诺拉的次数多不多。</w:t>
      </w:r>
    </w:p>
    <w:p>
      <w:r>
        <w:t>患者：今天到现在，两次。</w:t>
      </w:r>
    </w:p>
    <w:p>
      <w:r>
        <w:t>患者：吃了东西就会拉的感觉。</w:t>
      </w:r>
    </w:p>
    <w:p>
      <w:r>
        <w:t>题目类型:内科 儿科 外科 中医科</w:t>
      </w:r>
      <w:r>
        <w:br w:type="textWrapping"/>
      </w:r>
      <w:r>
        <w:t xml:space="preserve"> </w:t>
      </w:r>
    </w:p>
    <w:p>
      <w:r>
        <w:t>1.A.脉率B.肝功C.治疗D.血氨</w:t>
      </w:r>
      <w:r>
        <w:tab/>
      </w:r>
      <w:r>
        <w:tab/>
      </w:r>
      <w:r>
        <w:t>正确答案：治疗,医学题</w:t>
      </w:r>
    </w:p>
    <w:p>
      <w:r>
        <w:t>2.A.牙片B.照片C.配合D.方向</w:t>
      </w:r>
      <w:r>
        <w:tab/>
      </w:r>
      <w:r>
        <w:tab/>
      </w:r>
      <w:r>
        <w:t>正确答案：配合,医学题</w:t>
      </w:r>
    </w:p>
    <w:p>
      <w:r>
        <w:t>3.A.综合征B.保健C.好转D.缓解</w:t>
      </w:r>
      <w:r>
        <w:tab/>
      </w:r>
      <w:r>
        <w:tab/>
      </w:r>
      <w:r>
        <w:t>正确答案：好转,其它</w:t>
      </w:r>
    </w:p>
    <w:p>
      <w:r>
        <w:t>4.A.重症监护室B.介入科C.消化D.内科</w:t>
      </w:r>
      <w:r>
        <w:tab/>
      </w:r>
      <w:r>
        <w:tab/>
      </w:r>
      <w:r>
        <w:t>正确答案：消化,医学题</w:t>
      </w:r>
    </w:p>
    <w:p>
      <w:r>
        <w:t>患者：请问吃了罗红霉素后出先头晕 __1__ 等不良反应后如何解决，在线等急（女，19岁）</w:t>
      </w:r>
    </w:p>
    <w:p>
      <w:r>
        <w:t>医生：你好还有别的不舒服吗？为啥吃药呢？</w:t>
      </w:r>
    </w:p>
    <w:p>
      <w:r>
        <w:t>患者：体温有些低。</w:t>
      </w:r>
    </w:p>
    <w:p>
      <w:r>
        <w:t>患者：不到36℃</w:t>
      </w:r>
    </w:p>
    <w:p>
      <w:r>
        <w:t>医生：这也不一定就需要吃 __2__ 啊。</w:t>
      </w:r>
    </w:p>
    <w:p>
      <w:r>
        <w:t>患者：服药大概有五小时了，请问是 __3__ 不良反应么。</w:t>
      </w:r>
    </w:p>
    <w:p>
      <w:r>
        <w:t>医生：服药前有此不适吗？</w:t>
      </w:r>
    </w:p>
    <w:p>
      <w:r>
        <w:t>患者：就是现在的 __4__ 是体温偏低。</w:t>
      </w:r>
    </w:p>
    <w:p>
      <w:r>
        <w:t>题目类型:内科 外科 妇科 耳鼻咽喉科 中医科</w:t>
      </w:r>
      <w:r>
        <w:br w:type="textWrapping"/>
      </w:r>
      <w:r>
        <w:t xml:space="preserve"> </w:t>
      </w:r>
    </w:p>
    <w:p>
      <w:r>
        <w:t>1.A.直肠B.恶心C.根治D.场所</w:t>
      </w:r>
      <w:r>
        <w:tab/>
      </w:r>
      <w:r>
        <w:tab/>
      </w:r>
      <w:r>
        <w:t>正确答案：恶心,其它</w:t>
      </w:r>
    </w:p>
    <w:p>
      <w:r>
        <w:t>2.A.血锑B.抗生素C.诊刮D.血糖</w:t>
      </w:r>
      <w:r>
        <w:tab/>
      </w:r>
      <w:r>
        <w:tab/>
      </w:r>
      <w:r>
        <w:t>正确答案：抗生素,医学题</w:t>
      </w:r>
    </w:p>
    <w:p>
      <w:r>
        <w:t>3.A.药物B.中医五官科C.内分泌代谢科D.口腔颌面外科</w:t>
      </w:r>
      <w:r>
        <w:tab/>
      </w:r>
      <w:r>
        <w:tab/>
      </w:r>
      <w:r>
        <w:t>正确答案：药物,医学题</w:t>
      </w:r>
    </w:p>
    <w:p>
      <w:r>
        <w:t>4.A.尿钾B.症状C.诊刮D.耳镜</w:t>
      </w:r>
      <w:r>
        <w:tab/>
      </w:r>
      <w:r>
        <w:tab/>
      </w:r>
      <w:r>
        <w:t>正确答案：症状,医学题</w:t>
      </w:r>
    </w:p>
    <w:p>
      <w:r>
        <w:t>患者：最近2次 __1__ 变细，偏软，但成形的，感觉肚子有点不舒服，大便变细是什么原因？（男，45岁）</w:t>
      </w:r>
    </w:p>
    <w:p>
      <w:r>
        <w:t>医生：你好这种情况有多长时间了？</w:t>
      </w:r>
    </w:p>
    <w:p>
      <w:r>
        <w:t>患者：就今天。</w:t>
      </w:r>
    </w:p>
    <w:p>
      <w:r>
        <w:t>医生： __2__ 大便正常吗？一天几次？</w:t>
      </w:r>
    </w:p>
    <w:p>
      <w:r>
        <w:t>患者：平时一般都是一次，今天是早上5点15大便了一次，刚才8点又大便一次，刚才大便发现有中午吃的韭菜，午饭是11点吃的，是不是肠蠕动快啊。</w:t>
      </w:r>
    </w:p>
    <w:p>
      <w:r>
        <w:t>题目类型:其它</w:t>
      </w:r>
      <w:r>
        <w:br w:type="textWrapping"/>
      </w:r>
      <w:r>
        <w:t xml:space="preserve"> </w:t>
      </w:r>
    </w:p>
    <w:p>
      <w:r>
        <w:t>1.A.大便B.尿素C.胎监D.水银</w:t>
      </w:r>
      <w:r>
        <w:tab/>
      </w:r>
      <w:r>
        <w:tab/>
      </w:r>
      <w:r>
        <w:t>正确答案：大便,医学题</w:t>
      </w:r>
    </w:p>
    <w:p>
      <w:r>
        <w:t>2.A.恢复B.拆C.平常D.流泪</w:t>
      </w:r>
      <w:r>
        <w:tab/>
      </w:r>
      <w:r>
        <w:tab/>
      </w:r>
      <w:r>
        <w:t>正确答案：平常,其它</w:t>
      </w:r>
    </w:p>
    <w:p>
      <w:r>
        <w:t>患者： __1__ 严重。不知道该怎么 __2__ （女，19岁）</w:t>
      </w:r>
    </w:p>
    <w:p>
      <w:r>
        <w:t>医生：您好，几天一次 __3__ 啊？这种情况多久了呢？</w:t>
      </w:r>
    </w:p>
    <w:p>
      <w:r>
        <w:t>患者：正常喝水。</w:t>
      </w:r>
    </w:p>
    <w:p>
      <w:r>
        <w:t>患者：一直都有。</w:t>
      </w:r>
    </w:p>
    <w:p>
      <w:r>
        <w:t>患者：是经常。</w:t>
      </w:r>
    </w:p>
    <w:p>
      <w:r>
        <w:t>患者：可能是我学习心情太紧张了。</w:t>
      </w:r>
    </w:p>
    <w:p>
      <w:r>
        <w:t>患者：加上经常 __4__ 。</w:t>
      </w:r>
    </w:p>
    <w:p>
      <w:r>
        <w:t>医生：几天拉一次？</w:t>
      </w:r>
    </w:p>
    <w:p>
      <w:r>
        <w:t>患者：三天左右也有更长。</w:t>
      </w:r>
    </w:p>
    <w:p>
      <w:r>
        <w:t>患者：有时候不会一次性拉完。</w:t>
      </w:r>
    </w:p>
    <w:p>
      <w:r>
        <w:t>题目类型:其它</w:t>
      </w:r>
      <w:r>
        <w:br w:type="textWrapping"/>
      </w:r>
      <w:r>
        <w:t xml:space="preserve"> </w:t>
      </w:r>
    </w:p>
    <w:p>
      <w:r>
        <w:t>1.A.青光眼B.便秘C.肺气肿D.肝素</w:t>
      </w:r>
      <w:r>
        <w:tab/>
      </w:r>
      <w:r>
        <w:tab/>
      </w:r>
      <w:r>
        <w:t>正确答案：便秘,其它</w:t>
      </w:r>
    </w:p>
    <w:p>
      <w:r>
        <w:t>2.A.消化B.晕厥C.处理D.歪</w:t>
      </w:r>
      <w:r>
        <w:tab/>
      </w:r>
      <w:r>
        <w:tab/>
      </w:r>
      <w:r>
        <w:t>正确答案：处理,其它</w:t>
      </w:r>
    </w:p>
    <w:p>
      <w:r>
        <w:t>3.A.心脏B.腹透C.大便D.喉镜</w:t>
      </w:r>
      <w:r>
        <w:tab/>
      </w:r>
      <w:r>
        <w:tab/>
      </w:r>
      <w:r>
        <w:t>正确答案：大便,医学题</w:t>
      </w:r>
    </w:p>
    <w:p>
      <w:r>
        <w:t>4.A.结石B.熬夜C.移动D.熬夜</w:t>
      </w:r>
      <w:r>
        <w:tab/>
      </w:r>
      <w:r>
        <w:tab/>
      </w:r>
      <w:r>
        <w:t>正确答案：熬夜,其它</w:t>
      </w:r>
    </w:p>
    <w:p>
      <w:r>
        <w:t>患者：胃不舒服，左边肋骨下面点，饿了不舒服，吃饱了也不舒服，有一两个月了，不能算疼，就是有点小不舒服样，怎么可以弄好，是不是以前饱一顿饿一顿弄出来的原因？前一个月做了个B超，啥问题没有，血常规全血也没啥，反正就是剑突和左侧 __1__ 那不舒服。（男，28岁）</w:t>
      </w:r>
    </w:p>
    <w:p>
      <w:r>
        <w:t>患者：有时候胃还有点凉飕飕的。</w:t>
      </w:r>
    </w:p>
    <w:p>
      <w:r>
        <w:t>医生：你好， __2__ 情况如何？</w:t>
      </w:r>
    </w:p>
    <w:p>
      <w:r>
        <w:t>医生：一般情况下，1.每天大便几次？2.大便的颜色是黄色？褐色？黑色？还是其它颜色？3.大便外观是条状？圆球状？糊状？稀水状？还是其它什么样的？4.大便有血、脓吗？请按问题内容逐一答复。不要用正常、不正常这些词语答复，不要漏答，谢谢。</w:t>
      </w:r>
    </w:p>
    <w:p>
      <w:r>
        <w:t>患者：一天一两次，这几天颜色有点深，条状，没血没脓。吃肉比较多。</w:t>
      </w:r>
    </w:p>
    <w:p>
      <w:r>
        <w:t>患者：昨天吃 __3__ 点，颜色又要好一点了。</w:t>
      </w:r>
    </w:p>
    <w:p>
      <w:r>
        <w:t>医生：你的舌苔提示有轻度寒湿。</w:t>
      </w:r>
    </w:p>
    <w:p>
      <w:r>
        <w:t>患者：医生也是这么说，我一直在吃胃病药。</w:t>
      </w:r>
    </w:p>
    <w:p>
      <w:r>
        <w:t>题目类型:内科 儿科 肿瘤及防治科 外科 中医科</w:t>
      </w:r>
      <w:r>
        <w:br w:type="textWrapping"/>
      </w:r>
      <w:r>
        <w:t xml:space="preserve"> </w:t>
      </w:r>
    </w:p>
    <w:p>
      <w:r>
        <w:t>1.A.血钙B.烟碱C.抗原D.位置</w:t>
      </w:r>
      <w:r>
        <w:tab/>
      </w:r>
      <w:r>
        <w:tab/>
      </w:r>
      <w:r>
        <w:t>正确答案：位置,医学题</w:t>
      </w:r>
    </w:p>
    <w:p>
      <w:r>
        <w:t>2.A.查体B.大便C.原虫D.心脏</w:t>
      </w:r>
      <w:r>
        <w:tab/>
      </w:r>
      <w:r>
        <w:tab/>
      </w:r>
      <w:r>
        <w:t>正确答案：大便,医学题</w:t>
      </w:r>
    </w:p>
    <w:p>
      <w:r>
        <w:t>3.A.预期B.基本C.解剖D.清淡</w:t>
      </w:r>
      <w:r>
        <w:tab/>
      </w:r>
      <w:r>
        <w:tab/>
      </w:r>
      <w:r>
        <w:t>正确答案：清淡,其它</w:t>
      </w:r>
    </w:p>
    <w:p>
      <w:r>
        <w:t>患者：肚子胀还胖有时候会肚子痛拉肚子胃还难受（女，40岁）</w:t>
      </w:r>
    </w:p>
    <w:p>
      <w:r>
        <w:t>医生：你好，你这情况多久了？有加重麽。</w:t>
      </w:r>
    </w:p>
    <w:p>
      <w:r>
        <w:t>患者：一个多月吧。</w:t>
      </w:r>
    </w:p>
    <w:p>
      <w:r>
        <w:t>患者：没加重。</w:t>
      </w:r>
    </w:p>
    <w:p>
      <w:r>
        <w:t>医生：平时 __1__ 怎么样？喜欢吃什么样的？有没有 __2__ ？</w:t>
      </w:r>
    </w:p>
    <w:p>
      <w:r>
        <w:t>患者：辣的不规律。</w:t>
      </w:r>
    </w:p>
    <w:p>
      <w:r>
        <w:t>患者：医生在不在了。</w:t>
      </w:r>
    </w:p>
    <w:p>
      <w:r>
        <w:t>题目类型:其它</w:t>
      </w:r>
      <w:r>
        <w:br w:type="textWrapping"/>
      </w:r>
      <w:r>
        <w:t xml:space="preserve"> </w:t>
      </w:r>
    </w:p>
    <w:p>
      <w:r>
        <w:t>1.A.疼痛B.饮食C.程度D.分泌</w:t>
      </w:r>
      <w:r>
        <w:tab/>
      </w:r>
      <w:r>
        <w:tab/>
      </w:r>
      <w:r>
        <w:t>正确答案：饮食,其它</w:t>
      </w:r>
    </w:p>
    <w:p>
      <w:r>
        <w:t>2.A.规律B.颈椎C.数值D.不足</w:t>
      </w:r>
      <w:r>
        <w:tab/>
      </w:r>
      <w:r>
        <w:tab/>
      </w:r>
      <w:r>
        <w:t>正确答案：规律,其它</w:t>
      </w:r>
    </w:p>
    <w:p>
      <w:r>
        <w:t>患者：我有点不爱饭是什么原因，不吃饭熟了（女，46岁）</w:t>
      </w:r>
    </w:p>
    <w:p>
      <w:r>
        <w:t>医生：你好，这种情况多长时间了？</w:t>
      </w:r>
    </w:p>
    <w:p>
      <w:r>
        <w:t>医生： __1__ 烧心吗，胀不涨。</w:t>
      </w:r>
    </w:p>
    <w:p>
      <w:r>
        <w:t>患者：一两个月了。</w:t>
      </w:r>
    </w:p>
    <w:p>
      <w:r>
        <w:t>患者：不。</w:t>
      </w:r>
    </w:p>
    <w:p>
      <w:r>
        <w:t>医生：有什么 __2__ ，那里不舒服。</w:t>
      </w:r>
    </w:p>
    <w:p>
      <w:r>
        <w:t>患者：有点慢性胃炎，有点霜肠斑。</w:t>
      </w:r>
    </w:p>
    <w:p>
      <w:r>
        <w:t>患者：就是感觉不喜欢吃饭。</w:t>
      </w:r>
    </w:p>
    <w:p>
      <w:r>
        <w:t>患者：这是什么原因咯。</w:t>
      </w:r>
    </w:p>
    <w:p>
      <w:r>
        <w:t>题目类型:内科 儿科 外科 报告解读科 耳鼻咽喉科 中医科</w:t>
      </w:r>
      <w:r>
        <w:br w:type="textWrapping"/>
      </w:r>
      <w:r>
        <w:t xml:space="preserve"> </w:t>
      </w:r>
    </w:p>
    <w:p>
      <w:r>
        <w:t>1.A.白内障B.过敏C.现象D.反酸</w:t>
      </w:r>
      <w:r>
        <w:tab/>
      </w:r>
      <w:r>
        <w:tab/>
      </w:r>
      <w:r>
        <w:t>正确答案：反酸,其它</w:t>
      </w:r>
    </w:p>
    <w:p>
      <w:r>
        <w:t>2.A.肾功B.尿素C.症状D.钡餐</w:t>
      </w:r>
      <w:r>
        <w:tab/>
      </w:r>
      <w:r>
        <w:tab/>
      </w:r>
      <w:r>
        <w:t>正确答案：症状,医学题</w:t>
      </w:r>
    </w:p>
    <w:p>
      <w:r>
        <w:t>患者：肚子左侧阵阵 __1__ ！已经一天了。（男，20岁）</w:t>
      </w:r>
    </w:p>
    <w:p>
      <w:r>
        <w:t>医生：左侧 __2__ 是左上还是左下，还有没有其他不舒服。</w:t>
      </w:r>
    </w:p>
    <w:p>
      <w:r>
        <w:t>患者：左侧下方深呼吸也有些痛。</w:t>
      </w:r>
    </w:p>
    <w:p>
      <w:r>
        <w:t>医生： __3__ 正常不。</w:t>
      </w:r>
    </w:p>
    <w:p>
      <w:r>
        <w:t>患者：昨天正常今早拉稀。</w:t>
      </w:r>
    </w:p>
    <w:p>
      <w:r>
        <w:t>医生：最近吃什么不干净的东西没有。</w:t>
      </w:r>
    </w:p>
    <w:p>
      <w:r>
        <w:t>患者：没有呀！正常 __4__ 。</w:t>
      </w:r>
    </w:p>
    <w:p>
      <w:r>
        <w:t>题目类型:其它</w:t>
      </w:r>
      <w:r>
        <w:br w:type="textWrapping"/>
      </w:r>
      <w:r>
        <w:t xml:space="preserve"> </w:t>
      </w:r>
    </w:p>
    <w:p>
      <w:r>
        <w:t>1.A.小儿肾内科B.疼痛C.风湿免疫内科D.肝胆胰外科</w:t>
      </w:r>
      <w:r>
        <w:tab/>
      </w:r>
      <w:r>
        <w:tab/>
      </w:r>
      <w:r>
        <w:t>正确答案：疼痛,医学题</w:t>
      </w:r>
    </w:p>
    <w:p>
      <w:r>
        <w:t>2.A.腹痛B.平片C.衰老D.糖尿病</w:t>
      </w:r>
      <w:r>
        <w:tab/>
      </w:r>
      <w:r>
        <w:tab/>
      </w:r>
      <w:r>
        <w:t>正确答案：腹痛,其它</w:t>
      </w:r>
    </w:p>
    <w:p>
      <w:r>
        <w:t>3.A.垂体B.婚检C.大便D.脉搏</w:t>
      </w:r>
      <w:r>
        <w:tab/>
      </w:r>
      <w:r>
        <w:tab/>
      </w:r>
      <w:r>
        <w:t>正确答案：大便,医学题</w:t>
      </w:r>
    </w:p>
    <w:p>
      <w:r>
        <w:t>4.A.腰B.饮食C.强度D.掌握</w:t>
      </w:r>
      <w:r>
        <w:tab/>
      </w:r>
      <w:r>
        <w:tab/>
      </w:r>
      <w:r>
        <w:t>正确答案：饮食,其它</w:t>
      </w:r>
    </w:p>
    <w:p>
      <w:r>
        <w:t>患者：肠胃炎突然痛，没有药，有什么方法怎么 __1__ 呢（男，20岁）</w:t>
      </w:r>
    </w:p>
    <w:p>
      <w:r>
        <w:t>医生：请问是哪个 __2__ 疼痛呢？肚脐往上还是往下？</w:t>
      </w:r>
    </w:p>
    <w:p>
      <w:r>
        <w:t>患者：中间痛。</w:t>
      </w:r>
    </w:p>
    <w:p>
      <w:r>
        <w:t>医生：你喝点温水看看，按摩一下看看。</w:t>
      </w:r>
    </w:p>
    <w:p>
      <w:r>
        <w:t>患者：这样可以吗，还有别的吗。</w:t>
      </w:r>
    </w:p>
    <w:p>
      <w:r>
        <w:t>医生：少数可以。特被是胃痉挛。</w:t>
      </w:r>
    </w:p>
    <w:p>
      <w:r>
        <w:t>患者：哦哦，谢谢。</w:t>
      </w:r>
    </w:p>
    <w:p>
      <w:r>
        <w:t>题目类型:内科 儿科 中医科</w:t>
      </w:r>
      <w:r>
        <w:br w:type="textWrapping"/>
      </w:r>
      <w:r>
        <w:t xml:space="preserve"> </w:t>
      </w:r>
    </w:p>
    <w:p>
      <w:r>
        <w:t>1.A.缓解B.膀胱C.移动D.后代</w:t>
      </w:r>
      <w:r>
        <w:tab/>
      </w:r>
      <w:r>
        <w:tab/>
      </w:r>
      <w:r>
        <w:t>正确答案：缓解,其它</w:t>
      </w:r>
    </w:p>
    <w:p>
      <w:r>
        <w:t>2.A.生殖B.血液C.部位D.头</w:t>
      </w:r>
      <w:r>
        <w:tab/>
      </w:r>
      <w:r>
        <w:tab/>
      </w:r>
      <w:r>
        <w:t>正确答案：部位,医学题</w:t>
      </w:r>
    </w:p>
    <w:p>
      <w:r>
        <w:t>患者：小腹一阵阵的痛，按肚子也会痛，又 __1__ ，想拉粑粑拉不出来。昨天有点 __2__ 了，然后有点头晕 __3__ ，然后喝了999就去睡觉了，第二天早上开始也不肚子痛，吃了点面包以后就开始这样了痛得不严重但是一阵阵的然后就想拉粑粑可是又拉不出来（女，18岁）</w:t>
      </w:r>
    </w:p>
    <w:p>
      <w:r>
        <w:t>医生：你好，你这个应该是便秘引起来的，不完全性肠梗阻。</w:t>
      </w:r>
    </w:p>
    <w:p>
      <w:r>
        <w:t>医生：现在注意多喝水，然后外用开塞露。</w:t>
      </w:r>
    </w:p>
    <w:p>
      <w:r>
        <w:t>患者：会不会是什么肠炎症吗。</w:t>
      </w:r>
    </w:p>
    <w:p>
      <w:r>
        <w:t>患者：痛的时候肚子像打结一样痛。</w:t>
      </w:r>
    </w:p>
    <w:p>
      <w:r>
        <w:t>题目类型:内科 外科 空</w:t>
      </w:r>
      <w:r>
        <w:br w:type="textWrapping"/>
      </w:r>
      <w:r>
        <w:t xml:space="preserve"> </w:t>
      </w:r>
    </w:p>
    <w:p>
      <w:r>
        <w:t>1.A.移动B.便秘C.消炎D.癣</w:t>
      </w:r>
      <w:r>
        <w:tab/>
      </w:r>
      <w:r>
        <w:tab/>
      </w:r>
      <w:r>
        <w:t>正确答案：便秘,其它</w:t>
      </w:r>
    </w:p>
    <w:p>
      <w:r>
        <w:t>2.A.隔离B.救护车C.着凉D.按摩</w:t>
      </w:r>
      <w:r>
        <w:tab/>
      </w:r>
      <w:r>
        <w:tab/>
      </w:r>
      <w:r>
        <w:t>正确答案：着凉,其它</w:t>
      </w:r>
    </w:p>
    <w:p>
      <w:r>
        <w:t>3.A.防治B.发热C.肩胛骨D.应用</w:t>
      </w:r>
      <w:r>
        <w:tab/>
      </w:r>
      <w:r>
        <w:tab/>
      </w:r>
      <w:r>
        <w:t>正确答案：发热,其它</w:t>
      </w:r>
    </w:p>
    <w:p>
      <w:r>
        <w:t>患者：一吃饭就像睡觉，还醒来肚子痛。（男，13岁）</w:t>
      </w:r>
    </w:p>
    <w:p>
      <w:r>
        <w:t>医生：你好，好高兴为你服务。</w:t>
      </w:r>
    </w:p>
    <w:p>
      <w:r>
        <w:t>医生：吃完饭想睡觉时正常的，估计平时 __1__ 质量不好。</w:t>
      </w:r>
    </w:p>
    <w:p>
      <w:r>
        <w:t>医生：平时 __2__ 或夜间会这样痛吗亲。</w:t>
      </w:r>
    </w:p>
    <w:p>
      <w:r>
        <w:t>患者：嗯。</w:t>
      </w:r>
    </w:p>
    <w:p>
      <w:r>
        <w:t>患者：是。</w:t>
      </w:r>
    </w:p>
    <w:p>
      <w:r>
        <w:t>医生：有没有 __3__ 打嗝？</w:t>
      </w:r>
    </w:p>
    <w:p>
      <w:r>
        <w:t>患者：有。</w:t>
      </w:r>
    </w:p>
    <w:p>
      <w:r>
        <w:t>题目类型:其它</w:t>
      </w:r>
      <w:r>
        <w:br w:type="textWrapping"/>
      </w:r>
      <w:r>
        <w:t xml:space="preserve"> </w:t>
      </w:r>
    </w:p>
    <w:p>
      <w:r>
        <w:t>1.A.遗传代谢病科B.睡眠C.新生儿科D.变态反应科</w:t>
      </w:r>
      <w:r>
        <w:tab/>
      </w:r>
      <w:r>
        <w:tab/>
      </w:r>
      <w:r>
        <w:t>正确答案：睡眠,医学题</w:t>
      </w:r>
    </w:p>
    <w:p>
      <w:r>
        <w:t>2.A.尿钾B.空腹C.T4D.检验</w:t>
      </w:r>
      <w:r>
        <w:tab/>
      </w:r>
      <w:r>
        <w:tab/>
      </w:r>
      <w:r>
        <w:t>正确答案：空腹,医学题</w:t>
      </w:r>
    </w:p>
    <w:p>
      <w:r>
        <w:t>3.A.病因B.烧伤C.系统D.反酸</w:t>
      </w:r>
      <w:r>
        <w:tab/>
      </w:r>
      <w:r>
        <w:tab/>
      </w:r>
      <w:r>
        <w:t>正确答案：反酸,其它</w:t>
      </w:r>
    </w:p>
    <w:p>
      <w:r>
        <w:t>患者：肚脐左边疼是怎么回事（女，46岁）</w:t>
      </w:r>
    </w:p>
    <w:p>
      <w:r>
        <w:t>医生：你好，这种情况多久了？</w:t>
      </w:r>
    </w:p>
    <w:p>
      <w:r>
        <w:t>患者：快半个月了。</w:t>
      </w:r>
    </w:p>
    <w:p>
      <w:r>
        <w:t>医生：您既往有什么基础 __1__ 吗？另外什么时候疼， __2__ 多长时间，是怎么个疼法。</w:t>
      </w:r>
    </w:p>
    <w:p>
      <w:r>
        <w:t>患者：没啥疾病，然后就是一直刺刺的疼，后背也疼，就是 __3__ ，然后吃饭的时候会好一点点，然后就继续疼。</w:t>
      </w:r>
    </w:p>
    <w:p>
      <w:r>
        <w:t>题目类型:其它</w:t>
      </w:r>
      <w:r>
        <w:br w:type="textWrapping"/>
      </w:r>
      <w:r>
        <w:t xml:space="preserve"> </w:t>
      </w:r>
    </w:p>
    <w:p>
      <w:r>
        <w:t>1.A.尿KB.疾病C.烟碱D.尿锌</w:t>
      </w:r>
      <w:r>
        <w:tab/>
      </w:r>
      <w:r>
        <w:tab/>
      </w:r>
      <w:r>
        <w:t>正确答案：疾病,医学题</w:t>
      </w:r>
    </w:p>
    <w:p>
      <w:r>
        <w:t>2.A.广泛B.肝性脑病C.持续D.喉部</w:t>
      </w:r>
      <w:r>
        <w:tab/>
      </w:r>
      <w:r>
        <w:tab/>
      </w:r>
      <w:r>
        <w:t>正确答案：持续,其它</w:t>
      </w:r>
    </w:p>
    <w:p>
      <w:r>
        <w:t>3.A.移行B.植皮术C.麻木D.腕管</w:t>
      </w:r>
      <w:r>
        <w:tab/>
      </w:r>
      <w:r>
        <w:tab/>
      </w:r>
      <w:r>
        <w:t>正确答案：麻木,其它</w:t>
      </w:r>
    </w:p>
    <w:p>
      <w:r>
        <w:t>患者：我想问下昨天医生给我开的胃苏颗粒可以换成猴头菌提取物颗粒吗？因为我胃就是胀气有一点痛。（女，20岁）</w:t>
      </w:r>
    </w:p>
    <w:p>
      <w:r>
        <w:t>医生：您好，请问这种情况有多长时间了。可以换的。</w:t>
      </w:r>
    </w:p>
    <w:p>
      <w:r>
        <w:t>患者：有三四天了。</w:t>
      </w:r>
    </w:p>
    <w:p>
      <w:r>
        <w:t>患者：你看下有什么问题，昨天那个医生也没有说清楚，就说血清高。</w:t>
      </w:r>
    </w:p>
    <w:p>
      <w:r>
        <w:t>医生： __1__ 高，有 __2__ 感染，要用消炎药。</w:t>
      </w:r>
    </w:p>
    <w:p>
      <w:r>
        <w:t>患者：你好。</w:t>
      </w:r>
    </w:p>
    <w:p>
      <w:r>
        <w:t>患者：那个医生给我开的胃苏颗粒跟左氟沙星还有康复新液，为啥我吃了就开始肚子痛拉肚子呢？</w:t>
      </w:r>
    </w:p>
    <w:p>
      <w:r>
        <w:t>题目类型:内科 儿科 男科 外科 皮肤性病科 妇科 口腔颌面科</w:t>
      </w:r>
      <w:r>
        <w:br w:type="textWrapping"/>
      </w:r>
      <w:r>
        <w:t xml:space="preserve"> </w:t>
      </w:r>
    </w:p>
    <w:p>
      <w:r>
        <w:t>1.A.尿钠B.脉律C.鼓膜D.白细胞</w:t>
      </w:r>
      <w:r>
        <w:tab/>
      </w:r>
      <w:r>
        <w:tab/>
      </w:r>
      <w:r>
        <w:t>正确答案：白细胞,医学题</w:t>
      </w:r>
    </w:p>
    <w:p>
      <w:r>
        <w:t>2.A.滞食B.跛脚C.细菌D.残疾</w:t>
      </w:r>
      <w:r>
        <w:tab/>
      </w:r>
      <w:r>
        <w:tab/>
      </w:r>
      <w:r>
        <w:t>正确答案：细菌,医学题</w:t>
      </w:r>
    </w:p>
    <w:p>
      <w:r>
        <w:t>患者：最近不知道怎么了没有吃什么东西，胃就好像很胀，很难受，即使去跑步也感觉不能 __1__ ，怎么回事，胃坏了吗？（女，30岁）</w:t>
      </w:r>
    </w:p>
    <w:p>
      <w:r>
        <w:t>医生：您好，感觉胃胀有多长时间了。</w:t>
      </w:r>
    </w:p>
    <w:p>
      <w:r>
        <w:t>医生：这几天天气热也有影响。</w:t>
      </w:r>
    </w:p>
    <w:p>
      <w:r>
        <w:t>患者：好长时间了大半个月左右。</w:t>
      </w:r>
    </w:p>
    <w:p>
      <w:r>
        <w:t>患者：不吃就舒服一吃就不舒服。</w:t>
      </w:r>
    </w:p>
    <w:p>
      <w:r>
        <w:t>医生：有 __2__ ，胃疼吗。消化不良也不宜剧烈运动。</w:t>
      </w:r>
    </w:p>
    <w:p>
      <w:r>
        <w:t>患者：疼不疼就是感觉鼓鼓的。</w:t>
      </w:r>
    </w:p>
    <w:p>
      <w:r>
        <w:t>题目类型:其它</w:t>
      </w:r>
      <w:r>
        <w:br w:type="textWrapping"/>
      </w:r>
      <w:r>
        <w:t xml:space="preserve"> </w:t>
      </w:r>
    </w:p>
    <w:p>
      <w:r>
        <w:t>1.A.消化B.辅助生殖科C.辅助生殖科D.检验科</w:t>
      </w:r>
      <w:r>
        <w:tab/>
      </w:r>
      <w:r>
        <w:tab/>
      </w:r>
      <w:r>
        <w:t>正确答案：消化,医学题</w:t>
      </w:r>
    </w:p>
    <w:p>
      <w:r>
        <w:t>2.A.胸围B.打嗝C.营养D.探头</w:t>
      </w:r>
      <w:r>
        <w:tab/>
      </w:r>
      <w:r>
        <w:tab/>
      </w:r>
      <w:r>
        <w:t>正确答案：打嗝,其它</w:t>
      </w:r>
    </w:p>
    <w:p>
      <w:r>
        <w:t>患者：因慢性胃炎早上需空腹吃奥美拉挫，请问能同时喝蜂蜜水吗？据说空腹吃蜂蜜水也养胃（女，38）</w:t>
      </w:r>
    </w:p>
    <w:p>
      <w:r>
        <w:t>医生：你好、最好用白开水送服。</w:t>
      </w:r>
    </w:p>
    <w:p>
      <w:r>
        <w:t>患者：好的谢谢！</w:t>
      </w:r>
    </w:p>
    <w:p>
      <w:r>
        <w:t>患者：您好！李鹏主任非常感谢在此遇到您。</w:t>
      </w:r>
    </w:p>
    <w:p>
      <w:r>
        <w:t>患者：我14年查胃镜 __1__ 是慢性浅表胃炎。西药吃了一个月，中药吃了一个半月，效果也不明显。后12月吃了一个月半月西药，奥美拉挫，枸椽酸莫沙必利，替普瑞硐六周。于一月份停药。一月份停药后只发作一次，都是半夜烧心，两三小时后自然缓解。另，B超体检一有胆结石，6mmx10mm.现已停春节期间饮食不节现10天内发作3次， __2__ ，半夜十二点胃烧心，右上腹疼。手按硬，有结块。白天没问题，腹部柔软。饮食已经戒油腻，无胃胀胃酸。请问后继如何治疗。上述三种药可以继续吃吗？</w:t>
      </w:r>
    </w:p>
    <w:p>
      <w:r>
        <w:t>患者：血压也偏低90/50左右。</w:t>
      </w:r>
    </w:p>
    <w:p>
      <w:r>
        <w:t>题目类型:内科 外科 中医科</w:t>
      </w:r>
      <w:r>
        <w:br w:type="textWrapping"/>
      </w:r>
      <w:r>
        <w:t xml:space="preserve"> </w:t>
      </w:r>
    </w:p>
    <w:p>
      <w:r>
        <w:t>1.A.呼吸内科B.小儿康复科C.诊断D.心电图科</w:t>
      </w:r>
      <w:r>
        <w:tab/>
      </w:r>
      <w:r>
        <w:tab/>
      </w:r>
      <w:r>
        <w:t>正确答案：诊断,医学题</w:t>
      </w:r>
    </w:p>
    <w:p>
      <w:r>
        <w:t>2.A.彩超B.内镜C.症状D.毛发</w:t>
      </w:r>
      <w:r>
        <w:tab/>
      </w:r>
      <w:r>
        <w:tab/>
      </w:r>
      <w:r>
        <w:t>正确答案：症状,医学题</w:t>
      </w:r>
    </w:p>
    <w:p>
      <w:r>
        <w:t>患者：我上次 __1__ 是黑色的，这次大便只有前面的特别一小部分是黑色的，请问这吃大便出血的 __2__ 吗（女，19岁）</w:t>
      </w:r>
    </w:p>
    <w:p>
      <w:r>
        <w:t>医生：你好，大便成形吗？有别的不舒服吗？</w:t>
      </w:r>
    </w:p>
    <w:p>
      <w:r>
        <w:t>患者：上一次是干的，这次是前面干后面稀。</w:t>
      </w:r>
    </w:p>
    <w:p>
      <w:r>
        <w:t>患者：我在 __3__ 幽门杆菌。</w:t>
      </w:r>
    </w:p>
    <w:p>
      <w:r>
        <w:t>患者：这两天一直胃胀。</w:t>
      </w:r>
    </w:p>
    <w:p>
      <w:r>
        <w:t>题目类型:其它</w:t>
      </w:r>
      <w:r>
        <w:br w:type="textWrapping"/>
      </w:r>
      <w:r>
        <w:t xml:space="preserve"> </w:t>
      </w:r>
    </w:p>
    <w:p>
      <w:r>
        <w:t>1.A.大便B.尿素C.垂体D.原虫</w:t>
      </w:r>
      <w:r>
        <w:tab/>
      </w:r>
      <w:r>
        <w:tab/>
      </w:r>
      <w:r>
        <w:t>正确答案：大便,医学题</w:t>
      </w:r>
    </w:p>
    <w:p>
      <w:r>
        <w:t>2.A.视野B.鼻镜C.B型D.状况</w:t>
      </w:r>
      <w:r>
        <w:tab/>
      </w:r>
      <w:r>
        <w:tab/>
      </w:r>
      <w:r>
        <w:t>正确答案：状况,医学题</w:t>
      </w:r>
    </w:p>
    <w:p>
      <w:r>
        <w:t>3.A.治疗B.氯等C.腹透D.垂体</w:t>
      </w:r>
      <w:r>
        <w:tab/>
      </w:r>
      <w:r>
        <w:tab/>
      </w:r>
      <w:r>
        <w:t>正确答案：治疗,医学题</w:t>
      </w:r>
    </w:p>
    <w:p>
      <w:r>
        <w:t>患者：早饭吃的绿豆汤，一个鸭蛋，还有点鱼，早上吃完饭胃就有些不舒服，然后吃午饭，午饭吃的炒白果，午饭吃完还是挺难受的，又去爬山了，爬山期间吐了一次，吐了一些，然后回来难受，晚上吃的麦片，后来热水袋敷一下肚子，又吐了，吐的比较多，又舒服一些，但还是比较难受四肢酸软，人比较疲乏。人在被窝里，然后热水袋在肚子上策的温度38.5度。要怎么办呢？（女，21岁）</w:t>
      </w:r>
    </w:p>
    <w:p>
      <w:r>
        <w:t>医生：考虑急性胃炎可能性大。如果方便建议医院检查下明确，如果不方便可以先服用抑酸药物如奥美拉唑或雷贝拉唑+粘膜保护药物。同时可以少许米汤喝些许。 __1__ 情况如何。</w:t>
      </w:r>
    </w:p>
    <w:p>
      <w:r>
        <w:t>患者：比较正常，没有腹泻，拉了一次。。。</w:t>
      </w:r>
    </w:p>
    <w:p>
      <w:r>
        <w:t>医生：粘膜保护药物可以选择洁维乐或达喜都可以。如果药物吃2天效果不好或加重需要去医院 __2__ 查下血 __3__ 排除有无胰腺炎。</w:t>
      </w:r>
    </w:p>
    <w:p>
      <w:r>
        <w:t>患者：那我现在饿了。。。是不是有好转了？</w:t>
      </w:r>
    </w:p>
    <w:p>
      <w:r>
        <w:t>医生：根据你的描述看急性胃炎可能性大，短期需要药物治疗下恢复快。吃东西建议先服用易 __4__ 的让胃也有个休息调整xw</w:t>
      </w:r>
    </w:p>
    <w:p>
      <w:r>
        <w:t>患者：好的，谢谢医生(*^_^*)</w:t>
      </w:r>
    </w:p>
    <w:p>
      <w:r>
        <w:t>题目类型:内科 儿科 外科 报告解读科 中医科</w:t>
      </w:r>
      <w:r>
        <w:br w:type="textWrapping"/>
      </w:r>
      <w:r>
        <w:t xml:space="preserve"> </w:t>
      </w:r>
    </w:p>
    <w:p>
      <w:r>
        <w:t>1.A.刮片B.血型C.大便D.尿砷</w:t>
      </w:r>
      <w:r>
        <w:tab/>
      </w:r>
      <w:r>
        <w:tab/>
      </w:r>
      <w:r>
        <w:t>正确答案：大便,医学题</w:t>
      </w:r>
    </w:p>
    <w:p>
      <w:r>
        <w:t>2.A.心理咨询科B.中医内分泌C.就诊D.美肤</w:t>
      </w:r>
      <w:r>
        <w:tab/>
      </w:r>
      <w:r>
        <w:tab/>
      </w:r>
      <w:r>
        <w:t>正确答案：就诊,医学题</w:t>
      </w:r>
    </w:p>
    <w:p>
      <w:r>
        <w:t>3.A.淀粉酶B.尿钾C.涂片D.水银</w:t>
      </w:r>
      <w:r>
        <w:tab/>
      </w:r>
      <w:r>
        <w:tab/>
      </w:r>
      <w:r>
        <w:t>正确答案：淀粉酶,医学题</w:t>
      </w:r>
    </w:p>
    <w:p>
      <w:r>
        <w:t>4.A.痛觉B.核磁C.吸收D.彩超</w:t>
      </w:r>
      <w:r>
        <w:tab/>
      </w:r>
      <w:r>
        <w:tab/>
      </w:r>
      <w:r>
        <w:t>正确答案：吸收,医学题</w:t>
      </w:r>
    </w:p>
    <w:p>
      <w:r>
        <w:t>患者：请问，十四岁的孩子胃不舒服能去医院查碳14呼气吗？（女，37岁）</w:t>
      </w:r>
    </w:p>
    <w:p>
      <w:r>
        <w:t>医生：你好，胃部不适多久了呢？</w:t>
      </w:r>
    </w:p>
    <w:p>
      <w:r>
        <w:t>患者：也不是太久，2个月左右，偶尔胃胀，有气，有 __1__ 。</w:t>
      </w:r>
    </w:p>
    <w:p>
      <w:r>
        <w:t>医生：那建议做一下幽门螺旋杆菌 __2__ 。</w:t>
      </w:r>
    </w:p>
    <w:p>
      <w:r>
        <w:t>患者：可是不敢做 __3__ 呀。</w:t>
      </w:r>
    </w:p>
    <w:p>
      <w:r>
        <w:t>题目类型:其它</w:t>
      </w:r>
      <w:r>
        <w:br w:type="textWrapping"/>
      </w:r>
      <w:r>
        <w:t xml:space="preserve"> </w:t>
      </w:r>
    </w:p>
    <w:p>
      <w:r>
        <w:t>1.A.分娩B.口臭C.明显D.身高/长</w:t>
      </w:r>
      <w:r>
        <w:tab/>
      </w:r>
      <w:r>
        <w:tab/>
      </w:r>
      <w:r>
        <w:t>正确答案：口臭,其它</w:t>
      </w:r>
    </w:p>
    <w:p>
      <w:r>
        <w:t>2.A.检查B.血夺C.离子D.痰检</w:t>
      </w:r>
      <w:r>
        <w:tab/>
      </w:r>
      <w:r>
        <w:tab/>
      </w:r>
      <w:r>
        <w:t>正确答案：检查,医学题</w:t>
      </w:r>
    </w:p>
    <w:p>
      <w:r>
        <w:t>3.A.血氨B.胃镜C.肺片D.心功</w:t>
      </w:r>
      <w:r>
        <w:tab/>
      </w:r>
      <w:r>
        <w:tab/>
      </w:r>
      <w:r>
        <w:t>正确答案：胃镜,医学题</w:t>
      </w:r>
    </w:p>
    <w:p>
      <w:r>
        <w:t>患者：拉肚子看见吃的就想吐 __1__ 无力头晕 __2__ 冒汗全身都是凉的（女，22岁）</w:t>
      </w:r>
    </w:p>
    <w:p>
      <w:r>
        <w:t>医生：你好，请问这种情况多久了？</w:t>
      </w:r>
    </w:p>
    <w:p>
      <w:r>
        <w:t>患者：昨天下午到现在。</w:t>
      </w:r>
    </w:p>
    <w:p>
      <w:r>
        <w:t>医生：感冒没有？或者吃了什么不 __3__ 的东西？</w:t>
      </w:r>
    </w:p>
    <w:p>
      <w:r>
        <w:t>患者：量了体温没发烧吃不下去东西就是拉肚子头晕有点想吐浑身发凉无力冒汗。</w:t>
      </w:r>
    </w:p>
    <w:p>
      <w:r>
        <w:t>患者：？</w:t>
      </w:r>
    </w:p>
    <w:p>
      <w:r>
        <w:t>题目类型:内科 外科 妇科 耳鼻咽喉科 中医科</w:t>
      </w:r>
      <w:r>
        <w:br w:type="textWrapping"/>
      </w:r>
      <w:r>
        <w:t xml:space="preserve"> </w:t>
      </w:r>
    </w:p>
    <w:p>
      <w:r>
        <w:t>1.A.风险B.伸C.瘫痪D.浑身</w:t>
      </w:r>
      <w:r>
        <w:tab/>
      </w:r>
      <w:r>
        <w:tab/>
      </w:r>
      <w:r>
        <w:t>正确答案：浑身,其它</w:t>
      </w:r>
    </w:p>
    <w:p>
      <w:r>
        <w:t>2.A.颅骨B.男性股沟C.盆腔D.全身</w:t>
      </w:r>
      <w:r>
        <w:tab/>
      </w:r>
      <w:r>
        <w:tab/>
      </w:r>
      <w:r>
        <w:t>正确答案：全身,医学题</w:t>
      </w:r>
    </w:p>
    <w:p>
      <w:r>
        <w:t>3.A.消化B.心脑血管内科C.遗传病科D.急诊科</w:t>
      </w:r>
      <w:r>
        <w:tab/>
      </w:r>
      <w:r>
        <w:tab/>
      </w:r>
      <w:r>
        <w:t>正确答案：消化,医学题</w:t>
      </w:r>
    </w:p>
    <w:p>
      <w:r>
        <w:t>患者：在吗医生。我胃不舒服。（男，26岁）</w:t>
      </w:r>
    </w:p>
    <w:p>
      <w:r>
        <w:t>医生：您好，胃怎么不舒服啊？ __1__ 烧心。</w:t>
      </w:r>
    </w:p>
    <w:p>
      <w:r>
        <w:t>患者：我可以向您买电话咨询吗。</w:t>
      </w:r>
    </w:p>
    <w:p>
      <w:r>
        <w:t>医生：我没有开通这项业务。</w:t>
      </w:r>
    </w:p>
    <w:p>
      <w:r>
        <w:t>医生：有时候在 __2__ 上班不方便开通。你现在说怎么了吗？在吗？</w:t>
      </w:r>
    </w:p>
    <w:p>
      <w:r>
        <w:t>患者：在的。</w:t>
      </w:r>
    </w:p>
    <w:p>
      <w:r>
        <w:t>题目类型:其它</w:t>
      </w:r>
      <w:r>
        <w:br w:type="textWrapping"/>
      </w:r>
      <w:r>
        <w:t xml:space="preserve"> </w:t>
      </w:r>
    </w:p>
    <w:p>
      <w:r>
        <w:t>1.A.采集B.反酸C.炭疽D.自理</w:t>
      </w:r>
      <w:r>
        <w:tab/>
      </w:r>
      <w:r>
        <w:tab/>
      </w:r>
      <w:r>
        <w:t>正确答案：反酸,其它</w:t>
      </w:r>
    </w:p>
    <w:p>
      <w:r>
        <w:t>2.A.迷走神经B.单位C.迷路D.弱视</w:t>
      </w:r>
      <w:r>
        <w:tab/>
      </w:r>
      <w:r>
        <w:tab/>
      </w:r>
      <w:r>
        <w:t>正确答案：单位,其它</w:t>
      </w:r>
    </w:p>
    <w:p>
      <w:r>
        <w:t>患者：您好，起初头晕，后来头疼。接着吃不下去，吃多少吐多少，也没有 __1__ ，现在三天没吃了，肚子越来越大了，什么原因？（男，25岁）</w:t>
      </w:r>
    </w:p>
    <w:p>
      <w:r>
        <w:t>医生：这种情况多久了， __2__ 过吗？</w:t>
      </w:r>
    </w:p>
    <w:p>
      <w:r>
        <w:t>患者：三天了。</w:t>
      </w:r>
    </w:p>
    <w:p>
      <w:r>
        <w:t>患者：前些日子体检是胆囊息肉，有关系吗。</w:t>
      </w:r>
    </w:p>
    <w:p>
      <w:r>
        <w:t>医生：没有关系。可能是胃肠功能 __3__ 。</w:t>
      </w:r>
    </w:p>
    <w:p>
      <w:r>
        <w:t>患者：那这是什么原因。</w:t>
      </w:r>
    </w:p>
    <w:p>
      <w:r>
        <w:t>医生：胃肠感冒，胃肠功能紊乱。</w:t>
      </w:r>
    </w:p>
    <w:p>
      <w:r>
        <w:t>患者：肚子越来越大，特别涨，有时候头疼，额头疼。</w:t>
      </w:r>
    </w:p>
    <w:p>
      <w:r>
        <w:t>题目类型:内科 外科 空</w:t>
      </w:r>
      <w:r>
        <w:br w:type="textWrapping"/>
      </w:r>
      <w:r>
        <w:t xml:space="preserve"> </w:t>
      </w:r>
    </w:p>
    <w:p>
      <w:r>
        <w:t>1.A.触觉B.甲功C.尿钾D.大便</w:t>
      </w:r>
      <w:r>
        <w:tab/>
      </w:r>
      <w:r>
        <w:tab/>
      </w:r>
      <w:r>
        <w:t>正确答案：大便,医学题</w:t>
      </w:r>
    </w:p>
    <w:p>
      <w:r>
        <w:t>2.A.检查B.视力C.粪钙D.垂体</w:t>
      </w:r>
      <w:r>
        <w:tab/>
      </w:r>
      <w:r>
        <w:tab/>
      </w:r>
      <w:r>
        <w:t>正确答案：检查,医学题</w:t>
      </w:r>
    </w:p>
    <w:p>
      <w:r>
        <w:t>3.A.流感嗜血杆菌B.正常菌群C.紊乱D.浊音</w:t>
      </w:r>
      <w:r>
        <w:tab/>
      </w:r>
      <w:r>
        <w:tab/>
      </w:r>
      <w:r>
        <w:t>正确答案：紊乱,其它</w:t>
      </w:r>
    </w:p>
    <w:p>
      <w:r>
        <w:t>患者：3年前做的 __1__ 慢性胃炎现在还是胃疼还用做胃镜吗（女，37岁）</w:t>
      </w:r>
    </w:p>
    <w:p>
      <w:r>
        <w:t>医生：你好，可以考虑 __2__ 个看看。</w:t>
      </w:r>
    </w:p>
    <w:p>
      <w:r>
        <w:t>患者：最近吃了10付中药调理没管用现在吃了3天 __3__ 新液和奥美拉唑少有 __4__ 胃的最下方不是特别疼就是不怎么舒服早晨起来不吃东西很舒服的吃了东西就不太舒服了。</w:t>
      </w:r>
    </w:p>
    <w:p>
      <w:r>
        <w:t>医生：餐后痛。奥美拉唑继续吃。</w:t>
      </w:r>
    </w:p>
    <w:p>
      <w:r>
        <w:t>患者：是的。</w:t>
      </w:r>
    </w:p>
    <w:p>
      <w:r>
        <w:t>医生：复查个胃镜吧。</w:t>
      </w:r>
    </w:p>
    <w:p>
      <w:r>
        <w:t>患者：之前也有幽门螺旋杆菌吃了一个月的四联疗法。</w:t>
      </w:r>
    </w:p>
    <w:p>
      <w:r>
        <w:t>题目类型:内科 儿科 外科 报告解读科 耳鼻咽喉科 中医科</w:t>
      </w:r>
      <w:r>
        <w:br w:type="textWrapping"/>
      </w:r>
      <w:r>
        <w:t xml:space="preserve"> </w:t>
      </w:r>
    </w:p>
    <w:p>
      <w:r>
        <w:t>1.A.视诊B.体温C.胃镜D.肺片</w:t>
      </w:r>
      <w:r>
        <w:tab/>
      </w:r>
      <w:r>
        <w:tab/>
      </w:r>
      <w:r>
        <w:t>正确答案：胃镜,医学题</w:t>
      </w:r>
    </w:p>
    <w:p>
      <w:r>
        <w:t>2.A.寒战B.湿润C.初步D.复查</w:t>
      </w:r>
      <w:r>
        <w:tab/>
      </w:r>
      <w:r>
        <w:tab/>
      </w:r>
      <w:r>
        <w:t>正确答案：复查,其它</w:t>
      </w:r>
    </w:p>
    <w:p>
      <w:r>
        <w:t>3.A.眼底病科B.咽喉科C.康复D.针灸科</w:t>
      </w:r>
      <w:r>
        <w:tab/>
      </w:r>
      <w:r>
        <w:tab/>
      </w:r>
      <w:r>
        <w:t>正确答案：康复,医学题</w:t>
      </w:r>
    </w:p>
    <w:p>
      <w:r>
        <w:t>4.A.缓解B.卒中C.性质D.物质</w:t>
      </w:r>
      <w:r>
        <w:tab/>
      </w:r>
      <w:r>
        <w:tab/>
      </w:r>
      <w:r>
        <w:t>正确答案：缓解,其它</w:t>
      </w:r>
    </w:p>
    <w:p>
      <w:r>
        <w:t>患者：内科。男性。45岁。你好，请问浅表性胃炎怎么 __1__ ？（男，46岁）</w:t>
      </w:r>
    </w:p>
    <w:p>
      <w:r>
        <w:t>医生：您好。胃炎主要是针对 __2__ 用药，您主要是什么样的人常 __3__ 呢？</w:t>
      </w:r>
    </w:p>
    <w:p>
      <w:r>
        <w:t>患者：你好，吃饭后饱胀。 __4__ 提示浅表性胃炎。</w:t>
      </w:r>
    </w:p>
    <w:p>
      <w:r>
        <w:t>医生：就这一个症状吗。</w:t>
      </w:r>
    </w:p>
    <w:p>
      <w:r>
        <w:t>患者：有点痛疼，</w:t>
      </w:r>
    </w:p>
    <w:p>
      <w:r>
        <w:t>题目类型:内科 儿科 外科 报告解读科 耳鼻咽喉科 中医科</w:t>
      </w:r>
      <w:r>
        <w:br w:type="textWrapping"/>
      </w:r>
      <w:r>
        <w:t xml:space="preserve"> </w:t>
      </w:r>
    </w:p>
    <w:p>
      <w:r>
        <w:t>1.A.CtB.便检C.血糖D.治疗</w:t>
      </w:r>
      <w:r>
        <w:tab/>
      </w:r>
      <w:r>
        <w:tab/>
      </w:r>
      <w:r>
        <w:t>正确答案：治疗,医学题</w:t>
      </w:r>
    </w:p>
    <w:p>
      <w:r>
        <w:t>2.A.尿素B.Ｘ线C.症状D.身高</w:t>
      </w:r>
      <w:r>
        <w:tab/>
      </w:r>
      <w:r>
        <w:tab/>
      </w:r>
      <w:r>
        <w:t>正确答案：症状,医学题</w:t>
      </w:r>
    </w:p>
    <w:p>
      <w:r>
        <w:t>3.A.表现B.牙片C.性腺D.血夺</w:t>
      </w:r>
      <w:r>
        <w:tab/>
      </w:r>
      <w:r>
        <w:tab/>
      </w:r>
      <w:r>
        <w:t>正确答案：表现,医学题</w:t>
      </w:r>
    </w:p>
    <w:p>
      <w:r>
        <w:t>4.A.心脏B.胃镜C.耳镜D.气味</w:t>
      </w:r>
      <w:r>
        <w:tab/>
      </w:r>
      <w:r>
        <w:tab/>
      </w:r>
      <w:r>
        <w:t>正确答案：胃镜,医学题</w:t>
      </w:r>
    </w:p>
    <w:p>
      <w:r>
        <w:t>患者： __1__ 乳头瘤术后胃痛什么是什么原因（女，65岁）</w:t>
      </w:r>
    </w:p>
    <w:p>
      <w:r>
        <w:t>医生：手术是怎么做的，具体手术方式知道吗？</w:t>
      </w:r>
    </w:p>
    <w:p>
      <w:r>
        <w:t>患者：十二指肠乳头 __2__ 在造术，是良性的，是开胸做的。</w:t>
      </w:r>
    </w:p>
    <w:p>
      <w:r>
        <w:t>患者：现在胃疼的厉害是什么原因。</w:t>
      </w:r>
    </w:p>
    <w:p>
      <w:r>
        <w:t>患者：这几天经常 __3__ 水 __4__ 。</w:t>
      </w:r>
    </w:p>
    <w:p>
      <w:r>
        <w:t>患者：还胃胀。</w:t>
      </w:r>
    </w:p>
    <w:p>
      <w:r>
        <w:t>题目类型:其它</w:t>
      </w:r>
      <w:r>
        <w:br w:type="textWrapping"/>
      </w:r>
      <w:r>
        <w:t xml:space="preserve"> </w:t>
      </w:r>
    </w:p>
    <w:p>
      <w:r>
        <w:t>1.A.伪影B.T4C.十二指肠D.VC</w:t>
      </w:r>
      <w:r>
        <w:tab/>
      </w:r>
      <w:r>
        <w:tab/>
      </w:r>
      <w:r>
        <w:t>正确答案：十二指肠,医学题</w:t>
      </w:r>
    </w:p>
    <w:p>
      <w:r>
        <w:t>2.A.抗OB.切除C.甲功D.叩诊</w:t>
      </w:r>
      <w:r>
        <w:tab/>
      </w:r>
      <w:r>
        <w:tab/>
      </w:r>
      <w:r>
        <w:t>正确答案：切除,医学题</w:t>
      </w:r>
    </w:p>
    <w:p>
      <w:r>
        <w:t>3.A.请示B.四肢C.反酸D.宠物</w:t>
      </w:r>
      <w:r>
        <w:tab/>
      </w:r>
      <w:r>
        <w:tab/>
      </w:r>
      <w:r>
        <w:t>正确答案：反酸,其它</w:t>
      </w:r>
    </w:p>
    <w:p>
      <w:r>
        <w:t>4.A.视诊B.呕吐C.培养D.脉率</w:t>
      </w:r>
      <w:r>
        <w:tab/>
      </w:r>
      <w:r>
        <w:tab/>
      </w:r>
      <w:r>
        <w:t>正确答案：呕吐,医学题</w:t>
      </w:r>
    </w:p>
    <w:p>
      <w:r>
        <w:t>患者：吃了螃蟹以后一直拉肚子，胃难受（男，38岁）</w:t>
      </w:r>
    </w:p>
    <w:p>
      <w:r>
        <w:t>医生：你好， __1__ 了几次了？</w:t>
      </w:r>
    </w:p>
    <w:p>
      <w:r>
        <w:t>患者：第六次。</w:t>
      </w:r>
    </w:p>
    <w:p>
      <w:r>
        <w:t>医生：水样便吗？</w:t>
      </w:r>
    </w:p>
    <w:p>
      <w:r>
        <w:t>患者：嗯，都是水。</w:t>
      </w:r>
    </w:p>
    <w:p>
      <w:r>
        <w:t>医生：你这个情况用药吧。</w:t>
      </w:r>
    </w:p>
    <w:p>
      <w:r>
        <w:t>患者：我这是吃坏了东西那。</w:t>
      </w:r>
    </w:p>
    <w:p>
      <w:r>
        <w:t>医生：对，应该是 __2__ 吃坏了。</w:t>
      </w:r>
    </w:p>
    <w:p>
      <w:r>
        <w:t>医生：口服黄连素止泻，头孢克圬 __3__ 。</w:t>
      </w:r>
    </w:p>
    <w:p>
      <w:r>
        <w:t>患者：就用这两种可以那。</w:t>
      </w:r>
    </w:p>
    <w:p>
      <w:r>
        <w:t>题目类型:其它</w:t>
      </w:r>
      <w:r>
        <w:br w:type="textWrapping"/>
      </w:r>
      <w:r>
        <w:t xml:space="preserve"> </w:t>
      </w:r>
    </w:p>
    <w:p>
      <w:r>
        <w:t>1.A.不足B.腹泻C.标本D.谨慎</w:t>
      </w:r>
      <w:r>
        <w:tab/>
      </w:r>
      <w:r>
        <w:tab/>
      </w:r>
      <w:r>
        <w:t>正确答案：腹泻,其它</w:t>
      </w:r>
    </w:p>
    <w:p>
      <w:r>
        <w:t>2.A.加剧B.分裂C.海鲜D.鼻涕</w:t>
      </w:r>
      <w:r>
        <w:tab/>
      </w:r>
      <w:r>
        <w:tab/>
      </w:r>
      <w:r>
        <w:t>正确答案：海鲜,其它</w:t>
      </w:r>
    </w:p>
    <w:p>
      <w:r>
        <w:t>3.A.持续B.随时C.消炎D.心理</w:t>
      </w:r>
      <w:r>
        <w:tab/>
      </w:r>
      <w:r>
        <w:tab/>
      </w:r>
      <w:r>
        <w:t>正确答案：消炎,其它</w:t>
      </w:r>
    </w:p>
    <w:p>
      <w:r>
        <w:t>患者：果胶铋跟什么吃效果好（女，27岁）</w:t>
      </w:r>
    </w:p>
    <w:p>
      <w:r>
        <w:t>医生：您好，是为了抗幽门螺杆菌吗？还是？</w:t>
      </w:r>
    </w:p>
    <w:p>
      <w:r>
        <w:t>患者：就是最近吃东 __1__ 那儿疼平时也疼。</w:t>
      </w:r>
    </w:p>
    <w:p>
      <w:r>
        <w:t>医生：以前有吗？治胃炎 __2__ 不用这个药啊。</w:t>
      </w:r>
    </w:p>
    <w:p>
      <w:r>
        <w:t>患者：那吃什么药呢。</w:t>
      </w:r>
    </w:p>
    <w:p>
      <w:r>
        <w:t>题目类型:内科 儿科 外科 报告解读科 耳鼻咽喉科 中医科</w:t>
      </w:r>
      <w:r>
        <w:br w:type="textWrapping"/>
      </w:r>
      <w:r>
        <w:t xml:space="preserve"> </w:t>
      </w:r>
    </w:p>
    <w:p>
      <w:r>
        <w:t>1.A.按摩B.胸口C.表面D.分析</w:t>
      </w:r>
      <w:r>
        <w:tab/>
      </w:r>
      <w:r>
        <w:tab/>
      </w:r>
      <w:r>
        <w:t>正确答案：胸口,其它</w:t>
      </w:r>
    </w:p>
    <w:p>
      <w:r>
        <w:t>2.A.遵循B.基本C.近视D.补充</w:t>
      </w:r>
      <w:r>
        <w:tab/>
      </w:r>
      <w:r>
        <w:tab/>
      </w:r>
      <w:r>
        <w:t>正确答案：基本,其它</w:t>
      </w:r>
    </w:p>
    <w:p>
      <w:r>
        <w:t>患者：拉肚子吃过药现在肚子不拉了！ __1__ 带血是什么情况？（男，25岁）</w:t>
      </w:r>
    </w:p>
    <w:p>
      <w:r>
        <w:t>医生：是鲜红色的血吧，，，，</w:t>
      </w:r>
    </w:p>
    <w:p>
      <w:r>
        <w:t>医生：有可能是 __2__ 之后 __3__ 肛周粘膜撕裂来的，不用太担心的。</w:t>
      </w:r>
    </w:p>
    <w:p>
      <w:r>
        <w:t>患者：是红色的！在大便上面一边有一别没有。</w:t>
      </w:r>
    </w:p>
    <w:p>
      <w:r>
        <w:t>医生：嗯嗯，别担心，晚上用温水坐浴。</w:t>
      </w:r>
    </w:p>
    <w:p>
      <w:r>
        <w:t>患者：现在肚子不拉了。</w:t>
      </w:r>
    </w:p>
    <w:p>
      <w:r>
        <w:t>题目类型:其它</w:t>
      </w:r>
      <w:r>
        <w:br w:type="textWrapping"/>
      </w:r>
      <w:r>
        <w:t xml:space="preserve"> </w:t>
      </w:r>
    </w:p>
    <w:p>
      <w:r>
        <w:t>1.A.大便B.视诊C.检验D.血糖</w:t>
      </w:r>
      <w:r>
        <w:tab/>
      </w:r>
      <w:r>
        <w:tab/>
      </w:r>
      <w:r>
        <w:t>正确答案：大便,医学题</w:t>
      </w:r>
    </w:p>
    <w:p>
      <w:r>
        <w:t>2.A.失去B.关节C.腹泻D.炭疽</w:t>
      </w:r>
      <w:r>
        <w:tab/>
      </w:r>
      <w:r>
        <w:tab/>
      </w:r>
      <w:r>
        <w:t>正确答案：腹泻,其它</w:t>
      </w:r>
    </w:p>
    <w:p>
      <w:r>
        <w:t>3.A.根除B.光滑C.导致D.梅毒</w:t>
      </w:r>
      <w:r>
        <w:tab/>
      </w:r>
      <w:r>
        <w:tab/>
      </w:r>
      <w:r>
        <w:t>正确答案：导致,其它</w:t>
      </w:r>
    </w:p>
    <w:p>
      <w:r>
        <w:t>患者：刚吃了两串羊肉串，又吃了半个西瓜感觉胃不好怎么办（男，27岁）</w:t>
      </w:r>
    </w:p>
    <w:p>
      <w:r>
        <w:t>医生：你好，有可能是急性胃肠炎。家里有没有胃药？</w:t>
      </w:r>
    </w:p>
    <w:p>
      <w:r>
        <w:t>患者：胃痛和胃胀的药就有可以吃吗？</w:t>
      </w:r>
    </w:p>
    <w:p>
      <w:r>
        <w:t>医生：先吃上吧，别再吃 __1__ 了。 __2__ 不要受凉。</w:t>
      </w:r>
    </w:p>
    <w:p>
      <w:r>
        <w:t>患者：会不会有什么大问题出现啊以后都不敢贪吃了。</w:t>
      </w:r>
    </w:p>
    <w:p>
      <w:r>
        <w:t>题目类型:内科 儿科 空</w:t>
      </w:r>
      <w:r>
        <w:br w:type="textWrapping"/>
      </w:r>
      <w:r>
        <w:t xml:space="preserve"> </w:t>
      </w:r>
    </w:p>
    <w:p>
      <w:r>
        <w:t>1.A.肺片B.耳镜C.食物D.穿刺</w:t>
      </w:r>
      <w:r>
        <w:tab/>
      </w:r>
      <w:r>
        <w:tab/>
      </w:r>
      <w:r>
        <w:t>正确答案：食物,医学题</w:t>
      </w:r>
    </w:p>
    <w:p>
      <w:r>
        <w:t>2.A.眼B.下肢骨C.腹部D.生殖部位</w:t>
      </w:r>
      <w:r>
        <w:tab/>
      </w:r>
      <w:r>
        <w:tab/>
      </w:r>
      <w:r>
        <w:t>正确答案：腹部,医学题</w:t>
      </w:r>
    </w:p>
    <w:p>
      <w:r>
        <w:t>患者：想问一下胃疼一般几天能好（女，14岁）</w:t>
      </w:r>
    </w:p>
    <w:p>
      <w:r>
        <w:t>医生：你好，请问这种情况多久了？</w:t>
      </w:r>
    </w:p>
    <w:p>
      <w:r>
        <w:t>患者：3/4天了。</w:t>
      </w:r>
    </w:p>
    <w:p>
      <w:r>
        <w:t>医生：吃药 __1__ 了吗。做过 __2__ 吗。</w:t>
      </w:r>
    </w:p>
    <w:p>
      <w:r>
        <w:t>患者：吃了健胃 __3__ 和三九胃泰。</w:t>
      </w:r>
    </w:p>
    <w:p>
      <w:r>
        <w:t>医生：没有做过 __4__ 检查吗。</w:t>
      </w:r>
    </w:p>
    <w:p>
      <w:r>
        <w:t>患者：没有。</w:t>
      </w:r>
    </w:p>
    <w:p>
      <w:r>
        <w:t>题目类型:其它</w:t>
      </w:r>
      <w:r>
        <w:br w:type="textWrapping"/>
      </w:r>
      <w:r>
        <w:t xml:space="preserve"> </w:t>
      </w:r>
    </w:p>
    <w:p>
      <w:r>
        <w:t>1.A.钡餐B.肠镜C.治疗D.胎势</w:t>
      </w:r>
      <w:r>
        <w:tab/>
      </w:r>
      <w:r>
        <w:tab/>
      </w:r>
      <w:r>
        <w:t>正确答案：治疗,医学题</w:t>
      </w:r>
    </w:p>
    <w:p>
      <w:r>
        <w:t>2.A.检查B.水银C.骨穿D.钡餐</w:t>
      </w:r>
      <w:r>
        <w:tab/>
      </w:r>
      <w:r>
        <w:tab/>
      </w:r>
      <w:r>
        <w:t>正确答案：检查,医学题</w:t>
      </w:r>
    </w:p>
    <w:p>
      <w:r>
        <w:t>3.A.垂体B.扁平苔藓C.消炎D.积液</w:t>
      </w:r>
      <w:r>
        <w:tab/>
      </w:r>
      <w:r>
        <w:tab/>
      </w:r>
      <w:r>
        <w:t>正确答案：消炎,其它</w:t>
      </w:r>
    </w:p>
    <w:p>
      <w:r>
        <w:t>4.A.眼压B.尿色C.B型D.胃镜</w:t>
      </w:r>
      <w:r>
        <w:tab/>
      </w:r>
      <w:r>
        <w:tab/>
      </w:r>
      <w:r>
        <w:t>正确答案：胃镜,医学题</w:t>
      </w:r>
    </w:p>
    <w:p>
      <w:r>
        <w:t>患者：安胃疡胶囊能和奥美拉挫 __1__ 新液,果胶铋一起吃吗,慢性胃炎, __2__ 溃疡（男，51岁）</w:t>
      </w:r>
    </w:p>
    <w:p>
      <w:r>
        <w:t>医生：你好，建议你这两种中药选择一种就可以。</w:t>
      </w:r>
    </w:p>
    <w:p>
      <w:r>
        <w:t>医生：也就是说奥美拉唑和果胶铋，再加上安胃疡胶囊或者康复新液中的一种就可以。</w:t>
      </w:r>
    </w:p>
    <w:p>
      <w:r>
        <w:t>医生：没有 __3__ 吃这么多的 __4__ 。</w:t>
      </w:r>
    </w:p>
    <w:p>
      <w:r>
        <w:t>患者：有幽门螺旋杆菌，C-0076</w:t>
      </w:r>
    </w:p>
    <w:p>
      <w:r>
        <w:t>患者：果胶铋和莫沙必利，雷尼替丁能一起用吗。</w:t>
      </w:r>
    </w:p>
    <w:p>
      <w:r>
        <w:t>患者：胃康灵，康复新液都是饭后吃，能一起用吗。</w:t>
      </w:r>
    </w:p>
    <w:p>
      <w:r>
        <w:t>患者：幽门螺杆菌是76，医生说这个轻微，先解决胃酸胃痛，再考虑幽门螺旋杆菌。</w:t>
      </w:r>
    </w:p>
    <w:p>
      <w:r>
        <w:t>医生：可以。幽门螺杆菌百分之五十以上的人都有。</w:t>
      </w:r>
    </w:p>
    <w:p>
      <w:r>
        <w:t>患者：上述都可以一起吃吗。</w:t>
      </w:r>
    </w:p>
    <w:p>
      <w:r>
        <w:t>题目类型:内科 儿科 外科 报告解读科 耳鼻咽喉科 中医科</w:t>
      </w:r>
      <w:r>
        <w:br w:type="textWrapping"/>
      </w:r>
      <w:r>
        <w:t xml:space="preserve"> </w:t>
      </w:r>
    </w:p>
    <w:p>
      <w:r>
        <w:t>1.A.精神心理病B.中医风湿免疫内科C.皮肤科D.康复</w:t>
      </w:r>
      <w:r>
        <w:tab/>
      </w:r>
      <w:r>
        <w:tab/>
      </w:r>
      <w:r>
        <w:t>正确答案：康复,医学题</w:t>
      </w:r>
    </w:p>
    <w:p>
      <w:r>
        <w:t>2.A.光镜B.腹透C.十二指肠D.肝功</w:t>
      </w:r>
      <w:r>
        <w:tab/>
      </w:r>
      <w:r>
        <w:tab/>
      </w:r>
      <w:r>
        <w:t>正确答案：十二指肠,医学题</w:t>
      </w:r>
    </w:p>
    <w:p>
      <w:r>
        <w:t>3.A.暂无B.粪钙C.浊度D.必要</w:t>
      </w:r>
      <w:r>
        <w:tab/>
      </w:r>
      <w:r>
        <w:tab/>
      </w:r>
      <w:r>
        <w:t>正确答案：必要,医学题</w:t>
      </w:r>
    </w:p>
    <w:p>
      <w:r>
        <w:t>4.A.伤科B.中医儿科C.中医外科D.药物</w:t>
      </w:r>
      <w:r>
        <w:tab/>
      </w:r>
      <w:r>
        <w:tab/>
      </w:r>
      <w:r>
        <w:t>正确答案：药物,医学题</w:t>
      </w:r>
    </w:p>
    <w:p>
      <w:r>
        <w:t>患者：请问肚子不舒服，想吐是什么病症？（男，28岁）</w:t>
      </w:r>
    </w:p>
    <w:p>
      <w:r>
        <w:t>医生：您好！我是蓝医生，很高兴为您解答。</w:t>
      </w:r>
    </w:p>
    <w:p>
      <w:r>
        <w:t>医生：请问有 __1__ ，上 __2__ ，拉肚子吗。多久了。</w:t>
      </w:r>
    </w:p>
    <w:p>
      <w:r>
        <w:t>患者：蓝医生，您好，是从昨天开始的。</w:t>
      </w:r>
    </w:p>
    <w:p>
      <w:r>
        <w:t>患者：昨天有拉了几回肚子，但是后来感觉可能不是想拉肚子的那种不舒服～</w:t>
      </w:r>
    </w:p>
    <w:p>
      <w:r>
        <w:t>患者：下午喝了不少水，好了很多，不想吐了，但是到了晚上又是肚子不舒服想吐～</w:t>
      </w:r>
    </w:p>
    <w:p>
      <w:r>
        <w:t>医生：有没有吃到不干净东西，或者 __3__ ，吃过多酸辣刺激性的 __4__ ，或喝酒？</w:t>
      </w:r>
    </w:p>
    <w:p>
      <w:r>
        <w:t>患者：有反酸和腹痛，但是不知道是不是上腹～</w:t>
      </w:r>
    </w:p>
    <w:p>
      <w:r>
        <w:t>题目类型:其它</w:t>
      </w:r>
      <w:r>
        <w:br w:type="textWrapping"/>
      </w:r>
      <w:r>
        <w:t xml:space="preserve"> </w:t>
      </w:r>
    </w:p>
    <w:p>
      <w:r>
        <w:t>1.A.反酸B.肝硬化C.干预D.白喉</w:t>
      </w:r>
      <w:r>
        <w:tab/>
      </w:r>
      <w:r>
        <w:tab/>
      </w:r>
      <w:r>
        <w:t>正确答案：反酸,其它</w:t>
      </w:r>
    </w:p>
    <w:p>
      <w:r>
        <w:t>2.A.腹痛B.鼓室C.烧伤D.表面</w:t>
      </w:r>
      <w:r>
        <w:tab/>
      </w:r>
      <w:r>
        <w:tab/>
      </w:r>
      <w:r>
        <w:t>正确答案：腹痛,其它</w:t>
      </w:r>
    </w:p>
    <w:p>
      <w:r>
        <w:t>3.A.暴饮暴食B.泪器C.膝关节D.呻吟</w:t>
      </w:r>
      <w:r>
        <w:tab/>
      </w:r>
      <w:r>
        <w:tab/>
      </w:r>
      <w:r>
        <w:t>正确答案：暴饮暴食,其它</w:t>
      </w:r>
    </w:p>
    <w:p>
      <w:r>
        <w:t>4.A.血脂B.尿钠C.食物D.视诊</w:t>
      </w:r>
      <w:r>
        <w:tab/>
      </w:r>
      <w:r>
        <w:tab/>
      </w:r>
      <w:r>
        <w:t>正确答案：食物,医学题</w:t>
      </w:r>
    </w:p>
    <w:p>
      <w:r>
        <w:t>患者：男性上腹肚子疼怎么回事（男，32岁）</w:t>
      </w:r>
    </w:p>
    <w:p>
      <w:r>
        <w:t>医生：你好，请问这种情况多久了。</w:t>
      </w:r>
    </w:p>
    <w:p>
      <w:r>
        <w:t>医生：上腹具体哪个 __1__ 能具体说一下吗。</w:t>
      </w:r>
    </w:p>
    <w:p>
      <w:r>
        <w:t>医生：除了疼，还有其他不适吗。</w:t>
      </w:r>
    </w:p>
    <w:p>
      <w:r>
        <w:t>医生：你好，在吗请及时回复，我需要了解一下您的病情。你好，在吗。</w:t>
      </w:r>
    </w:p>
    <w:p>
      <w:r>
        <w:t>患者：右中上腹。</w:t>
      </w:r>
    </w:p>
    <w:p>
      <w:r>
        <w:t>患者：拉不出 __2__ ，，有肚气在里面。</w:t>
      </w:r>
    </w:p>
    <w:p>
      <w:r>
        <w:t>题目类型:其它</w:t>
      </w:r>
      <w:r>
        <w:br w:type="textWrapping"/>
      </w:r>
      <w:r>
        <w:t xml:space="preserve"> </w:t>
      </w:r>
    </w:p>
    <w:p>
      <w:r>
        <w:t>1.A.部位B.脊髓C.心理D.盆骨</w:t>
      </w:r>
      <w:r>
        <w:tab/>
      </w:r>
      <w:r>
        <w:tab/>
      </w:r>
      <w:r>
        <w:t>正确答案：部位,医学题</w:t>
      </w:r>
    </w:p>
    <w:p>
      <w:r>
        <w:t>2.A.大便B.龛影C.造影D.痰检</w:t>
      </w:r>
      <w:r>
        <w:tab/>
      </w:r>
      <w:r>
        <w:tab/>
      </w:r>
      <w:r>
        <w:t>正确答案：大便,医学题</w:t>
      </w:r>
    </w:p>
    <w:p>
      <w:r>
        <w:t>患者：医生，你好，就是我今天早上起床以后就感觉肚子痛，然后去卫生间，但是我还拉不出来 __1__ ，还比较 __2__ ，而且头还比较晕，后来就干呕了一下，再后来就上了厕所，然后感觉就好多了，请问这是怎么回事啊？（女，18岁）</w:t>
      </w:r>
    </w:p>
    <w:p>
      <w:r>
        <w:t>患者：就是厕所上完后没有肚子痛了。</w:t>
      </w:r>
    </w:p>
    <w:p>
      <w:r>
        <w:t>医生：您好！我是安医生，请问以前有过这种情况吗？</w:t>
      </w:r>
    </w:p>
    <w:p>
      <w:r>
        <w:t>患者：没有。</w:t>
      </w:r>
    </w:p>
    <w:p>
      <w:r>
        <w:t>患者：就是上完厕所后感觉胃不是很舒服。</w:t>
      </w:r>
    </w:p>
    <w:p>
      <w:r>
        <w:t>患者：但是过了一会胃也没那么难受了，等到吃中饭之前吃了一袋干脆面，后来等到下午胃就胀胀的。</w:t>
      </w:r>
    </w:p>
    <w:p>
      <w:r>
        <w:t>患者：医生，我还有一个问题，就是有的时候不吃饭胃也会胀是怎么回事啊。</w:t>
      </w:r>
    </w:p>
    <w:p>
      <w:r>
        <w:t>题目类型:其它</w:t>
      </w:r>
      <w:r>
        <w:br w:type="textWrapping"/>
      </w:r>
      <w:r>
        <w:t xml:space="preserve"> </w:t>
      </w:r>
    </w:p>
    <w:p>
      <w:r>
        <w:t>1.A.大便B.牙片C.ETD.尿铜</w:t>
      </w:r>
      <w:r>
        <w:tab/>
      </w:r>
      <w:r>
        <w:tab/>
      </w:r>
      <w:r>
        <w:t>正确答案：大便,医学题</w:t>
      </w:r>
    </w:p>
    <w:p>
      <w:r>
        <w:t>2.A.办理B.恶心C.直肠D.咀嚼</w:t>
      </w:r>
      <w:r>
        <w:tab/>
      </w:r>
      <w:r>
        <w:tab/>
      </w:r>
      <w:r>
        <w:t>正确答案：恶心,其它</w:t>
      </w:r>
    </w:p>
    <w:p>
      <w:r>
        <w:t>患者：晕车晕的厉害，下了车休息了一下午还是头晕 __1__ 怎么办（女，21岁）</w:t>
      </w:r>
    </w:p>
    <w:p>
      <w:r>
        <w:t>医生：你好，坐了多长时间车，呕吐有几次了。</w:t>
      </w:r>
    </w:p>
    <w:p>
      <w:r>
        <w:t>患者：坐了四个多小时。</w:t>
      </w:r>
    </w:p>
    <w:p>
      <w:r>
        <w:t>患者：中午一点多下车到现在就吐了很多次期间补吃了一颗晕车药。</w:t>
      </w:r>
    </w:p>
    <w:p>
      <w:r>
        <w:t>患者：呕吐的话就是总感觉食道喉咙这里有 __2__ 吐酸水这样。</w:t>
      </w:r>
    </w:p>
    <w:p>
      <w:r>
        <w:t>患者：你看有没有什么办法能 __3__ 刚刚去医院值班医生很忙。</w:t>
      </w:r>
    </w:p>
    <w:p>
      <w:r>
        <w:t>题目类型:内科 外科 妇科 耳鼻咽喉科 中医科</w:t>
      </w:r>
      <w:r>
        <w:br w:type="textWrapping"/>
      </w:r>
      <w:r>
        <w:t xml:space="preserve"> </w:t>
      </w:r>
    </w:p>
    <w:p>
      <w:r>
        <w:t>1.A.呕吐B.痰检C.腰穿D.血糖</w:t>
      </w:r>
      <w:r>
        <w:tab/>
      </w:r>
      <w:r>
        <w:tab/>
      </w:r>
      <w:r>
        <w:t>正确答案：呕吐,医学题</w:t>
      </w:r>
    </w:p>
    <w:p>
      <w:r>
        <w:t>2.A.异物B.甲功C.脉搏D.乳突</w:t>
      </w:r>
      <w:r>
        <w:tab/>
      </w:r>
      <w:r>
        <w:tab/>
      </w:r>
      <w:r>
        <w:t>正确答案：异物,医学题</w:t>
      </w:r>
    </w:p>
    <w:p>
      <w:r>
        <w:t>3.A.肺门B.大便C.缓解D.检验</w:t>
      </w:r>
      <w:r>
        <w:tab/>
      </w:r>
      <w:r>
        <w:tab/>
      </w:r>
      <w:r>
        <w:t>正确答案：缓解,其它</w:t>
      </w:r>
    </w:p>
    <w:p>
      <w:r>
        <w:t>患者：肚子一会疼，上一下厕所就好了，过一会又疼（女，16岁）</w:t>
      </w:r>
    </w:p>
    <w:p>
      <w:r>
        <w:t>医生：你好，很高兴为你服务。</w:t>
      </w:r>
    </w:p>
    <w:p>
      <w:r>
        <w:t>医生：为了能更好的提供服务，我需要 __1__ 您几个与病症 __2__ 的问题，感谢您 __3__ 。</w:t>
      </w:r>
    </w:p>
    <w:p>
      <w:r>
        <w:t>医生：请问 __4__ 多长时间了。</w:t>
      </w:r>
    </w:p>
    <w:p>
      <w:r>
        <w:t>患者：恩。</w:t>
      </w:r>
    </w:p>
    <w:p>
      <w:r>
        <w:t>题目类型:其它</w:t>
      </w:r>
      <w:r>
        <w:br w:type="textWrapping"/>
      </w:r>
      <w:r>
        <w:t xml:space="preserve"> </w:t>
      </w:r>
    </w:p>
    <w:p>
      <w:r>
        <w:t>1.A.体位B.尿KC.询问D.X光</w:t>
      </w:r>
      <w:r>
        <w:tab/>
      </w:r>
      <w:r>
        <w:tab/>
      </w:r>
      <w:r>
        <w:t>正确答案：询问,医学题</w:t>
      </w:r>
    </w:p>
    <w:p>
      <w:r>
        <w:t>2.A.体重B.排泄物检验C.尿氯D.相关</w:t>
      </w:r>
      <w:r>
        <w:tab/>
      </w:r>
      <w:r>
        <w:tab/>
      </w:r>
      <w:r>
        <w:t>正确答案：相关,医学题</w:t>
      </w:r>
    </w:p>
    <w:p>
      <w:r>
        <w:t>3.A.尿镁B.听诊C.配合D.婚检</w:t>
      </w:r>
      <w:r>
        <w:tab/>
      </w:r>
      <w:r>
        <w:tab/>
      </w:r>
      <w:r>
        <w:t>正确答案：配合,医学题</w:t>
      </w:r>
    </w:p>
    <w:p>
      <w:r>
        <w:t>4.A.过期妊娠B.辛辣C.衰弱D.腹痛</w:t>
      </w:r>
      <w:r>
        <w:tab/>
      </w:r>
      <w:r>
        <w:tab/>
      </w:r>
      <w:r>
        <w:t>正确答案：腹痛,其它</w:t>
      </w:r>
    </w:p>
    <w:p>
      <w:r>
        <w:t>患者：胃疼，按压会疼，平时没感觉，而且一直拉肚子我调节 __1__ 一天了还是疼（男，21岁）</w:t>
      </w:r>
    </w:p>
    <w:p>
      <w:r>
        <w:t>医生：胃痛一般多是胃炎或者溃疡引起，一般需要吃些泮托拉唑 __2__ 。</w:t>
      </w:r>
    </w:p>
    <w:p>
      <w:r>
        <w:t>患者：那怎么判断我到底是什么毛病已经疼了好久了。</w:t>
      </w:r>
    </w:p>
    <w:p>
      <w:r>
        <w:t>医生：一般 __3__ 慢性胃炎或者溃疡。</w:t>
      </w:r>
    </w:p>
    <w:p>
      <w:r>
        <w:t>患者：应该不是胃溃疡吧！我饭后肚子不会疼，只有用手按压会疼，拉肚子时候会疼。</w:t>
      </w:r>
    </w:p>
    <w:p>
      <w:r>
        <w:t>医生：有可能的，所以先吃些保护胃 __4__ 治疗。</w:t>
      </w:r>
    </w:p>
    <w:p>
      <w:r>
        <w:t>患者：这几天都喝粥。</w:t>
      </w:r>
    </w:p>
    <w:p>
      <w:r>
        <w:t>患者：饭前吃点胃散。</w:t>
      </w:r>
    </w:p>
    <w:p>
      <w:r>
        <w:t>患者：过段时间如果还是不行我就去医院看一下。</w:t>
      </w:r>
    </w:p>
    <w:p>
      <w:r>
        <w:t>题目类型:内科 儿科 耳鼻咽喉科</w:t>
      </w:r>
      <w:r>
        <w:br w:type="textWrapping"/>
      </w:r>
      <w:r>
        <w:t xml:space="preserve"> </w:t>
      </w:r>
    </w:p>
    <w:p>
      <w:r>
        <w:t>1.A.虫/蛀牙B.全面C.饮食D.青光眼</w:t>
      </w:r>
      <w:r>
        <w:tab/>
      </w:r>
      <w:r>
        <w:tab/>
      </w:r>
      <w:r>
        <w:t>正确答案：饮食,其它</w:t>
      </w:r>
    </w:p>
    <w:p>
      <w:r>
        <w:t>2.A.治疗B.尿钠C.体重D.尿色</w:t>
      </w:r>
      <w:r>
        <w:tab/>
      </w:r>
      <w:r>
        <w:tab/>
      </w:r>
      <w:r>
        <w:t>正确答案：治疗,医学题</w:t>
      </w:r>
    </w:p>
    <w:p>
      <w:r>
        <w:t>3.A.卒中B.属于C.混合性病变（肿物）D.喘息</w:t>
      </w:r>
      <w:r>
        <w:tab/>
      </w:r>
      <w:r>
        <w:tab/>
      </w:r>
      <w:r>
        <w:t>正确答案：属于,其它</w:t>
      </w:r>
    </w:p>
    <w:p>
      <w:r>
        <w:t>4.A.中医风湿免疫内科B.戒毒科C.普通外科D.药物</w:t>
      </w:r>
      <w:r>
        <w:tab/>
      </w:r>
      <w:r>
        <w:tab/>
      </w:r>
      <w:r>
        <w:t>正确答案：药物,医学题</w:t>
      </w:r>
    </w:p>
    <w:p>
      <w:r>
        <w:t>患者：今天下午不知道为什么吃了几个车厘子后喝了水没几分钟就突然想吐，后面忍到下班后六点就吐了，吐完没什么 __1__ 并且胃有点堵，就睡了一觉，现在好多了。请问我是吃错东西了吗（女，23岁）</w:t>
      </w:r>
    </w:p>
    <w:p>
      <w:r>
        <w:t>医生：对的！没错！很可能你吃东西吃的！</w:t>
      </w:r>
    </w:p>
    <w:p>
      <w:r>
        <w:t>患者：请问是 __2__ 引起的急性胃炎吗。</w:t>
      </w:r>
    </w:p>
    <w:p>
      <w:r>
        <w:t>医生：不是急性胃炎！没那么严重的！</w:t>
      </w:r>
    </w:p>
    <w:p>
      <w:r>
        <w:t>医生：你都吐出去了就没啥事了。</w:t>
      </w:r>
    </w:p>
    <w:p>
      <w:r>
        <w:t>患者：现在胃还是有点不舒服。</w:t>
      </w:r>
    </w:p>
    <w:p>
      <w:r>
        <w:t>题目类型:内科 儿科 外科 报告解读科 耳鼻咽喉科 中医科</w:t>
      </w:r>
      <w:r>
        <w:br w:type="textWrapping"/>
      </w:r>
      <w:r>
        <w:t xml:space="preserve"> </w:t>
      </w:r>
    </w:p>
    <w:p>
      <w:r>
        <w:t>1.A.胸腔B.精神C.四肢D.食道</w:t>
      </w:r>
      <w:r>
        <w:tab/>
      </w:r>
      <w:r>
        <w:tab/>
      </w:r>
      <w:r>
        <w:t>正确答案：精神,医学题</w:t>
      </w:r>
    </w:p>
    <w:p>
      <w:r>
        <w:t>2.A.核磁B.心功C.食物D.尿I</w:t>
      </w:r>
      <w:r>
        <w:tab/>
      </w:r>
      <w:r>
        <w:tab/>
      </w:r>
      <w:r>
        <w:t>正确答案：食物,医学题</w:t>
      </w:r>
    </w:p>
    <w:p>
      <w:r>
        <w:t>患者：今天拉肚8次无味盼点红怎么回事?（男，28岁）</w:t>
      </w:r>
    </w:p>
    <w:p>
      <w:r>
        <w:t>医生：有没有吃坏什么东西今天， __1__ 颜色红？</w:t>
      </w:r>
    </w:p>
    <w:p>
      <w:r>
        <w:t>患者：都是这样的。</w:t>
      </w:r>
    </w:p>
    <w:p>
      <w:r>
        <w:t>医生：痔疮有没有。</w:t>
      </w:r>
    </w:p>
    <w:p>
      <w:r>
        <w:t>患者：没有。</w:t>
      </w:r>
    </w:p>
    <w:p>
      <w:r>
        <w:t>医生：这两天吃了什么东西。</w:t>
      </w:r>
    </w:p>
    <w:p>
      <w:r>
        <w:t>医生：你这个方便的话明天去医院验一个大便。</w:t>
      </w:r>
    </w:p>
    <w:p>
      <w:r>
        <w:t>患者：就 __2__ 吃饭而已。</w:t>
      </w:r>
    </w:p>
    <w:p>
      <w:r>
        <w:t>题目类型:内科 儿科 外科 皮肤性病科 产科 妇科</w:t>
      </w:r>
      <w:r>
        <w:br w:type="textWrapping"/>
      </w:r>
      <w:r>
        <w:t xml:space="preserve"> </w:t>
      </w:r>
    </w:p>
    <w:p>
      <w:r>
        <w:t>1.A.大便B.肝功C.体位D.LH</w:t>
      </w:r>
      <w:r>
        <w:tab/>
      </w:r>
      <w:r>
        <w:tab/>
      </w:r>
      <w:r>
        <w:t>正确答案：大便,医学题</w:t>
      </w:r>
    </w:p>
    <w:p>
      <w:r>
        <w:t>2.A.嗓子B.口臭C.升高D.平常</w:t>
      </w:r>
      <w:r>
        <w:tab/>
      </w:r>
      <w:r>
        <w:tab/>
      </w:r>
      <w:r>
        <w:t>正确答案：平常,其它</w:t>
      </w:r>
    </w:p>
    <w:p>
      <w:r>
        <w:t>患者：你好，医生，我想问下我现在有 __3__ 炎，盆腔炎和胃炎，需要怎样 __1__ 啊？（女，28岁）</w:t>
      </w:r>
    </w:p>
    <w:p>
      <w:r>
        <w:t>医生：您好，请问这种情况有多长时间了。</w:t>
      </w:r>
    </w:p>
    <w:p>
      <w:r>
        <w:t>医生：您好，现在都有什么 __2__ ？</w:t>
      </w:r>
    </w:p>
    <w:p>
      <w:r>
        <w:t>患者：两个星期啦。</w:t>
      </w:r>
    </w:p>
    <w:p>
      <w:r>
        <w:t>患者：去医院查Ct盆腔没有脓肿的情况，但我按下去就是痛，和阑尾 __4__ ，都在吊针啊，我都不知道怎么办好啦。</w:t>
      </w:r>
    </w:p>
    <w:p>
      <w:r>
        <w:t>患者：吊针四天还有痛。</w:t>
      </w:r>
    </w:p>
    <w:p>
      <w:r>
        <w:t>患者：医生说阑尾做手术是在痛的三天内做，但我痛了七八天啦。</w:t>
      </w:r>
    </w:p>
    <w:p>
      <w:r>
        <w:t>患者：说等不痛再做啊，可是炎症吊针能消退吗？</w:t>
      </w:r>
    </w:p>
    <w:p>
      <w:r>
        <w:t>题目类型:内科</w:t>
      </w:r>
      <w:r>
        <w:br w:type="textWrapping"/>
      </w:r>
      <w:r>
        <w:t xml:space="preserve"> </w:t>
      </w:r>
    </w:p>
    <w:p>
      <w:r>
        <w:t>1.A.龛影B.尿钾C.穿刺D.治疗</w:t>
      </w:r>
      <w:r>
        <w:tab/>
      </w:r>
      <w:r>
        <w:tab/>
      </w:r>
      <w:r>
        <w:t>正确答案：治疗,医学题</w:t>
      </w:r>
    </w:p>
    <w:p>
      <w:r>
        <w:t>2.A.性腺B.触觉C.刮片D.症状</w:t>
      </w:r>
      <w:r>
        <w:tab/>
      </w:r>
      <w:r>
        <w:tab/>
      </w:r>
      <w:r>
        <w:t>正确答案：症状,医学题</w:t>
      </w:r>
    </w:p>
    <w:p>
      <w:r>
        <w:t>3.A.残疾B.苏醒C.骨盆D.阑尾</w:t>
      </w:r>
      <w:r>
        <w:tab/>
      </w:r>
      <w:r>
        <w:tab/>
      </w:r>
      <w:r>
        <w:t>正确答案：阑尾,其它</w:t>
      </w:r>
    </w:p>
    <w:p>
      <w:r>
        <w:t>4.A.T4B.位置C.牙片D.LH</w:t>
      </w:r>
      <w:r>
        <w:tab/>
      </w:r>
      <w:r>
        <w:tab/>
      </w:r>
      <w:r>
        <w:t>正确答案：位置,医学题</w:t>
      </w:r>
    </w:p>
    <w:p>
      <w:r>
        <w:t>患者：弟弟 __1__ 不正常，一天三四次，不成型稀的，问他说有十年多（男，28岁）</w:t>
      </w:r>
    </w:p>
    <w:p>
      <w:r>
        <w:t>医生：你好，你弟弟每天大便都这样吗？</w:t>
      </w:r>
    </w:p>
    <w:p>
      <w:r>
        <w:t>患者：是的。</w:t>
      </w:r>
    </w:p>
    <w:p>
      <w:r>
        <w:t>医生：便里有脓有血吗？ __2__ 吗？</w:t>
      </w:r>
    </w:p>
    <w:p>
      <w:r>
        <w:t>患者：都没有。</w:t>
      </w:r>
    </w:p>
    <w:p>
      <w:r>
        <w:t>题目类型:其它</w:t>
      </w:r>
      <w:r>
        <w:br w:type="textWrapping"/>
      </w:r>
      <w:r>
        <w:t xml:space="preserve"> </w:t>
      </w:r>
    </w:p>
    <w:p>
      <w:r>
        <w:t>1.A.尿酸B.大便C.耳镜D.性腺</w:t>
      </w:r>
      <w:r>
        <w:tab/>
      </w:r>
      <w:r>
        <w:tab/>
      </w:r>
      <w:r>
        <w:t>正确答案：大便,医学题</w:t>
      </w:r>
    </w:p>
    <w:p>
      <w:r>
        <w:t>2.A.腹痛B.电击C.疏忽D.用途</w:t>
      </w:r>
      <w:r>
        <w:tab/>
      </w:r>
      <w:r>
        <w:tab/>
      </w:r>
      <w:r>
        <w:t>正确答案：腹痛,其它</w:t>
      </w:r>
    </w:p>
    <w:p>
      <w:r>
        <w:t>患者：晚上吃太多半夜肚子疼（女，19岁）</w:t>
      </w:r>
    </w:p>
    <w:p>
      <w:r>
        <w:t>医生：你好，你肚子什么 __1__ 痛？</w:t>
      </w:r>
    </w:p>
    <w:p>
      <w:r>
        <w:t>患者：正中间。</w:t>
      </w:r>
    </w:p>
    <w:p>
      <w:r>
        <w:t>医生：有没有拉肚子？ __2__ 呕吐吗。</w:t>
      </w:r>
    </w:p>
    <w:p>
      <w:r>
        <w:t>患者：不会想。</w:t>
      </w:r>
    </w:p>
    <w:p>
      <w:r>
        <w:t>医生：以前出现过这种情况吗？</w:t>
      </w:r>
    </w:p>
    <w:p>
      <w:r>
        <w:t>患者：就一直嗝气。</w:t>
      </w:r>
    </w:p>
    <w:p>
      <w:r>
        <w:t>患者：有。</w:t>
      </w:r>
    </w:p>
    <w:p>
      <w:r>
        <w:t>患者：就是消化不良吧。</w:t>
      </w:r>
    </w:p>
    <w:p>
      <w:r>
        <w:t>题目类型:其它</w:t>
      </w:r>
      <w:r>
        <w:br w:type="textWrapping"/>
      </w:r>
      <w:r>
        <w:t xml:space="preserve"> </w:t>
      </w:r>
    </w:p>
    <w:p>
      <w:r>
        <w:t>1.A.阳具B.部位C.生殖部位D.其他骨</w:t>
      </w:r>
      <w:r>
        <w:tab/>
      </w:r>
      <w:r>
        <w:tab/>
      </w:r>
      <w:r>
        <w:t>正确答案：部位,医学题</w:t>
      </w:r>
    </w:p>
    <w:p>
      <w:r>
        <w:t>2.A.顾虑B.门诊C.恶心D.请示</w:t>
      </w:r>
      <w:r>
        <w:tab/>
      </w:r>
      <w:r>
        <w:tab/>
      </w:r>
      <w:r>
        <w:t>正确答案：恶心,其它</w:t>
      </w:r>
    </w:p>
    <w:p>
      <w:r>
        <w:t>"患者：胃很不舒服''''发胀''''''食欲有点减退''''吃饭吃起来就想大口大口的赶快吃完'''越吃越狂躁（男，31岁）", '医生：您好，这种情况多长时间了？一直都是这种吃饭方式么？', "患者：有一段时间了''''具体多长时间了'''也不记得了''''严重吗。", '医生：可有 __1__ 烧心， __2__ ？大便正常么？平时饮食寒凉和辛辣食物多么？', "患者：嘴里不反酸''''也不烧心''暖气'''''但是辛辣食物吃的多'''饮食还很不规律''''我是一名司机。", "患者：这段时间就是胃很胀''''每天都很难受。", '医生：可能你有慢性胃炎，建议你先吃2周的雷贝拉唑和伊托必利看看，如果效果不佳，建议做个胃镜检查。</w:t>
      </w:r>
    </w:p>
    <w:p>
      <w:r>
        <w:t>医生：饮食上少吃辛辣刺激性食物，吃饭要细嚼慢咽。</w:t>
      </w:r>
    </w:p>
    <w:p>
      <w:r>
        <w:t>医生：少吃产气多的食物如豆制品和难消化食物。', "患者：其实我想做个胃镜检查''''可是我听人说很痛苦'''有别的其他的检查方法吗。"</w:t>
      </w:r>
    </w:p>
    <w:p>
      <w:r>
        <w:t>题目类型:内科 儿科 外科 报告解读科 耳鼻咽喉科 中医科</w:t>
      </w:r>
      <w:r>
        <w:br w:type="textWrapping"/>
      </w:r>
      <w:r>
        <w:t xml:space="preserve"> </w:t>
      </w:r>
    </w:p>
    <w:p>
      <w:r>
        <w:t>1.A.免疫B.反酸C.内毒素D.软</w:t>
      </w:r>
      <w:r>
        <w:tab/>
      </w:r>
      <w:r>
        <w:tab/>
      </w:r>
      <w:r>
        <w:t>正确答案：反酸,其它</w:t>
      </w:r>
    </w:p>
    <w:p>
      <w:r>
        <w:t>2.A.等候B.嗜睡C.嗳气D.放射</w:t>
      </w:r>
      <w:r>
        <w:tab/>
      </w:r>
      <w:r>
        <w:tab/>
      </w:r>
      <w:r>
        <w:t>正确答案：嗳气,其它</w:t>
      </w:r>
    </w:p>
    <w:p>
      <w:r>
        <w:t>患者：昨天一天没吃饭晚上十点半左右吧反正比较晚一下吃的比较撑今天早上肚子疼拉肚子是怎么回事（女，18岁）</w:t>
      </w:r>
    </w:p>
    <w:p>
      <w:r>
        <w:t>医生：您好，考虑是胃肠功能 __1__ 引起的～跟 __2__ 不 __3__ 有关。</w:t>
      </w:r>
    </w:p>
    <w:p>
      <w:r>
        <w:t>患者：现在拉肚子拉得厉害吃点思密达可以吗？还是什么。</w:t>
      </w:r>
    </w:p>
    <w:p>
      <w:r>
        <w:t>医生：拉了几次？</w:t>
      </w:r>
    </w:p>
    <w:p>
      <w:r>
        <w:t>患者：两次肚子还是有点疼。</w:t>
      </w:r>
    </w:p>
    <w:p>
      <w:r>
        <w:t>患者：第二趟也拉不出什么就是肚子疼拉肚子那样的疼。</w:t>
      </w:r>
    </w:p>
    <w:p>
      <w:r>
        <w:t>题目类型:其它</w:t>
      </w:r>
      <w:r>
        <w:br w:type="textWrapping"/>
      </w:r>
      <w:r>
        <w:t xml:space="preserve"> </w:t>
      </w:r>
    </w:p>
    <w:p>
      <w:r>
        <w:t>1.A.紊乱B.抗凝C.胶原D.淀粉酶</w:t>
      </w:r>
      <w:r>
        <w:tab/>
      </w:r>
      <w:r>
        <w:tab/>
      </w:r>
      <w:r>
        <w:t>正确答案：紊乱,其它</w:t>
      </w:r>
    </w:p>
    <w:p>
      <w:r>
        <w:t>2.A.饮食B.反射C.接种D.配偶</w:t>
      </w:r>
      <w:r>
        <w:tab/>
      </w:r>
      <w:r>
        <w:tab/>
      </w:r>
      <w:r>
        <w:t>正确答案：饮食,其它</w:t>
      </w:r>
    </w:p>
    <w:p>
      <w:r>
        <w:t>3.A.内耳B.规律C.加剧D.挂号</w:t>
      </w:r>
      <w:r>
        <w:tab/>
      </w:r>
      <w:r>
        <w:tab/>
      </w:r>
      <w:r>
        <w:t>正确答案：规律,其它</w:t>
      </w:r>
    </w:p>
    <w:p>
      <w:r>
        <w:t>患者：长期 __1__ ，早上要上2-3次厕所， __2__ 不成形，饭后，吃完凉的，辣的肚子疼有便意，便后缓解，午后腹胀、屁多（男，29岁）</w:t>
      </w:r>
    </w:p>
    <w:p>
      <w:r>
        <w:t>医生：你这个就是肠道功能紊乱，肠易激，吃点益生菌调节下肠道，时间要长。</w:t>
      </w:r>
    </w:p>
    <w:p>
      <w:r>
        <w:t>患者：具体吃什么益生菌啊？</w:t>
      </w:r>
    </w:p>
    <w:p>
      <w:r>
        <w:t>患者：大概有近十年时间了，中医，西医都看过，验过大便正常，没有做过肠镜，有必要做下吗？</w:t>
      </w:r>
    </w:p>
    <w:p>
      <w:r>
        <w:t>医生：时间这么长，可以做个肠镜检查下。</w:t>
      </w:r>
    </w:p>
    <w:p>
      <w:r>
        <w:t>医生：双歧杆菌三联活菌或者整肠生都可以。</w:t>
      </w:r>
    </w:p>
    <w:p>
      <w:r>
        <w:t>患者：是啊，去医院看的时候医生一看大便正常，就没让做肠镜。</w:t>
      </w:r>
    </w:p>
    <w:p>
      <w:r>
        <w:t>医生：我也觉得没必要做，吃药看下效果吧，饮食上清淡规律，生活规律，不要太劳累熬夜。</w:t>
      </w:r>
    </w:p>
    <w:p>
      <w:r>
        <w:t>患者：好的，谢谢你，刘医生。</w:t>
      </w:r>
    </w:p>
    <w:p>
      <w:r>
        <w:t>题目类型:其它</w:t>
      </w:r>
      <w:r>
        <w:br w:type="textWrapping"/>
      </w:r>
      <w:r>
        <w:t xml:space="preserve"> </w:t>
      </w:r>
    </w:p>
    <w:p>
      <w:r>
        <w:t>1.A.腹泻B.咯血C.场所D.脉压</w:t>
      </w:r>
      <w:r>
        <w:tab/>
      </w:r>
      <w:r>
        <w:tab/>
      </w:r>
      <w:r>
        <w:t>正确答案：腹泻,其它</w:t>
      </w:r>
    </w:p>
    <w:p>
      <w:r>
        <w:t>2.A.穿刺B.婚检C.大便D.ET</w:t>
      </w:r>
      <w:r>
        <w:tab/>
      </w:r>
      <w:r>
        <w:tab/>
      </w:r>
      <w:r>
        <w:t>正确答案：大便,医学题</w:t>
      </w:r>
    </w:p>
    <w:p>
      <w:r>
        <w:t>患者：你好医生，我最近回老家过年，吃饭时间和次数和 __1__ 都有变化，食物也不是很对口。前两天有吃穿心莲，小柴胡颗粒，和藿香正气，没有同时吃，是隔天或者隔次吃。最近一周一直胀肚，厌食， __2__ 不成形，还要每天排便3到4次。请问是什么引起的，应该怎么治疗？谢谢！（男，35岁）</w:t>
      </w:r>
    </w:p>
    <w:p>
      <w:r>
        <w:t>医生：您好，您吃哪些药是为了治疗什么呢？</w:t>
      </w:r>
    </w:p>
    <w:p>
      <w:r>
        <w:t>患者：您好，前两个是为了预防感冒，藿香正气是因为我肚子不舒服，就吃了一些，最近新肺炎也是让我有些焦虑，有点乱用药了。</w:t>
      </w:r>
    </w:p>
    <w:p>
      <w:r>
        <w:t>医生：我记得您是饮食习惯改变还有吃的不对加上乱吃药导致的胃肠道功能 __3__ 了。</w:t>
      </w:r>
    </w:p>
    <w:p>
      <w:r>
        <w:t>患者：嗯好像是这样的，的确…我现在应该怎么调理呢？谢谢！</w:t>
      </w:r>
    </w:p>
    <w:p>
      <w:r>
        <w:t>医生：清淡饮食，配合吃药吧。</w:t>
      </w:r>
    </w:p>
    <w:p>
      <w:r>
        <w:t>患者：嗯好的，请问我应该怎么用药？</w:t>
      </w:r>
    </w:p>
    <w:p>
      <w:r>
        <w:t>题目类型:内科 儿科 空</w:t>
      </w:r>
      <w:r>
        <w:br w:type="textWrapping"/>
      </w:r>
      <w:r>
        <w:t xml:space="preserve"> </w:t>
      </w:r>
    </w:p>
    <w:p>
      <w:r>
        <w:t>1.A.监测B.补液C.酒精D.平常</w:t>
      </w:r>
      <w:r>
        <w:tab/>
      </w:r>
      <w:r>
        <w:tab/>
      </w:r>
      <w:r>
        <w:t>正确答案：平常,其它</w:t>
      </w:r>
    </w:p>
    <w:p>
      <w:r>
        <w:t>2.A.气味B.大便C.尿砷D.B型</w:t>
      </w:r>
      <w:r>
        <w:tab/>
      </w:r>
      <w:r>
        <w:tab/>
      </w:r>
      <w:r>
        <w:t>正确答案：大便,医学题</w:t>
      </w:r>
    </w:p>
    <w:p>
      <w:r>
        <w:t>3.A.紊乱B.端坐呼吸C.肛裂D.散光</w:t>
      </w:r>
      <w:r>
        <w:tab/>
      </w:r>
      <w:r>
        <w:tab/>
      </w:r>
      <w:r>
        <w:t>正确答案：紊乱,其它</w:t>
      </w:r>
    </w:p>
    <w:p>
      <w:r>
        <w:t>患者：女22岁这两天 __1__ 出血（女，21岁）</w:t>
      </w:r>
    </w:p>
    <w:p>
      <w:r>
        <w:t>医生：你好，是鲜红色血吗？</w:t>
      </w:r>
    </w:p>
    <w:p>
      <w:r>
        <w:t>医生：你好，以前有过这种情况吗？</w:t>
      </w:r>
    </w:p>
    <w:p>
      <w:r>
        <w:t>医生：您好，大便时 __2__ 疼不疼？有没有痔疮的？</w:t>
      </w:r>
    </w:p>
    <w:p>
      <w:r>
        <w:t>患者：是的前两天大便时肛门疼。</w:t>
      </w:r>
    </w:p>
    <w:p>
      <w:r>
        <w:t>医生：月经正常吗？</w:t>
      </w:r>
    </w:p>
    <w:p>
      <w:r>
        <w:t>患者：手纸上有血。</w:t>
      </w:r>
    </w:p>
    <w:p>
      <w:r>
        <w:t>患者：正常。</w:t>
      </w:r>
    </w:p>
    <w:p>
      <w:r>
        <w:t>题目类型:内科 儿科 外科 皮肤性病科 产科 妇科</w:t>
      </w:r>
      <w:r>
        <w:br w:type="textWrapping"/>
      </w:r>
      <w:r>
        <w:t xml:space="preserve"> </w:t>
      </w:r>
    </w:p>
    <w:p>
      <w:r>
        <w:t>1.A.生化B.大便C.便检D.强弱</w:t>
      </w:r>
      <w:r>
        <w:tab/>
      </w:r>
      <w:r>
        <w:tab/>
      </w:r>
      <w:r>
        <w:t>正确答案：大便,医学题</w:t>
      </w:r>
    </w:p>
    <w:p>
      <w:r>
        <w:t>2.A.穿刺B.气味C.肛门D.智商</w:t>
      </w:r>
      <w:r>
        <w:tab/>
      </w:r>
      <w:r>
        <w:tab/>
      </w:r>
      <w:r>
        <w:t>正确答案：肛门,医学题</w:t>
      </w:r>
    </w:p>
    <w:p>
      <w:r>
        <w:t>患者：要去非洲尼日利亚工作，需要备什么药品呢？（男，34岁）</w:t>
      </w:r>
    </w:p>
    <w:p>
      <w:r>
        <w:t>医生：你好，去非洲要备藿香正气液， __1__ ，行军散，感冒药，碘酒等。那边医疗不是很方便。</w:t>
      </w:r>
    </w:p>
    <w:p>
      <w:r>
        <w:t>患者：工作环境还算好，住宿办公都有空调， __2__ 到不会。就怕感冒拉肚子。</w:t>
      </w:r>
    </w:p>
    <w:p>
      <w:r>
        <w:t>患者：感冒药带哪种呢。</w:t>
      </w:r>
    </w:p>
    <w:p>
      <w:r>
        <w:t>医生：三九。感冒都带点。藿香正气液多带点。</w:t>
      </w:r>
    </w:p>
    <w:p>
      <w:r>
        <w:t>患者：抗生素带头孢克肟可以么？</w:t>
      </w:r>
    </w:p>
    <w:p>
      <w:r>
        <w:t>题目类型:内科 儿科 外科 耳鼻咽喉科 中医科</w:t>
      </w:r>
      <w:r>
        <w:br w:type="textWrapping"/>
      </w:r>
      <w:r>
        <w:t xml:space="preserve"> </w:t>
      </w:r>
    </w:p>
    <w:p>
      <w:r>
        <w:t>1.A.抗生素B.CtC.性腺D.胎监</w:t>
      </w:r>
      <w:r>
        <w:tab/>
      </w:r>
      <w:r>
        <w:tab/>
      </w:r>
      <w:r>
        <w:t>正确答案：抗生素,医学题</w:t>
      </w:r>
    </w:p>
    <w:p>
      <w:r>
        <w:t>2.A.中暑B.痈C.干扰素D.输精卵</w:t>
      </w:r>
      <w:r>
        <w:tab/>
      </w:r>
      <w:r>
        <w:tab/>
      </w:r>
      <w:r>
        <w:t>正确答案：中暑,其它</w:t>
      </w:r>
    </w:p>
    <w:p>
      <w:r>
        <w:t>患者：要 __1__ 幽门螺杆菌，请问现有药这几样药怎么吃？（男，56岁）</w:t>
      </w:r>
    </w:p>
    <w:p>
      <w:r>
        <w:t>医生：你好请把药发过来看看。收到。</w:t>
      </w:r>
    </w:p>
    <w:p>
      <w:r>
        <w:t>医生：雷贝拉唑一次一 __2__ ，一天两次。</w:t>
      </w:r>
    </w:p>
    <w:p>
      <w:r>
        <w:t>患者：麻烦您告诉我四样都是饭前饭后一起几次和每次计量，说明书可能不准确。</w:t>
      </w:r>
    </w:p>
    <w:p>
      <w:r>
        <w:t>医生：阿莫西林一次4片，一天两次。</w:t>
      </w:r>
    </w:p>
    <w:p>
      <w:r>
        <w:t>患者：饭前饭后呢。</w:t>
      </w:r>
    </w:p>
    <w:p>
      <w:r>
        <w:t>题目类型:其它</w:t>
      </w:r>
      <w:r>
        <w:br w:type="textWrapping"/>
      </w:r>
      <w:r>
        <w:t xml:space="preserve"> </w:t>
      </w:r>
    </w:p>
    <w:p>
      <w:r>
        <w:t>1.A.胎监B.尿砷C.治疗D.尿铜</w:t>
      </w:r>
      <w:r>
        <w:tab/>
      </w:r>
      <w:r>
        <w:tab/>
      </w:r>
      <w:r>
        <w:t>正确答案：治疗,医学题</w:t>
      </w:r>
    </w:p>
    <w:p>
      <w:r>
        <w:t>2.A.肾功B.中耳C.透光D.片</w:t>
      </w:r>
      <w:r>
        <w:tab/>
      </w:r>
      <w:r>
        <w:tab/>
      </w:r>
      <w:r>
        <w:t>正确答案：片,医学题</w:t>
      </w:r>
    </w:p>
    <w:p>
      <w:r>
        <w:t>患者： __1__ 隐隐作痛，肠镜检查正常，晚上 __2__ ，（男，39岁）</w:t>
      </w:r>
    </w:p>
    <w:p>
      <w:r>
        <w:t>医生：你好，你这个 __3__ 有多长时间？你是肚脐下面疼吗。</w:t>
      </w:r>
    </w:p>
    <w:p>
      <w:r>
        <w:t>患者：肚脐左上部。</w:t>
      </w:r>
    </w:p>
    <w:p>
      <w:r>
        <w:t>医生：嗯还有什么别得不舒服吗。腹胀没有。</w:t>
      </w:r>
    </w:p>
    <w:p>
      <w:r>
        <w:t>患者：后弯腰的话右后背有胀痛。</w:t>
      </w:r>
    </w:p>
    <w:p>
      <w:r>
        <w:t>医生：吃饭最近怎么样，</w:t>
      </w:r>
    </w:p>
    <w:p>
      <w:r>
        <w:t>患者：腹胀很少，吃饭一般。</w:t>
      </w:r>
    </w:p>
    <w:p>
      <w:r>
        <w:t>题目类型:内科 外科 骨伤科 眼科 中医科</w:t>
      </w:r>
      <w:r>
        <w:br w:type="textWrapping"/>
      </w:r>
      <w:r>
        <w:t xml:space="preserve"> </w:t>
      </w:r>
    </w:p>
    <w:p>
      <w:r>
        <w:t>1.A.腰部B.腹部C.胸部D.纵膈</w:t>
      </w:r>
      <w:r>
        <w:tab/>
      </w:r>
      <w:r>
        <w:tab/>
      </w:r>
      <w:r>
        <w:t>正确答案：腹部,医学题</w:t>
      </w:r>
    </w:p>
    <w:p>
      <w:r>
        <w:t>2.A.良好B.失眠C.肝性脑病D.刺激</w:t>
      </w:r>
      <w:r>
        <w:tab/>
      </w:r>
      <w:r>
        <w:tab/>
      </w:r>
      <w:r>
        <w:t>正确答案：失眠,其它</w:t>
      </w:r>
    </w:p>
    <w:p>
      <w:r>
        <w:t>3.A.便检B.肺片C.腰穿D.症状</w:t>
      </w:r>
      <w:r>
        <w:tab/>
      </w:r>
      <w:r>
        <w:tab/>
      </w:r>
      <w:r>
        <w:t>正确答案：症状,医学题</w:t>
      </w:r>
    </w:p>
    <w:p>
      <w:r>
        <w:t>患者：女，23岁，最近几天有些消化不良，每天都感觉不到饿，吃完东西好像就卡在喉咙那， __1__ 难受，有些想吐。从中秋节那段时间开始的，断断续续好几次了。上厕所之类的正常啊。麻烦了（女，22岁）</w:t>
      </w:r>
    </w:p>
    <w:p>
      <w:r>
        <w:t>医生：请问这种情况有多长时间了？</w:t>
      </w:r>
    </w:p>
    <w:p>
      <w:r>
        <w:t>医生：你好！有 __2__ ，烧心，恶心的 __3__ 。？受凉劳累吗？</w:t>
      </w:r>
    </w:p>
    <w:p>
      <w:r>
        <w:t>医生：有没有吃生冷刺激辛辣油腻食物？月经正常吗？</w:t>
      </w:r>
    </w:p>
    <w:p>
      <w:r>
        <w:t>医生：有没有做过检查或者吃过什么药？以前有胃病吗？</w:t>
      </w:r>
    </w:p>
    <w:p>
      <w:r>
        <w:t>患者：国庆开始有这种状况的，中间时好时不好，难受过几次，这次又这样了。月经之类都正常啊，也没受凉，穿的蛮厚的。有点恶心，吃的东西好像堵在喉咙那，吃了乳酸菌片和多潘立酮片，没什么用。谢谢医生了。</w:t>
      </w:r>
    </w:p>
    <w:p>
      <w:r>
        <w:t>患者：没有胃病，以前也没出现这种症状。</w:t>
      </w:r>
    </w:p>
    <w:p>
      <w:r>
        <w:t>医生：做过胃镜吗？</w:t>
      </w:r>
    </w:p>
    <w:p>
      <w:r>
        <w:t>患者：还没有哎，没到医院做过什么检查。</w:t>
      </w:r>
    </w:p>
    <w:p>
      <w:r>
        <w:t>题目类型:内科 儿科 肿瘤及防治科 外科 中医科</w:t>
      </w:r>
      <w:r>
        <w:br w:type="textWrapping"/>
      </w:r>
      <w:r>
        <w:t xml:space="preserve"> </w:t>
      </w:r>
    </w:p>
    <w:p>
      <w:r>
        <w:t>1.A.幽门螺杆菌B.外生殖器C.彩色多普勒血流显像（彩超）D.胸闷</w:t>
      </w:r>
      <w:r>
        <w:tab/>
      </w:r>
      <w:r>
        <w:tab/>
      </w:r>
      <w:r>
        <w:t>正确答案：胸闷,其它</w:t>
      </w:r>
    </w:p>
    <w:p>
      <w:r>
        <w:t>2.A.化验B.胆囊C.反酸D.软</w:t>
      </w:r>
      <w:r>
        <w:tab/>
      </w:r>
      <w:r>
        <w:tab/>
      </w:r>
      <w:r>
        <w:t>正确答案：反酸,其它</w:t>
      </w:r>
    </w:p>
    <w:p>
      <w:r>
        <w:t>3.A.症状B.骨穿C.脉率D.甲功</w:t>
      </w:r>
      <w:r>
        <w:tab/>
      </w:r>
      <w:r>
        <w:tab/>
      </w:r>
      <w:r>
        <w:t>正确答案：症状,医学题</w:t>
      </w:r>
    </w:p>
    <w:p>
      <w:r>
        <w:t>患者： __1__ 按压有轻微的胀痛感，偶尔便后擦拭有血迹，一着急或则受凉容易拉肚子，请问这是什么情况（男，31岁）</w:t>
      </w:r>
    </w:p>
    <w:p>
      <w:r>
        <w:t>医生：你好，这种情况多长时间了？</w:t>
      </w:r>
    </w:p>
    <w:p>
      <w:r>
        <w:t>医生：肚脐上面还是哪里疼。</w:t>
      </w:r>
    </w:p>
    <w:p>
      <w:r>
        <w:t>医生： __2__ 一天几次，干的还是稀的。</w:t>
      </w:r>
    </w:p>
    <w:p>
      <w:r>
        <w:t>患者：好几个月了，肚脐以下按压有事有那么一点轻微的胀痛，大便不干成型。</w:t>
      </w:r>
    </w:p>
    <w:p>
      <w:r>
        <w:t>医生：出血什么颜色，鲜红色还是暗红色。</w:t>
      </w:r>
    </w:p>
    <w:p>
      <w:r>
        <w:t>患者：隔几天会有便后擦拭的时候有血。</w:t>
      </w:r>
    </w:p>
    <w:p>
      <w:r>
        <w:t>医生：出血颜色具体说清楚。</w:t>
      </w:r>
    </w:p>
    <w:p>
      <w:r>
        <w:t>患者：一想起心事，腹部会有感觉喘不过来气的感觉，</w:t>
      </w:r>
    </w:p>
    <w:p>
      <w:r>
        <w:t>题目类型:其它</w:t>
      </w:r>
      <w:r>
        <w:br w:type="textWrapping"/>
      </w:r>
      <w:r>
        <w:t xml:space="preserve"> </w:t>
      </w:r>
    </w:p>
    <w:p>
      <w:r>
        <w:t>1.A.肺及肺系B.腹部C.全腹D.乳房</w:t>
      </w:r>
      <w:r>
        <w:tab/>
      </w:r>
      <w:r>
        <w:tab/>
      </w:r>
      <w:r>
        <w:t>正确答案：腹部,医学题</w:t>
      </w:r>
    </w:p>
    <w:p>
      <w:r>
        <w:t>2.A.喉镜B.腹穿C.尿钠D.大便</w:t>
      </w:r>
      <w:r>
        <w:tab/>
      </w:r>
      <w:r>
        <w:tab/>
      </w:r>
      <w:r>
        <w:t>正确答案：大便,医学题</w:t>
      </w:r>
    </w:p>
    <w:p>
      <w:r>
        <w:t>患者：左下腹痛肛门坠胀大便青色， __1__ 有尿不尽感觉，早晨起来喉咙稍有点痛有点气不足 __2__ 饭后咳痰一会，睡觉后无感觉。1月25号和2月13号CT检查支气管炎，血常规正常。 __3__ 一样。平常有肠易激综合征和焦虑症。体温正常（男，39岁）</w:t>
      </w:r>
    </w:p>
    <w:p>
      <w:r>
        <w:t>医生：您好，感谢信任，前来就诊！我将尽心尽力为您做出最准确的病情分析和治疗方案。</w:t>
      </w:r>
    </w:p>
    <w:p>
      <w:r>
        <w:t>医生：平时饮食如何？辛辣刺激的吃吗？压力大吗？休息如何？总熬夜吗？是否总着凉？</w:t>
      </w:r>
    </w:p>
    <w:p>
      <w:r>
        <w:t>患者：压力有些大，身体不舒服就紧张，饮食可以，没有辛辣刺激。</w:t>
      </w:r>
    </w:p>
    <w:p>
      <w:r>
        <w:t>医生：目前都有哪些症状？主要症状。</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医生：大便一天几次。</w:t>
      </w:r>
    </w:p>
    <w:p>
      <w:r>
        <w:t>患者：近一月一直服药，昨天服的香砂养胃丸和龙七胃康片。</w:t>
      </w:r>
    </w:p>
    <w:p>
      <w:r>
        <w:t>医生：有效果吗。</w:t>
      </w:r>
    </w:p>
    <w:p>
      <w:r>
        <w:t>患者：大便一般一次，最多2次，就是这5、6天颜色发青色，有拉不净和尿不尽感觉。</w:t>
      </w:r>
    </w:p>
    <w:p>
      <w:r>
        <w:t>题目类型:内科 耳鼻咽喉科</w:t>
      </w:r>
      <w:r>
        <w:br w:type="textWrapping"/>
      </w:r>
      <w:r>
        <w:t xml:space="preserve"> </w:t>
      </w:r>
    </w:p>
    <w:p>
      <w:r>
        <w:t>1.A.心脏B.暂无C.肺片D.小便</w:t>
      </w:r>
      <w:r>
        <w:tab/>
      </w:r>
      <w:r>
        <w:tab/>
      </w:r>
      <w:r>
        <w:t>正确答案：小便,医学题</w:t>
      </w:r>
    </w:p>
    <w:p>
      <w:r>
        <w:t>2.A.太极拳B.咳痰C.肾上腺D.瞳孔</w:t>
      </w:r>
      <w:r>
        <w:tab/>
      </w:r>
      <w:r>
        <w:tab/>
      </w:r>
      <w:r>
        <w:t>正确答案：咳痰,其它</w:t>
      </w:r>
    </w:p>
    <w:p>
      <w:r>
        <w:t>3.A.受体B.复查C.尖锐湿疣D.推测</w:t>
      </w:r>
      <w:r>
        <w:tab/>
      </w:r>
      <w:r>
        <w:tab/>
      </w:r>
      <w:r>
        <w:t>正确答案：复查,其它</w:t>
      </w:r>
    </w:p>
    <w:p>
      <w:r>
        <w:t>患者：拉便便不太 __1__ ，拉出来的便便有点像泥巴样。不成形，也算不上拉肚子。最近肚子很胀很鼓，一按有点疼，请问是什么原因？（女，23岁）</w:t>
      </w:r>
    </w:p>
    <w:p>
      <w:r>
        <w:t>医生：你好 __2__ 一天几次？多长时间了？是下腹 __3__ 痛。下腹部痛吗？</w:t>
      </w:r>
    </w:p>
    <w:p>
      <w:r>
        <w:t>患者：应该是两三天拉一次。</w:t>
      </w:r>
    </w:p>
    <w:p>
      <w:r>
        <w:t>患者：每次拉的都不多。</w:t>
      </w:r>
    </w:p>
    <w:p>
      <w:r>
        <w:t>患者：下腹很胀，鼓鼓的。</w:t>
      </w:r>
    </w:p>
    <w:p>
      <w:r>
        <w:t>患者：不按的话还好。</w:t>
      </w:r>
    </w:p>
    <w:p>
      <w:r>
        <w:t>患者：按的话稍有一点疼。</w:t>
      </w:r>
    </w:p>
    <w:p>
      <w:r>
        <w:t>患者：拉出来的便便像泥巴，不成形。但是也不像拉肚子是种稀的。</w:t>
      </w:r>
    </w:p>
    <w:p>
      <w:r>
        <w:t>患者：每次拉完便便会觉得肚子好受一点。</w:t>
      </w:r>
    </w:p>
    <w:p>
      <w:r>
        <w:t>题目类型:其它</w:t>
      </w:r>
      <w:r>
        <w:br w:type="textWrapping"/>
      </w:r>
      <w:r>
        <w:t xml:space="preserve"> </w:t>
      </w:r>
    </w:p>
    <w:p>
      <w:r>
        <w:t>1.A.寿命B.自由C.痛苦D.规律</w:t>
      </w:r>
      <w:r>
        <w:tab/>
      </w:r>
      <w:r>
        <w:tab/>
      </w:r>
      <w:r>
        <w:t>正确答案：规律,其它</w:t>
      </w:r>
    </w:p>
    <w:p>
      <w:r>
        <w:t>2.A.大便B.尿钾C.腹穿D.查体</w:t>
      </w:r>
      <w:r>
        <w:tab/>
      </w:r>
      <w:r>
        <w:tab/>
      </w:r>
      <w:r>
        <w:t>正确答案：大便,医学题</w:t>
      </w:r>
    </w:p>
    <w:p>
      <w:r>
        <w:t>3.A.颅脑B.全腹C.血液D.部位</w:t>
      </w:r>
      <w:r>
        <w:tab/>
      </w:r>
      <w:r>
        <w:tab/>
      </w:r>
      <w:r>
        <w:t>正确答案：部位,医学题</w:t>
      </w:r>
    </w:p>
    <w:p>
      <w:r>
        <w:t>患者：肚子一受凉就不舒服拉稀早上跟晚上都要拉稀一次两个礼拜了怎么回事（男，25岁）</w:t>
      </w:r>
    </w:p>
    <w:p>
      <w:r>
        <w:t>医生：您好，请问 __1__ 怎么样？</w:t>
      </w:r>
    </w:p>
    <w:p>
      <w:r>
        <w:t>患者：饮食比较 __2__ 了都很少吃辣椒。</w:t>
      </w:r>
    </w:p>
    <w:p>
      <w:r>
        <w:t>医生：考虑胃肠功能 __3__ ，可以口服舒丽启能和美常安试试。</w:t>
      </w:r>
    </w:p>
    <w:p>
      <w:r>
        <w:t>患者：现在在吃奥美拉挫吗丁啉阿莫灵还可以吃吗。</w:t>
      </w:r>
    </w:p>
    <w:p>
      <w:r>
        <w:t>题目类型:其它</w:t>
      </w:r>
      <w:r>
        <w:br w:type="textWrapping"/>
      </w:r>
      <w:r>
        <w:t xml:space="preserve"> </w:t>
      </w:r>
    </w:p>
    <w:p>
      <w:r>
        <w:t>1.A.饮食B.萎缩C.结膜D.缺损</w:t>
      </w:r>
      <w:r>
        <w:tab/>
      </w:r>
      <w:r>
        <w:tab/>
      </w:r>
      <w:r>
        <w:t>正确答案：饮食,其它</w:t>
      </w:r>
    </w:p>
    <w:p>
      <w:r>
        <w:t>2.A.清淡B.尿道C.颤抖D.痒</w:t>
      </w:r>
      <w:r>
        <w:tab/>
      </w:r>
      <w:r>
        <w:tab/>
      </w:r>
      <w:r>
        <w:t>正确答案：清淡,其它</w:t>
      </w:r>
    </w:p>
    <w:p>
      <w:r>
        <w:t>3.A.啰音B.涂抹C.紊乱D.免疫缺陷病</w:t>
      </w:r>
      <w:r>
        <w:tab/>
      </w:r>
      <w:r>
        <w:tab/>
      </w:r>
      <w:r>
        <w:t>正确答案：紊乱,其它</w:t>
      </w:r>
    </w:p>
    <w:p>
      <w:r>
        <w:t>患者：经常4，5天上次厕所，上完厕所后4天内没有想 __1__ 的感觉，第五天想上，感觉还使不上劲！（女，26岁）</w:t>
      </w:r>
    </w:p>
    <w:p>
      <w:r>
        <w:t>医生：你好，很高兴为你解答。</w:t>
      </w:r>
    </w:p>
    <w:p>
      <w:r>
        <w:t>医生：这种情况多长时间了？</w:t>
      </w:r>
    </w:p>
    <w:p>
      <w:r>
        <w:t>患者： __2__ 以后就这样，现在孩子6个月。</w:t>
      </w:r>
    </w:p>
    <w:p>
      <w:r>
        <w:t>医生：由于产后饮食习惯及生活方式的改变，很多都会有 __3__ 的情况的。</w:t>
      </w:r>
    </w:p>
    <w:p>
      <w:r>
        <w:t>医生：便秘注意多运动，多吃蔬菜水果。</w:t>
      </w:r>
    </w:p>
    <w:p>
      <w:r>
        <w:t>患者：能吃什么药吗？</w:t>
      </w:r>
    </w:p>
    <w:p>
      <w:r>
        <w:t>患者：对孩子没影响的。</w:t>
      </w:r>
    </w:p>
    <w:p>
      <w:r>
        <w:t>题目类型:内科 男科 外科 产科 报告解读科 妇科 耳鼻咽喉科 中医科</w:t>
      </w:r>
      <w:r>
        <w:br w:type="textWrapping"/>
      </w:r>
      <w:r>
        <w:t xml:space="preserve"> </w:t>
      </w:r>
    </w:p>
    <w:p>
      <w:r>
        <w:t>1.A.排泄物检验B.钡餐C.大便D.腹透</w:t>
      </w:r>
      <w:r>
        <w:tab/>
      </w:r>
      <w:r>
        <w:tab/>
      </w:r>
      <w:r>
        <w:t>正确答案：大便,医学题</w:t>
      </w:r>
    </w:p>
    <w:p>
      <w:r>
        <w:t>2.A.痛经B.耻骨联合C.尽快D.怀孕</w:t>
      </w:r>
      <w:r>
        <w:tab/>
      </w:r>
      <w:r>
        <w:tab/>
      </w:r>
      <w:r>
        <w:t>正确答案：怀孕,其它</w:t>
      </w:r>
    </w:p>
    <w:p>
      <w:r>
        <w:t>3.A.适当B.咽部C.便秘D.回声</w:t>
      </w:r>
      <w:r>
        <w:tab/>
      </w:r>
      <w:r>
        <w:tab/>
      </w:r>
      <w:r>
        <w:t>正确答案：便秘,其它</w:t>
      </w:r>
    </w:p>
    <w:p>
      <w:r>
        <w:t>患者：医生您好，我经常肚子疼，但不会想拉肚子，只是 __1__ 的感觉，基本上每个月都有，请问是什么原因呢，也没有受凉（男，19岁）</w:t>
      </w:r>
    </w:p>
    <w:p>
      <w:r>
        <w:t>医生：这种情况具体多久了呢？</w:t>
      </w:r>
    </w:p>
    <w:p>
      <w:r>
        <w:t>患者：上一次是上个月。</w:t>
      </w:r>
    </w:p>
    <w:p>
      <w:r>
        <w:t>医生：吃持续性还是间断性 __2__ 。</w:t>
      </w:r>
    </w:p>
    <w:p>
      <w:r>
        <w:t>患者：间歇性的。</w:t>
      </w:r>
    </w:p>
    <w:p>
      <w:r>
        <w:t>医生： __3__ 正常不。</w:t>
      </w:r>
    </w:p>
    <w:p>
      <w:r>
        <w:t>患者：正常的。</w:t>
      </w:r>
    </w:p>
    <w:p>
      <w:r>
        <w:t>患者：基本上一个月一次。</w:t>
      </w:r>
    </w:p>
    <w:p>
      <w:r>
        <w:t>题目类型:其它</w:t>
      </w:r>
      <w:r>
        <w:br w:type="textWrapping"/>
      </w:r>
      <w:r>
        <w:t xml:space="preserve"> </w:t>
      </w:r>
    </w:p>
    <w:p>
      <w:r>
        <w:t>1.A.副作用B.单克隆抗体C.腹痛D.扭伤</w:t>
      </w:r>
      <w:r>
        <w:tab/>
      </w:r>
      <w:r>
        <w:tab/>
      </w:r>
      <w:r>
        <w:t>正确答案：腹痛,其它</w:t>
      </w:r>
    </w:p>
    <w:p>
      <w:r>
        <w:t>2.A.创伤外科B.男科学C.疼痛D.口腔修复科</w:t>
      </w:r>
      <w:r>
        <w:tab/>
      </w:r>
      <w:r>
        <w:tab/>
      </w:r>
      <w:r>
        <w:t>正确答案：疼痛,医学题</w:t>
      </w:r>
    </w:p>
    <w:p>
      <w:r>
        <w:t>3.A.血钙B.钡餐C.B型D.大便</w:t>
      </w:r>
      <w:r>
        <w:tab/>
      </w:r>
      <w:r>
        <w:tab/>
      </w:r>
      <w:r>
        <w:t>正确答案：大便,医学题</w:t>
      </w:r>
    </w:p>
    <w:p>
      <w:r>
        <w:t>患者：妈妈去年秋冬的时候也是胳膊没有力气，后来贴了一段时间膏药过了年好多了，今年这段时间秋冬又感觉双胳膊没有力气，使不上劲，请问医生这是什么情况啊？（女，47岁）</w:t>
      </w:r>
    </w:p>
    <w:p>
      <w:r>
        <w:t>医生：你好(^_^)，，，，，，，</w:t>
      </w:r>
    </w:p>
    <w:p>
      <w:r>
        <w:t>患者：妈妈去年秋冬的时候也是胳膊没有力气，后来贴了一段时间膏药过了年好多了，今年这段时间秋冬又感觉双胳膊没有力气，使不上劲，请问医生这是什么情况啊？（女，47岁）</w:t>
      </w:r>
    </w:p>
    <w:p>
      <w:r>
        <w:t>医生：平时干不干体力活，尤其用手的。</w:t>
      </w:r>
    </w:p>
    <w:p>
      <w:r>
        <w:t>患者：不干力气活。</w:t>
      </w:r>
    </w:p>
    <w:p>
      <w:r>
        <w:t>患者：所以不知所措。</w:t>
      </w:r>
    </w:p>
    <w:p>
      <w:r>
        <w:t>患者：还有医生母亲有轻微的 __1__ 间盘突出，每次都腰和小肚子一起疼，特别疼，去医院做过核磁， __2__ 过妇科，妇科没事，</w:t>
      </w:r>
    </w:p>
    <w:p>
      <w:r>
        <w:t>题目类型:其它</w:t>
      </w:r>
      <w:r>
        <w:br w:type="textWrapping"/>
      </w:r>
      <w:r>
        <w:t xml:space="preserve"> </w:t>
      </w:r>
    </w:p>
    <w:p>
      <w:r>
        <w:t>1.A.小腿B.男性股沟C.全身D.腰</w:t>
      </w:r>
      <w:r>
        <w:tab/>
      </w:r>
      <w:r>
        <w:tab/>
      </w:r>
      <w:r>
        <w:t>正确答案：腰,医学题</w:t>
      </w:r>
    </w:p>
    <w:p>
      <w:r>
        <w:t>2.A.X片B.血型C.检查D.培养</w:t>
      </w:r>
      <w:r>
        <w:tab/>
      </w:r>
      <w:r>
        <w:tab/>
      </w:r>
      <w:r>
        <w:t>正确答案：检查,医学题</w:t>
      </w:r>
    </w:p>
    <w:p>
      <w:r>
        <w:t>患者：有时候饿的时候或者吃饱了点会有胃痛，喝了水之后打个嗝或者弯腰后都会反胃（男，27岁）</w:t>
      </w:r>
    </w:p>
    <w:p>
      <w:r>
        <w:t>医生：你好，这种情况多久了？有 __1__ 烧心吗？</w:t>
      </w:r>
    </w:p>
    <w:p>
      <w:r>
        <w:t>患者：有两三个月了。</w:t>
      </w:r>
    </w:p>
    <w:p>
      <w:r>
        <w:t>患者：没有。</w:t>
      </w:r>
    </w:p>
    <w:p>
      <w:r>
        <w:t>医生：吃了饭就不疼了吗？</w:t>
      </w:r>
    </w:p>
    <w:p>
      <w:r>
        <w:t>患者：吃了饭后胃痛的 __2__ 会慢慢缓和。</w:t>
      </w:r>
    </w:p>
    <w:p>
      <w:r>
        <w:t>医生：你现在用手按压一下肚脐以上疼吗？</w:t>
      </w:r>
    </w:p>
    <w:p>
      <w:r>
        <w:t>患者：肚脐以上胃的 __3__ 有痛。</w:t>
      </w:r>
    </w:p>
    <w:p>
      <w:r>
        <w:t>题目类型:其它</w:t>
      </w:r>
      <w:r>
        <w:br w:type="textWrapping"/>
      </w:r>
      <w:r>
        <w:t xml:space="preserve"> </w:t>
      </w:r>
    </w:p>
    <w:p>
      <w:r>
        <w:t>1.A.暂停B.适应症C.复查D.反酸</w:t>
      </w:r>
      <w:r>
        <w:tab/>
      </w:r>
      <w:r>
        <w:tab/>
      </w:r>
      <w:r>
        <w:t>正确答案：反酸,其它</w:t>
      </w:r>
    </w:p>
    <w:p>
      <w:r>
        <w:t>2.A.便检B.心功C.症状D.肠镜</w:t>
      </w:r>
      <w:r>
        <w:tab/>
      </w:r>
      <w:r>
        <w:tab/>
      </w:r>
      <w:r>
        <w:t>正确答案：症状,医学题</w:t>
      </w:r>
    </w:p>
    <w:p>
      <w:r>
        <w:t>3.A.位置B.内镜C.视诊D.刮片</w:t>
      </w:r>
      <w:r>
        <w:tab/>
      </w:r>
      <w:r>
        <w:tab/>
      </w:r>
      <w:r>
        <w:t>正确答案：位置,医学题</w:t>
      </w:r>
    </w:p>
    <w:p>
      <w:r>
        <w:t>患者：中午吃了西瓜和香蕉吐了，还发烧，吃什么吐什么，喝粥也不行，请问医生这是什么情况（女，44岁）</w:t>
      </w:r>
    </w:p>
    <w:p>
      <w:r>
        <w:t>医生：你好，这个情况之前有吗？有没有高温？有没有 __1__ ？</w:t>
      </w:r>
    </w:p>
    <w:p>
      <w:r>
        <w:t>患者：之前没有这种情况，没有高温，排便。</w:t>
      </w:r>
    </w:p>
    <w:p>
      <w:r>
        <w:t>医生：你这个有 __2__ 吗？ __3__ 有 __4__ 、排便。</w:t>
      </w:r>
    </w:p>
    <w:p>
      <w:r>
        <w:t>患者：没有腹泻。</w:t>
      </w:r>
    </w:p>
    <w:p>
      <w:r>
        <w:t>题目类型:其它</w:t>
      </w:r>
      <w:r>
        <w:br w:type="textWrapping"/>
      </w:r>
      <w:r>
        <w:t xml:space="preserve"> </w:t>
      </w:r>
    </w:p>
    <w:p>
      <w:r>
        <w:t>1.A.参考B.生理C.排便D.遗传</w:t>
      </w:r>
      <w:r>
        <w:tab/>
      </w:r>
      <w:r>
        <w:tab/>
      </w:r>
      <w:r>
        <w:t>正确答案：排便,其它</w:t>
      </w:r>
    </w:p>
    <w:p>
      <w:r>
        <w:t>2.A.状态B.腹泻C.早期D.手掌</w:t>
      </w:r>
      <w:r>
        <w:tab/>
      </w:r>
      <w:r>
        <w:tab/>
      </w:r>
      <w:r>
        <w:t>正确答案：腹泻,其它</w:t>
      </w:r>
    </w:p>
    <w:p>
      <w:r>
        <w:t>3.A.垂体B.确定C.恢复D.生长</w:t>
      </w:r>
      <w:r>
        <w:tab/>
      </w:r>
      <w:r>
        <w:tab/>
      </w:r>
      <w:r>
        <w:t>正确答案：确定,其它</w:t>
      </w:r>
    </w:p>
    <w:p>
      <w:r>
        <w:t>4.A.无菌术B.排气C.类风湿因子D.息肉</w:t>
      </w:r>
      <w:r>
        <w:tab/>
      </w:r>
      <w:r>
        <w:tab/>
      </w:r>
      <w:r>
        <w:t>正确答案：排气,其它</w:t>
      </w:r>
    </w:p>
    <w:p>
      <w:r>
        <w:t>患者：肚子痛，不 __1__ ，昨天还吐了很难受，困，没有食欲（男，17岁）</w:t>
      </w:r>
    </w:p>
    <w:p>
      <w:r>
        <w:t>医生：你好，有没有受凉感冒。</w:t>
      </w:r>
    </w:p>
    <w:p>
      <w:r>
        <w:t>患者：应该是。</w:t>
      </w:r>
    </w:p>
    <w:p>
      <w:r>
        <w:t>患者：今天喝了两支藿香正气水。</w:t>
      </w:r>
    </w:p>
    <w:p>
      <w:r>
        <w:t>患者：还是难受。</w:t>
      </w:r>
    </w:p>
    <w:p>
      <w:r>
        <w:t>医生：这两天注意 __2__ 规律。吃点易消化饮食。</w:t>
      </w:r>
    </w:p>
    <w:p>
      <w:r>
        <w:t>患者：没有食欲什么也不想吃。</w:t>
      </w:r>
    </w:p>
    <w:p>
      <w:r>
        <w:t>医生：然后吃点吗丁啉。</w:t>
      </w:r>
    </w:p>
    <w:p>
      <w:r>
        <w:t>患者：嗯。</w:t>
      </w:r>
    </w:p>
    <w:p>
      <w:r>
        <w:t>患者：谢谢医生。</w:t>
      </w:r>
    </w:p>
    <w:p>
      <w:r>
        <w:t>题目类型:内科 儿科 男科 外科 产科 妇科 耳鼻咽喉科 中医科</w:t>
      </w:r>
      <w:r>
        <w:br w:type="textWrapping"/>
      </w:r>
      <w:r>
        <w:t xml:space="preserve"> </w:t>
      </w:r>
    </w:p>
    <w:p>
      <w:r>
        <w:t>1.A.耳鼻喉B.麻醉科C.肿瘤内科D.消化</w:t>
      </w:r>
      <w:r>
        <w:tab/>
      </w:r>
      <w:r>
        <w:tab/>
      </w:r>
      <w:r>
        <w:t>正确答案：消化,医学题</w:t>
      </w:r>
    </w:p>
    <w:p>
      <w:r>
        <w:t>2.A.闭经B.伸C.饮食D.代替</w:t>
      </w:r>
      <w:r>
        <w:tab/>
      </w:r>
      <w:r>
        <w:tab/>
      </w:r>
      <w:r>
        <w:t>正确答案：饮食,其它</w:t>
      </w:r>
    </w:p>
    <w:p>
      <w:r>
        <w:t>患者：最近一段时间，感觉头疼， __1__ ，而且 __2__ ，还挺严重的，吃一点就拉稀，刚刚还流鼻血了，这是什么原因 __3__ 的呢？（男，25岁）</w:t>
      </w:r>
    </w:p>
    <w:p>
      <w:r>
        <w:t>医生：您好，请问您这种情况有多长时间。</w:t>
      </w:r>
    </w:p>
    <w:p>
      <w:r>
        <w:t>患者：快三四天了。</w:t>
      </w:r>
    </w:p>
    <w:p>
      <w:r>
        <w:t>医生：有感冒吗。</w:t>
      </w:r>
    </w:p>
    <w:p>
      <w:r>
        <w:t>患者：之前有轻微的发烧。</w:t>
      </w:r>
    </w:p>
    <w:p>
      <w:r>
        <w:t>患者：应该有的。</w:t>
      </w:r>
    </w:p>
    <w:p>
      <w:r>
        <w:t>医生：现在呢，还烧吗。</w:t>
      </w:r>
    </w:p>
    <w:p>
      <w:r>
        <w:t>患者：好像不会。</w:t>
      </w:r>
    </w:p>
    <w:p>
      <w:r>
        <w:t>患者：我测一下36.9</w:t>
      </w:r>
    </w:p>
    <w:p>
      <w:r>
        <w:t>题目类型:内科 儿科 男科 外科 产科 妇科 耳鼻咽喉科 中医科</w:t>
      </w:r>
      <w:r>
        <w:br w:type="textWrapping"/>
      </w:r>
      <w:r>
        <w:t xml:space="preserve"> </w:t>
      </w:r>
    </w:p>
    <w:p>
      <w:r>
        <w:t>1.A.产褥期B.热型C.窒息D.食欲不振</w:t>
      </w:r>
      <w:r>
        <w:tab/>
      </w:r>
      <w:r>
        <w:tab/>
      </w:r>
      <w:r>
        <w:t>正确答案：食欲不振,其它</w:t>
      </w:r>
    </w:p>
    <w:p>
      <w:r>
        <w:t>2.A.征求B.母乳C.回肠D.腹泻</w:t>
      </w:r>
      <w:r>
        <w:tab/>
      </w:r>
      <w:r>
        <w:tab/>
      </w:r>
      <w:r>
        <w:t>正确答案：腹泻,其它</w:t>
      </w:r>
    </w:p>
    <w:p>
      <w:r>
        <w:t>3.A.造成B.良好C.意识D.家族史</w:t>
      </w:r>
      <w:r>
        <w:tab/>
      </w:r>
      <w:r>
        <w:tab/>
      </w:r>
      <w:r>
        <w:t>正确答案：造成,其它</w:t>
      </w:r>
    </w:p>
    <w:p>
      <w:r>
        <w:t>患者：一吃饭就恶心，胃也没有什么不舒服（男，26岁）</w:t>
      </w:r>
    </w:p>
    <w:p>
      <w:r>
        <w:t>医生：您好！我是蓝医生，很高兴为您解答。</w:t>
      </w:r>
    </w:p>
    <w:p>
      <w:r>
        <w:t>医生：有反酸，打嗝，呕吐，胃胀，胃疼，便秘，拉肚子吗？</w:t>
      </w:r>
    </w:p>
    <w:p>
      <w:r>
        <w:t>患者：没有这些症状。</w:t>
      </w:r>
    </w:p>
    <w:p>
      <w:r>
        <w:t>医生：请问这个情况多久了？做过什么 __1__ 治疗没有？ __3__ 检查没有。</w:t>
      </w:r>
    </w:p>
    <w:p>
      <w:r>
        <w:t>患者：没检查过， __4__ 三天了。</w:t>
      </w:r>
    </w:p>
    <w:p>
      <w:r>
        <w:t>医生：这个情况多长时间了？平时三餐饮食规律吗？有没有经常吃饭太快？经常心里压力大、情绪不好、焦虑？还有经常喝酒？</w:t>
      </w:r>
    </w:p>
    <w:p>
      <w:r>
        <w:t>患者：吃饭不快，饮食也规律，最近吃烧烤，饮料，雪糕比较多。</w:t>
      </w:r>
    </w:p>
    <w:p>
      <w:r>
        <w:t>题目类型:其它</w:t>
      </w:r>
      <w:r>
        <w:br w:type="textWrapping"/>
      </w:r>
      <w:r>
        <w:t xml:space="preserve"> </w:t>
      </w:r>
    </w:p>
    <w:p>
      <w:r>
        <w:t>1.A.肛查B.检查C.痛觉D.排泄物检验</w:t>
      </w:r>
      <w:r>
        <w:tab/>
      </w:r>
      <w:r>
        <w:tab/>
      </w:r>
      <w:r>
        <w:t>正确答案：检查,医学题</w:t>
      </w:r>
    </w:p>
    <w:p>
      <w:r>
        <w:t>2.A.CtB.尿酸C.脉律D.胃镜</w:t>
      </w:r>
      <w:r>
        <w:tab/>
      </w:r>
      <w:r>
        <w:tab/>
      </w:r>
      <w:r>
        <w:t>正确答案：胃镜,医学题</w:t>
      </w:r>
    </w:p>
    <w:p>
      <w:r>
        <w:t>3.A.避免B.遗传C.烧伤D.持续</w:t>
      </w:r>
      <w:r>
        <w:tab/>
      </w:r>
      <w:r>
        <w:tab/>
      </w:r>
      <w:r>
        <w:t>正确答案：持续,其它</w:t>
      </w:r>
    </w:p>
    <w:p>
      <w:r>
        <w:t>患者： __1__ 出血还有 __2__ 怎么回事（男，22岁）</w:t>
      </w:r>
    </w:p>
    <w:p>
      <w:r>
        <w:t>医生：你好，这种情况多长时间了？是鲜红色血吗？</w:t>
      </w:r>
    </w:p>
    <w:p>
      <w:r>
        <w:t>患者：三四天了是鲜红色的。</w:t>
      </w:r>
    </w:p>
    <w:p>
      <w:r>
        <w:t>医生：以前有过这种情况吗？每次量多吗。</w:t>
      </w:r>
    </w:p>
    <w:p>
      <w:r>
        <w:t>患者：有多。</w:t>
      </w:r>
    </w:p>
    <w:p>
      <w:r>
        <w:t>医生：以前 __3__ 过没有。</w:t>
      </w:r>
    </w:p>
    <w:p>
      <w:r>
        <w:t>患者：没有。</w:t>
      </w:r>
    </w:p>
    <w:p>
      <w:r>
        <w:t>医生：有没有去过医院呢。</w:t>
      </w:r>
    </w:p>
    <w:p>
      <w:r>
        <w:t>患者：没有去过。</w:t>
      </w:r>
    </w:p>
    <w:p>
      <w:r>
        <w:t>题目类型:其它</w:t>
      </w:r>
      <w:r>
        <w:br w:type="textWrapping"/>
      </w:r>
      <w:r>
        <w:t xml:space="preserve"> </w:t>
      </w:r>
    </w:p>
    <w:p>
      <w:r>
        <w:t>1.A.浊度B.脉率C.彩超D.大便</w:t>
      </w:r>
      <w:r>
        <w:tab/>
      </w:r>
      <w:r>
        <w:tab/>
      </w:r>
      <w:r>
        <w:t>正确答案：大便,医学题</w:t>
      </w:r>
    </w:p>
    <w:p>
      <w:r>
        <w:t>2.A.疼痛B.整形美容科C.老年科D.按摩科</w:t>
      </w:r>
      <w:r>
        <w:tab/>
      </w:r>
      <w:r>
        <w:tab/>
      </w:r>
      <w:r>
        <w:t>正确答案：疼痛,医学题</w:t>
      </w:r>
    </w:p>
    <w:p>
      <w:r>
        <w:t>3.A.检查B.x线C.血钙D.肛查</w:t>
      </w:r>
      <w:r>
        <w:tab/>
      </w:r>
      <w:r>
        <w:tab/>
      </w:r>
      <w:r>
        <w:t>正确答案：检查,医学题</w:t>
      </w:r>
    </w:p>
    <w:p>
      <w:r>
        <w:t>患者：胃难受， __1__ ，头晕 __2__ 拉肚子手抖，吃三九胃泰颗粒行吗（女，22岁）</w:t>
      </w:r>
    </w:p>
    <w:p>
      <w:r>
        <w:t>医生：你好，这种情况多长时间了？</w:t>
      </w:r>
    </w:p>
    <w:p>
      <w:r>
        <w:t>患者：3到4天之前，从我爷爷去世后开始的。</w:t>
      </w:r>
    </w:p>
    <w:p>
      <w:r>
        <w:t>患者：我不知道这是不是 __3__ 的影响。</w:t>
      </w:r>
    </w:p>
    <w:p>
      <w:r>
        <w:t>医生：一天几次 __4__ 。</w:t>
      </w:r>
    </w:p>
    <w:p>
      <w:r>
        <w:t>患者：今天已经3次了。</w:t>
      </w:r>
    </w:p>
    <w:p>
      <w:r>
        <w:t>患者：我是生什么病了啊。</w:t>
      </w:r>
    </w:p>
    <w:p>
      <w:r>
        <w:t>医生：嗯，吃什么东西不干净了？</w:t>
      </w:r>
    </w:p>
    <w:p>
      <w:r>
        <w:t>患者：吃的炸鸡饭，昨天吃的牛肉面，然后我这几天都没睡好觉，脑袋晕晕的。</w:t>
      </w:r>
    </w:p>
    <w:p>
      <w:r>
        <w:t>题目类型:内科 外科 妇科 耳鼻咽喉科 中医科</w:t>
      </w:r>
      <w:r>
        <w:br w:type="textWrapping"/>
      </w:r>
      <w:r>
        <w:t xml:space="preserve"> </w:t>
      </w:r>
    </w:p>
    <w:p>
      <w:r>
        <w:t>1.A.包扎B.不足C.恶心D.脖子</w:t>
      </w:r>
      <w:r>
        <w:tab/>
      </w:r>
      <w:r>
        <w:tab/>
      </w:r>
      <w:r>
        <w:t>正确答案：恶心,其它</w:t>
      </w:r>
    </w:p>
    <w:p>
      <w:r>
        <w:t>2.A.耳鸣B.放射C.心理D.急腹症</w:t>
      </w:r>
      <w:r>
        <w:tab/>
      </w:r>
      <w:r>
        <w:tab/>
      </w:r>
      <w:r>
        <w:t>正确答案：耳鸣,其它</w:t>
      </w:r>
    </w:p>
    <w:p>
      <w:r>
        <w:t>3.A.初产妇B.初乳C.个人史D.情绪</w:t>
      </w:r>
      <w:r>
        <w:tab/>
      </w:r>
      <w:r>
        <w:tab/>
      </w:r>
      <w:r>
        <w:t>正确答案：情绪,其它</w:t>
      </w:r>
    </w:p>
    <w:p>
      <w:r>
        <w:t>4.A.尿锌B.体温C.触觉D.大便</w:t>
      </w:r>
      <w:r>
        <w:tab/>
      </w:r>
      <w:r>
        <w:tab/>
      </w:r>
      <w:r>
        <w:t>正确答案：大便,医学题</w:t>
      </w:r>
    </w:p>
    <w:p>
      <w:r>
        <w:t>患者：医生您好，这是我的问题：胃不舒服（女，43岁）</w:t>
      </w:r>
    </w:p>
    <w:p>
      <w:r>
        <w:t>医生： __2__ 儿 __1__ 水么？腹胀么。具体怎么不舒服的。</w:t>
      </w:r>
    </w:p>
    <w:p>
      <w:r>
        <w:t>患者：打嗝。</w:t>
      </w:r>
    </w:p>
    <w:p>
      <w:r>
        <w:t>医生：有多久了？</w:t>
      </w:r>
    </w:p>
    <w:p>
      <w:r>
        <w:t>患者：腹胀。</w:t>
      </w:r>
    </w:p>
    <w:p>
      <w:r>
        <w:t>医生：吃过什么 __3__ 。</w:t>
      </w:r>
    </w:p>
    <w:p>
      <w:r>
        <w:t>患者：一个礼拜。</w:t>
      </w:r>
    </w:p>
    <w:p>
      <w:r>
        <w:t>医生：做过什么 __4__ 。</w:t>
      </w:r>
    </w:p>
    <w:p>
      <w:r>
        <w:t>患者：吃的就是这个药。</w:t>
      </w:r>
    </w:p>
    <w:p>
      <w:r>
        <w:t>题目类型:其它</w:t>
      </w:r>
      <w:r>
        <w:br w:type="textWrapping"/>
      </w:r>
      <w:r>
        <w:t xml:space="preserve"> </w:t>
      </w:r>
    </w:p>
    <w:p>
      <w:r>
        <w:t>1.A.间隔B.间歇C.反酸D.体积</w:t>
      </w:r>
      <w:r>
        <w:tab/>
      </w:r>
      <w:r>
        <w:tab/>
      </w:r>
      <w:r>
        <w:t>正确答案：反酸,其它</w:t>
      </w:r>
    </w:p>
    <w:p>
      <w:r>
        <w:t>2.A.打嗝B.白喉C.内耳D.肝性脑病</w:t>
      </w:r>
      <w:r>
        <w:tab/>
      </w:r>
      <w:r>
        <w:tab/>
      </w:r>
      <w:r>
        <w:t>正确答案：打嗝,其它</w:t>
      </w:r>
    </w:p>
    <w:p>
      <w:r>
        <w:t>3.A.药物B.成瘾医学科C.特需病房D.免疫科</w:t>
      </w:r>
      <w:r>
        <w:tab/>
      </w:r>
      <w:r>
        <w:tab/>
      </w:r>
      <w:r>
        <w:t>正确答案：药物,医学题</w:t>
      </w:r>
    </w:p>
    <w:p>
      <w:r>
        <w:t>4.A.眼压B.透光C.尿量D.检查</w:t>
      </w:r>
      <w:r>
        <w:tab/>
      </w:r>
      <w:r>
        <w:tab/>
      </w:r>
      <w:r>
        <w:t>正确答案：检查,医学题</w:t>
      </w:r>
    </w:p>
    <w:p>
      <w:r>
        <w:t>患者：早上起来感觉很 __1__ 想吐。（男，17岁）</w:t>
      </w:r>
    </w:p>
    <w:p>
      <w:r>
        <w:t>医生：你好很高兴能帮到你。</w:t>
      </w:r>
    </w:p>
    <w:p>
      <w:r>
        <w:t>医生：昨晚吃过什么不 __2__ 的 __3__ 了吗。</w:t>
      </w:r>
    </w:p>
    <w:p>
      <w:r>
        <w:t>医生：还有别的不舒服的地方吗。</w:t>
      </w:r>
    </w:p>
    <w:p>
      <w:r>
        <w:t>患者：就是消化不怎么好吧。</w:t>
      </w:r>
    </w:p>
    <w:p>
      <w:r>
        <w:t>患者：昨天晚上我买辣条吃，明天晚上都吃零食。</w:t>
      </w:r>
    </w:p>
    <w:p>
      <w:r>
        <w:t>题目类型:其它</w:t>
      </w:r>
      <w:r>
        <w:br w:type="textWrapping"/>
      </w:r>
      <w:r>
        <w:t xml:space="preserve"> </w:t>
      </w:r>
    </w:p>
    <w:p>
      <w:r>
        <w:t>1.A.骨关节炎B.哺乳C.恶心D.不足</w:t>
      </w:r>
      <w:r>
        <w:tab/>
      </w:r>
      <w:r>
        <w:tab/>
      </w:r>
      <w:r>
        <w:t>正确答案：恶心,其它</w:t>
      </w:r>
    </w:p>
    <w:p>
      <w:r>
        <w:t>2.A.泌尿外B.胃肠外科C.消化D.血液内科</w:t>
      </w:r>
      <w:r>
        <w:tab/>
      </w:r>
      <w:r>
        <w:tab/>
      </w:r>
      <w:r>
        <w:t>正确答案：消化,医学题</w:t>
      </w:r>
    </w:p>
    <w:p>
      <w:r>
        <w:t>3.A.刮片B.查体C.食物D.胎监</w:t>
      </w:r>
      <w:r>
        <w:tab/>
      </w:r>
      <w:r>
        <w:tab/>
      </w:r>
      <w:r>
        <w:t>正确答案：食物,医学题</w:t>
      </w:r>
    </w:p>
    <w:p>
      <w:r>
        <w:t>患者：每次上厕所拉屎都是黑色的请问是怎么回事（男，17岁）</w:t>
      </w:r>
    </w:p>
    <w:p>
      <w:r>
        <w:t>医生：您好，这样有多久了？有没有腹痛，大便是否不容易冲下去？</w:t>
      </w:r>
    </w:p>
    <w:p>
      <w:r>
        <w:t>患者：容易冲已经好几个月了没有腹痛。</w:t>
      </w:r>
    </w:p>
    <w:p>
      <w:r>
        <w:t>医生：平时饮食怎么样？是否喜欢吃 __1__ 刺激或者 __3__ 的东西？</w:t>
      </w:r>
    </w:p>
    <w:p>
      <w:r>
        <w:t>患者：在家一天一次在学校两三天才上一次都是一个一个圆球而且都是黑色的。</w:t>
      </w:r>
    </w:p>
    <w:p>
      <w:r>
        <w:t>患者：经常吃。</w:t>
      </w:r>
    </w:p>
    <w:p>
      <w:r>
        <w:t>医生：您好，如果没有其他不适，考虑还是饮食和生活习惯的原因，建议您平时多吃清淡的东西，少吃辛辣刺激东西，多吃蔬菜水果，避免熬夜，注意饮食和生活规律。</w:t>
      </w:r>
    </w:p>
    <w:p>
      <w:r>
        <w:t>患者：还伴有口臭和口水酸有味道。</w:t>
      </w:r>
    </w:p>
    <w:p>
      <w:r>
        <w:t>医生：你好！这个要做一个碳13也就是幽门螺杆菌测定！注意测之前一月内不能服用抗生素及铋制剂。如果幽门螺杆菌阳性，一般用根除幽门螺杆菌的方法，就是联合用奥美拉唑，阿莫西林和甲硝唑，用1-2周，然后至少4周后再去复查幽门螺杆菌。</w:t>
      </w:r>
    </w:p>
    <w:p>
      <w:r>
        <w:t>患者：好去医院看对吧医生？</w:t>
      </w:r>
    </w:p>
    <w:p>
      <w:r>
        <w:t>题目类型:其它</w:t>
      </w:r>
      <w:r>
        <w:br w:type="textWrapping"/>
      </w:r>
      <w:r>
        <w:t xml:space="preserve"> </w:t>
      </w:r>
    </w:p>
    <w:p>
      <w:r>
        <w:t>1.A.白内障B.骨关节炎C.烧伤D.辛辣</w:t>
      </w:r>
      <w:r>
        <w:tab/>
      </w:r>
      <w:r>
        <w:tab/>
      </w:r>
      <w:r>
        <w:t>正确答案：辛辣,其它</w:t>
      </w:r>
    </w:p>
    <w:p>
      <w:r>
        <w:t>2.A.油腻B.结核病C.全面D.检查</w:t>
      </w:r>
      <w:r>
        <w:tab/>
      </w:r>
      <w:r>
        <w:tab/>
      </w:r>
      <w:r>
        <w:t>正确答案：油腻,其它</w:t>
      </w:r>
    </w:p>
    <w:p>
      <w:r>
        <w:t>患者：积食，发高烧。以前有点拉肚子后来吃了诺氟沙星后就不怎么拉了。现在是肚子痛，还有点烧。（女，30岁）</w:t>
      </w:r>
    </w:p>
    <w:p>
      <w:r>
        <w:t>医生：你好，拉肚子多久了，</w:t>
      </w:r>
    </w:p>
    <w:p>
      <w:r>
        <w:t>患者：昨天下午拉的，就拉了一次，吃药后就不拉了。但是 __1__ 较湿。</w:t>
      </w:r>
    </w:p>
    <w:p>
      <w:r>
        <w:t>医生：您有可能得了急性肠炎，体温多少度？之前有吃什么不干净的东西吗？</w:t>
      </w:r>
    </w:p>
    <w:p>
      <w:r>
        <w:t>患者：之前吃的烧烤…估计是这个原因。</w:t>
      </w:r>
    </w:p>
    <w:p>
      <w:r>
        <w:t>患者：体温没有温度计，是家里人感觉的。我昨天 __2__ 都疼。</w:t>
      </w:r>
    </w:p>
    <w:p>
      <w:r>
        <w:t>题目类型:内科 儿科 外科 中医科</w:t>
      </w:r>
      <w:r>
        <w:br w:type="textWrapping"/>
      </w:r>
      <w:r>
        <w:t xml:space="preserve"> </w:t>
      </w:r>
    </w:p>
    <w:p>
      <w:r>
        <w:t>1.A.方向B.大便C.尿镉D.VC</w:t>
      </w:r>
      <w:r>
        <w:tab/>
      </w:r>
      <w:r>
        <w:tab/>
      </w:r>
      <w:r>
        <w:t>正确答案：大便,医学题</w:t>
      </w:r>
    </w:p>
    <w:p>
      <w:r>
        <w:t>2.A.腹部B.盆腔C.全身D.食管</w:t>
      </w:r>
      <w:r>
        <w:tab/>
      </w:r>
      <w:r>
        <w:tab/>
      </w:r>
      <w:r>
        <w:t>正确答案：全身,医学题</w:t>
      </w:r>
    </w:p>
    <w:p>
      <w:r>
        <w:t>患者：早上起来的时候，喝水清肠，胃总是不舒服，老是 __1__ ，饭后，喝水后，基本上都是这样，为什么呢（女，26岁）</w:t>
      </w:r>
    </w:p>
    <w:p>
      <w:r>
        <w:t>医生：你好，这种情况多久了呢。</w:t>
      </w:r>
    </w:p>
    <w:p>
      <w:r>
        <w:t>患者：很久了。</w:t>
      </w:r>
    </w:p>
    <w:p>
      <w:r>
        <w:t>患者：不过严重是在三月月经之后，因为吐了很多次。</w:t>
      </w:r>
    </w:p>
    <w:p>
      <w:r>
        <w:t>医生：当时为什么吐呢。</w:t>
      </w:r>
    </w:p>
    <w:p>
      <w:r>
        <w:t>患者： __2__ 导致的。</w:t>
      </w:r>
    </w:p>
    <w:p>
      <w:r>
        <w:t>题目类型:其它</w:t>
      </w:r>
      <w:r>
        <w:br w:type="textWrapping"/>
      </w:r>
      <w:r>
        <w:t xml:space="preserve"> </w:t>
      </w:r>
    </w:p>
    <w:p>
      <w:r>
        <w:t>1.A.指导B.导致C.风险D.打嗝</w:t>
      </w:r>
      <w:r>
        <w:tab/>
      </w:r>
      <w:r>
        <w:tab/>
      </w:r>
      <w:r>
        <w:t>正确答案：打嗝,其它</w:t>
      </w:r>
    </w:p>
    <w:p>
      <w:r>
        <w:t>2.A.内脏B.糖尿病C.痛经D.痛经</w:t>
      </w:r>
      <w:r>
        <w:tab/>
      </w:r>
      <w:r>
        <w:tab/>
      </w:r>
      <w:r>
        <w:t>正确答案：痛经,其它</w:t>
      </w:r>
    </w:p>
    <w:p>
      <w:r>
        <w:t>患者：肚子疼，上吐下泻，心跳过速（女，23岁）</w:t>
      </w:r>
    </w:p>
    <w:p>
      <w:r>
        <w:t>医生：你好。这种情况多长时间了？吃什么不干净或凉的 __1__ 了吗? __2__ 一天几次水样还是糊状带脓血吗?</w:t>
      </w:r>
    </w:p>
    <w:p>
      <w:r>
        <w:t>患者：今天吃了火锅和西瓜，大便是稀的。</w:t>
      </w:r>
    </w:p>
    <w:p>
      <w:r>
        <w:t>患者：医生我就想问问你，刚刚我太难受了就随便找了点药，就是藿香清胃 __3__ 和保和丸，我太难受了，不知道能不能再吃一片肠炎宁呢。</w:t>
      </w:r>
    </w:p>
    <w:p>
      <w:r>
        <w:t>患者：谢谢医生这么晚还回复我。</w:t>
      </w:r>
    </w:p>
    <w:p>
      <w:r>
        <w:t>题目类型:内科 儿科 外科 中医科</w:t>
      </w:r>
      <w:r>
        <w:br w:type="textWrapping"/>
      </w:r>
      <w:r>
        <w:t xml:space="preserve"> </w:t>
      </w:r>
    </w:p>
    <w:p>
      <w:r>
        <w:t>1.A.触觉B.心功C.食物D.钡餐</w:t>
      </w:r>
      <w:r>
        <w:tab/>
      </w:r>
      <w:r>
        <w:tab/>
      </w:r>
      <w:r>
        <w:t>正确答案：食物,医学题</w:t>
      </w:r>
    </w:p>
    <w:p>
      <w:r>
        <w:t>2.A.鼻镜B.体温C.VCD.大便</w:t>
      </w:r>
      <w:r>
        <w:tab/>
      </w:r>
      <w:r>
        <w:tab/>
      </w:r>
      <w:r>
        <w:t>正确答案：大便,医学题</w:t>
      </w:r>
    </w:p>
    <w:p>
      <w:r>
        <w:t>3.A.方向B.甲功C.血脂D.片</w:t>
      </w:r>
      <w:r>
        <w:tab/>
      </w:r>
      <w:r>
        <w:tab/>
      </w:r>
      <w:r>
        <w:t>正确答案：片,医学题</w:t>
      </w:r>
    </w:p>
    <w:p>
      <w:r>
        <w:t>患者：昨晚吹空调，早上起来就拉肚子几次， __1__ 很稀。今天茶饭不思， __2__ 无力。怎么办（女，28岁）</w:t>
      </w:r>
    </w:p>
    <w:p>
      <w:r>
        <w:t>医生：你好，请问你还有其他的 __3__ 吗？体温高么？</w:t>
      </w:r>
    </w:p>
    <w:p>
      <w:r>
        <w:t>患者：体温不高。</w:t>
      </w:r>
    </w:p>
    <w:p>
      <w:r>
        <w:t>患者：就是肚子不舒服，手脚没力气。</w:t>
      </w:r>
    </w:p>
    <w:p>
      <w:r>
        <w:t>患者： __4__ 不好，不想吃东西。</w:t>
      </w:r>
    </w:p>
    <w:p>
      <w:r>
        <w:t>医生：嗯，好的，一天大便几次？</w:t>
      </w:r>
    </w:p>
    <w:p>
      <w:r>
        <w:t>患者：今天拉了至少七八次。</w:t>
      </w:r>
    </w:p>
    <w:p>
      <w:r>
        <w:t>患者：是有的。</w:t>
      </w:r>
    </w:p>
    <w:p>
      <w:r>
        <w:t>题目类型:其它</w:t>
      </w:r>
      <w:r>
        <w:br w:type="textWrapping"/>
      </w:r>
      <w:r>
        <w:t xml:space="preserve"> </w:t>
      </w:r>
    </w:p>
    <w:p>
      <w:r>
        <w:t>1.A.培养B.血型C.大便D.婚检</w:t>
      </w:r>
      <w:r>
        <w:tab/>
      </w:r>
      <w:r>
        <w:tab/>
      </w:r>
      <w:r>
        <w:t>正确答案：大便,医学题</w:t>
      </w:r>
    </w:p>
    <w:p>
      <w:r>
        <w:t>2.A.肠B.下肢C.头D.全身</w:t>
      </w:r>
      <w:r>
        <w:tab/>
      </w:r>
      <w:r>
        <w:tab/>
      </w:r>
      <w:r>
        <w:t>正确答案：全身,医学题</w:t>
      </w:r>
    </w:p>
    <w:p>
      <w:r>
        <w:t>3.A.鼻镜B.肛查C.症状D.胸片</w:t>
      </w:r>
      <w:r>
        <w:tab/>
      </w:r>
      <w:r>
        <w:tab/>
      </w:r>
      <w:r>
        <w:t>正确答案：症状,医学题</w:t>
      </w:r>
    </w:p>
    <w:p>
      <w:r>
        <w:t>4.A.连续B.胃口C.头部D.堆积</w:t>
      </w:r>
      <w:r>
        <w:tab/>
      </w:r>
      <w:r>
        <w:tab/>
      </w:r>
      <w:r>
        <w:t>正确答案：胃口,其它</w:t>
      </w:r>
    </w:p>
    <w:p>
      <w:r>
        <w:t>患者：不便秘但是大便后纸上会有很少量的血，鲜红色，最近一周开始的（女，21岁）</w:t>
      </w:r>
    </w:p>
    <w:p>
      <w:r>
        <w:t>医生：你好，根据你说的情况，大便带血的情况，如果排除便秘问题引起的，考虑可能是吃辛辣刺激 __1__ 或者烟酒刺激引起的，但是不排除有痔疮或者其他肛肠 __2__ ，你这是第一次出现便血的情况吗？最近是不是吃辛辣刺激食物或者喝酒了？</w:t>
      </w:r>
    </w:p>
    <w:p>
      <w:r>
        <w:t>患者：之前有过便秘情况，然后可能是 __3__ 有很多血，但是最近并没有便秘情况，血量也不多，就很奇怪。</w:t>
      </w:r>
    </w:p>
    <w:p>
      <w:r>
        <w:t>患者：饮食没有变化，也没有喝酒。</w:t>
      </w:r>
    </w:p>
    <w:p>
      <w:r>
        <w:t>医生：那你最近有没有吃辛辣刺激食物以及油腻食物？</w:t>
      </w:r>
    </w:p>
    <w:p>
      <w:r>
        <w:t>医生：再就是平时运动量怎么样呢？</w:t>
      </w:r>
    </w:p>
    <w:p>
      <w:r>
        <w:t>患者：有吃，基本不运动。</w:t>
      </w:r>
    </w:p>
    <w:p>
      <w:r>
        <w:t>题目类型:内科 儿科 外科 皮肤性病科 产科 妇科</w:t>
      </w:r>
      <w:r>
        <w:br w:type="textWrapping"/>
      </w:r>
      <w:r>
        <w:t xml:space="preserve"> </w:t>
      </w:r>
    </w:p>
    <w:p>
      <w:r>
        <w:t>1.A.食物B.x线C.性腺D.腹透</w:t>
      </w:r>
      <w:r>
        <w:tab/>
      </w:r>
      <w:r>
        <w:tab/>
      </w:r>
      <w:r>
        <w:t>正确答案：食物,医学题</w:t>
      </w:r>
    </w:p>
    <w:p>
      <w:r>
        <w:t>2.A.生化B.视力C.疾病D.Ｘ线</w:t>
      </w:r>
      <w:r>
        <w:tab/>
      </w:r>
      <w:r>
        <w:tab/>
      </w:r>
      <w:r>
        <w:t>正确答案：疾病,医学题</w:t>
      </w:r>
    </w:p>
    <w:p>
      <w:r>
        <w:t>3.A.足弓B.输卵管C.黑色素瘤D.肛裂</w:t>
      </w:r>
      <w:r>
        <w:tab/>
      </w:r>
      <w:r>
        <w:tab/>
      </w:r>
      <w:r>
        <w:t>正确答案：肛裂,其它</w:t>
      </w:r>
    </w:p>
    <w:p>
      <w:r>
        <w:t>患者：女,年近四十岁平时身体健康金今忽然上吐下泻？（男，46岁）</w:t>
      </w:r>
    </w:p>
    <w:p>
      <w:r>
        <w:t>医生：你好，这种情况有多久了？是突然出现的吗？呕吐物是什么东西？有什么 __1__ ？</w:t>
      </w:r>
    </w:p>
    <w:p>
      <w:r>
        <w:t>医生：有没有吃坏东西可能。</w:t>
      </w:r>
    </w:p>
    <w:p>
      <w:r>
        <w:t>患者：谢谢您，刚才着急已经找了长海刘医生咨询了。</w:t>
      </w:r>
    </w:p>
    <w:p>
      <w:r>
        <w:t>医生：没事的。针对本次问诊，医生更新了总结建议：找到原因，及时处理，保证你的健康最重要。</w:t>
      </w:r>
    </w:p>
    <w:p>
      <w:r>
        <w:t>患者：您好，吃过外卖送餐的虾饼和鱼，没有血都是水样便，目前比昨晚和上午感觉好一点，肚子痛吐的头有些痛。</w:t>
      </w:r>
    </w:p>
    <w:p>
      <w:r>
        <w:t>患者：您好，昨晚8点左右开始 __2__ 的，先是开始吐，吐了很多次拉了很多次今早略好些次数不多。</w:t>
      </w:r>
    </w:p>
    <w:p>
      <w:r>
        <w:t>医生：刘医生有给你什么建议或开什么 __3__ 了吗。</w:t>
      </w:r>
    </w:p>
    <w:p>
      <w:r>
        <w:t>患者：奥美拉唑加黄连素。</w:t>
      </w:r>
    </w:p>
    <w:p>
      <w:r>
        <w:t>题目类型:其它</w:t>
      </w:r>
      <w:r>
        <w:br w:type="textWrapping"/>
      </w:r>
      <w:r>
        <w:t xml:space="preserve"> </w:t>
      </w:r>
    </w:p>
    <w:p>
      <w:r>
        <w:t>1.A.气味B.脉率C.照片D.色诊</w:t>
      </w:r>
      <w:r>
        <w:tab/>
      </w:r>
      <w:r>
        <w:tab/>
      </w:r>
      <w:r>
        <w:t>正确答案：气味,医学题</w:t>
      </w:r>
    </w:p>
    <w:p>
      <w:r>
        <w:t>2.A.接种B.胆汁C.指甲D.腹痛</w:t>
      </w:r>
      <w:r>
        <w:tab/>
      </w:r>
      <w:r>
        <w:tab/>
      </w:r>
      <w:r>
        <w:t>正确答案：腹痛,其它</w:t>
      </w:r>
    </w:p>
    <w:p>
      <w:r>
        <w:t>3.A.药物B.耳鼻喉科或皮肤科C.乳腺外科D.胸外科</w:t>
      </w:r>
      <w:r>
        <w:tab/>
      </w:r>
      <w:r>
        <w:tab/>
      </w:r>
      <w:r>
        <w:t>正确答案：药物,医学题</w:t>
      </w:r>
    </w:p>
    <w:p>
      <w:r>
        <w:t>患者：不吃饭还好点，吃了饭过后肚子有点轻微的胀，里面有哗啦哗啦的声音，时不时的会微微的痛，肚子胀和痛都不 __1__ ，整个人感觉肚子不舒服，不会感觉到饿，这段时间 __2__ 不 __3__ ，从那天一下子吃了很多饭而且吃了辣椒开始这样了（男，30岁）</w:t>
      </w:r>
    </w:p>
    <w:p>
      <w:r>
        <w:t>医生：你好，这种情况有多长时间了?吃坏了肚子。</w:t>
      </w:r>
    </w:p>
    <w:p>
      <w:r>
        <w:t>患者：4天了吧。</w:t>
      </w:r>
    </w:p>
    <w:p>
      <w:r>
        <w:t>患者：去买了药好像没什么效果。</w:t>
      </w:r>
    </w:p>
    <w:p>
      <w:r>
        <w:t>医生：什么药。</w:t>
      </w:r>
    </w:p>
    <w:p>
      <w:r>
        <w:t>患者：沉香化气胶胶囊囊。</w:t>
      </w:r>
    </w:p>
    <w:p>
      <w:r>
        <w:t>患者：胶囊。</w:t>
      </w:r>
    </w:p>
    <w:p>
      <w:r>
        <w:t>题目类型:其它</w:t>
      </w:r>
      <w:r>
        <w:br w:type="textWrapping"/>
      </w:r>
      <w:r>
        <w:t xml:space="preserve"> </w:t>
      </w:r>
    </w:p>
    <w:p>
      <w:r>
        <w:t>1.A.血型B.尿酸C.白斑D.明显</w:t>
      </w:r>
      <w:r>
        <w:tab/>
      </w:r>
      <w:r>
        <w:tab/>
      </w:r>
      <w:r>
        <w:t>正确答案：明显,其它</w:t>
      </w:r>
    </w:p>
    <w:p>
      <w:r>
        <w:t>2.A.饮食B.属于C.忍受D.尿量</w:t>
      </w:r>
      <w:r>
        <w:tab/>
      </w:r>
      <w:r>
        <w:tab/>
      </w:r>
      <w:r>
        <w:t>正确答案：饮食,其它</w:t>
      </w:r>
    </w:p>
    <w:p>
      <w:r>
        <w:t>3.A.产生B.参与C.规律D.蔬菜</w:t>
      </w:r>
      <w:r>
        <w:tab/>
      </w:r>
      <w:r>
        <w:tab/>
      </w:r>
      <w:r>
        <w:t>正确答案：规律,其它</w:t>
      </w:r>
    </w:p>
    <w:p>
      <w:r>
        <w:t>患者：有便意却死活不能舒服的 __1__ ，使劲了 __2__ 力气只能挤出一点点该怎么办？（女，20岁）</w:t>
      </w:r>
    </w:p>
    <w:p>
      <w:r>
        <w:t>医生：你好，这种情况多久了？</w:t>
      </w:r>
    </w:p>
    <w:p>
      <w:r>
        <w:t>患者：两三天的样子。</w:t>
      </w:r>
    </w:p>
    <w:p>
      <w:r>
        <w:t>患者：前两天十分艰难的排了便。</w:t>
      </w:r>
    </w:p>
    <w:p>
      <w:r>
        <w:t>患者：这下排都排不出了。</w:t>
      </w:r>
    </w:p>
    <w:p>
      <w:r>
        <w:t>医生：平时有 __3__ 吗？最近饮食习惯有没有改变？</w:t>
      </w:r>
    </w:p>
    <w:p>
      <w:r>
        <w:t>医生：可以用几只开塞露塞 __4__ ，润滑后排便。</w:t>
      </w:r>
    </w:p>
    <w:p>
      <w:r>
        <w:t>患者：是不是吃糯米会难排便？</w:t>
      </w:r>
    </w:p>
    <w:p>
      <w:r>
        <w:t>患者：我们家这下吃糯米总感觉排便不是那么舒服了，再加上春节里吃了一堆上火的干货和重口菜，着实难受。</w:t>
      </w:r>
    </w:p>
    <w:p>
      <w:r>
        <w:t>题目类型:其它</w:t>
      </w:r>
      <w:r>
        <w:br w:type="textWrapping"/>
      </w:r>
      <w:r>
        <w:t xml:space="preserve"> </w:t>
      </w:r>
    </w:p>
    <w:p>
      <w:r>
        <w:t>1.A.排便B.指征C.体型D.促进</w:t>
      </w:r>
      <w:r>
        <w:tab/>
      </w:r>
      <w:r>
        <w:tab/>
      </w:r>
      <w:r>
        <w:t>正确答案：排便,其它</w:t>
      </w:r>
    </w:p>
    <w:p>
      <w:r>
        <w:t>2.A.肾上腺B.膈肌C.输精管D.全身</w:t>
      </w:r>
      <w:r>
        <w:tab/>
      </w:r>
      <w:r>
        <w:tab/>
      </w:r>
      <w:r>
        <w:t>正确答案：全身,医学题</w:t>
      </w:r>
    </w:p>
    <w:p>
      <w:r>
        <w:t>3.A.肩部B.伴有C.闭经D.便秘</w:t>
      </w:r>
      <w:r>
        <w:tab/>
      </w:r>
      <w:r>
        <w:tab/>
      </w:r>
      <w:r>
        <w:t>正确答案：便秘,其它</w:t>
      </w:r>
    </w:p>
    <w:p>
      <w:r>
        <w:t>4.A.脉率B.肛门C.视诊D.胸片</w:t>
      </w:r>
      <w:r>
        <w:tab/>
      </w:r>
      <w:r>
        <w:tab/>
      </w:r>
      <w:r>
        <w:t>正确答案：肛门,医学题</w:t>
      </w:r>
    </w:p>
    <w:p>
      <w:r>
        <w:t>患者：你每天早上起来口苦是什么原因？（女，53岁）</w:t>
      </w:r>
    </w:p>
    <w:p>
      <w:r>
        <w:t>医生：你好，这种情况多久了呢？</w:t>
      </w:r>
    </w:p>
    <w:p>
      <w:r>
        <w:t>医生：除了口苦还有别的不舒服吗。</w:t>
      </w:r>
    </w:p>
    <w:p>
      <w:r>
        <w:t>患者：近期3天左右。</w:t>
      </w:r>
    </w:p>
    <w:p>
      <w:r>
        <w:t>医生：就两三天，那最近这几天 __1__ 有没有和平时不一样啊。</w:t>
      </w:r>
    </w:p>
    <w:p>
      <w:r>
        <w:t>医生：比如说吃 __2__ 的多一点。</w:t>
      </w:r>
    </w:p>
    <w:p>
      <w:r>
        <w:t>患者：有。</w:t>
      </w:r>
    </w:p>
    <w:p>
      <w:r>
        <w:t>题目类型:其它</w:t>
      </w:r>
      <w:r>
        <w:br w:type="textWrapping"/>
      </w:r>
      <w:r>
        <w:t xml:space="preserve"> </w:t>
      </w:r>
    </w:p>
    <w:p>
      <w:r>
        <w:t>1.A.分化B.终身C.饮食D.寄生虫</w:t>
      </w:r>
      <w:r>
        <w:tab/>
      </w:r>
      <w:r>
        <w:tab/>
      </w:r>
      <w:r>
        <w:t>正确答案：饮食,其它</w:t>
      </w:r>
    </w:p>
    <w:p>
      <w:r>
        <w:t>2.A.疼痛B.属于C.油腻D.腹腔</w:t>
      </w:r>
      <w:r>
        <w:tab/>
      </w:r>
      <w:r>
        <w:tab/>
      </w:r>
      <w:r>
        <w:t>正确答案：油腻,其它</w:t>
      </w:r>
    </w:p>
    <w:p>
      <w:r>
        <w:t>患者：老人经常感到 __1__ ，不断的吃（男，66岁）</w:t>
      </w:r>
    </w:p>
    <w:p>
      <w:r>
        <w:t>医生：您好，请问这种情况有多久了呢？</w:t>
      </w:r>
    </w:p>
    <w:p>
      <w:r>
        <w:t>患者：有一年了。</w:t>
      </w:r>
    </w:p>
    <w:p>
      <w:r>
        <w:t>医生：还有其他 __2__ ？</w:t>
      </w:r>
    </w:p>
    <w:p>
      <w:r>
        <w:t>患者：手臂 __3__ 。</w:t>
      </w:r>
    </w:p>
    <w:p>
      <w:r>
        <w:t>医生：还有吗。</w:t>
      </w:r>
    </w:p>
    <w:p>
      <w:r>
        <w:t>患者：老人患有 __4__ 。</w:t>
      </w:r>
    </w:p>
    <w:p>
      <w:r>
        <w:t>题目类型:内科 中医科</w:t>
      </w:r>
      <w:r>
        <w:br w:type="textWrapping"/>
      </w:r>
      <w:r>
        <w:t xml:space="preserve"> </w:t>
      </w:r>
    </w:p>
    <w:p>
      <w:r>
        <w:t>1.A.医嘱B.饥饿C.碘剂D.劳累</w:t>
      </w:r>
      <w:r>
        <w:tab/>
      </w:r>
      <w:r>
        <w:tab/>
      </w:r>
      <w:r>
        <w:t>正确答案：饥饿,其它</w:t>
      </w:r>
    </w:p>
    <w:p>
      <w:r>
        <w:t>2.A.症状B.T3C.T4D.肛查</w:t>
      </w:r>
      <w:r>
        <w:tab/>
      </w:r>
      <w:r>
        <w:tab/>
      </w:r>
      <w:r>
        <w:t>正确答案：症状,医学题</w:t>
      </w:r>
    </w:p>
    <w:p>
      <w:r>
        <w:t>3.A.钡餐B.肿胀C.彩超D.尿量</w:t>
      </w:r>
      <w:r>
        <w:tab/>
      </w:r>
      <w:r>
        <w:tab/>
      </w:r>
      <w:r>
        <w:t>正确答案：肿胀,医学题</w:t>
      </w:r>
    </w:p>
    <w:p>
      <w:r>
        <w:t>4.A.糖尿病B.抗OC.心功D.内镜</w:t>
      </w:r>
      <w:r>
        <w:tab/>
      </w:r>
      <w:r>
        <w:tab/>
      </w:r>
      <w:r>
        <w:t>正确答案：糖尿病,医学题</w:t>
      </w:r>
    </w:p>
    <w:p>
      <w:r>
        <w:t>患者：我老婆晚上吃了点生大蒜肚子痛，现在怎么 __1__ ，请高人指点？谢谢！（女，45岁）</w:t>
      </w:r>
    </w:p>
    <w:p>
      <w:r>
        <w:t>医生：你好，多长时间了？哪个 __2__ 疼?</w:t>
      </w:r>
    </w:p>
    <w:p>
      <w:r>
        <w:t>患者：肚齐周围，有3，4个小时。</w:t>
      </w:r>
    </w:p>
    <w:p>
      <w:r>
        <w:t>患者：师医，您好！</w:t>
      </w:r>
    </w:p>
    <w:p>
      <w:r>
        <w:t>医生：你好。有拉肚子吗？</w:t>
      </w:r>
    </w:p>
    <w:p>
      <w:r>
        <w:t>患者：想拉，解了点 __3__ ，没拉稀！</w:t>
      </w:r>
    </w:p>
    <w:p>
      <w:r>
        <w:t>患者：刚才喝了点白糖水。</w:t>
      </w:r>
    </w:p>
    <w:p>
      <w:r>
        <w:t>题目类型:其它</w:t>
      </w:r>
      <w:r>
        <w:br w:type="textWrapping"/>
      </w:r>
      <w:r>
        <w:t xml:space="preserve"> </w:t>
      </w:r>
    </w:p>
    <w:p>
      <w:r>
        <w:t>1.A.顶叶B.保持C.后代D.缓解</w:t>
      </w:r>
      <w:r>
        <w:tab/>
      </w:r>
      <w:r>
        <w:tab/>
      </w:r>
      <w:r>
        <w:t>正确答案：缓解,其它</w:t>
      </w:r>
    </w:p>
    <w:p>
      <w:r>
        <w:t>2.A.上腹B.头颈部C.淋巴系统D.部位</w:t>
      </w:r>
      <w:r>
        <w:tab/>
      </w:r>
      <w:r>
        <w:tab/>
      </w:r>
      <w:r>
        <w:t>正确答案：部位,医学题</w:t>
      </w:r>
    </w:p>
    <w:p>
      <w:r>
        <w:t>3.A.性腺B.粪钾C.大便D.乳突</w:t>
      </w:r>
      <w:r>
        <w:tab/>
      </w:r>
      <w:r>
        <w:tab/>
      </w:r>
      <w:r>
        <w:t>正确答案：大便,医学题</w:t>
      </w:r>
    </w:p>
    <w:p>
      <w:r>
        <w:t>患者：这两天总是感觉 __1__ 想吐，而且 __2__ 量很少。总感觉一侧耳背 __3__ 肿大了（男，26岁）</w:t>
      </w:r>
    </w:p>
    <w:p>
      <w:r>
        <w:t>患者：还有就是晚上睡觉睡不暖和，一觉醒来，脚凉凉的。</w:t>
      </w:r>
    </w:p>
    <w:p>
      <w:r>
        <w:t>患者：不发烧。</w:t>
      </w:r>
    </w:p>
    <w:p>
      <w:r>
        <w:t>医生：你好！这种情况有多长时间了？就两天？</w:t>
      </w:r>
    </w:p>
    <w:p>
      <w:r>
        <w:t>患者：就这几天，3天的样子。</w:t>
      </w:r>
    </w:p>
    <w:p>
      <w:r>
        <w:t>医生：原来有没有出现过这种情况？</w:t>
      </w:r>
    </w:p>
    <w:p>
      <w:r>
        <w:t>患者：去年出现过一次去年5月份的时候。</w:t>
      </w:r>
    </w:p>
    <w:p>
      <w:r>
        <w:t>患者：后来 __4__ 也没什么问题，就自然好了。</w:t>
      </w:r>
    </w:p>
    <w:p>
      <w:r>
        <w:t>题目类型:其它</w:t>
      </w:r>
      <w:r>
        <w:br w:type="textWrapping"/>
      </w:r>
      <w:r>
        <w:t xml:space="preserve"> </w:t>
      </w:r>
    </w:p>
    <w:p>
      <w:r>
        <w:t>1.A.头围B.结节C.恶心D.光滑</w:t>
      </w:r>
      <w:r>
        <w:tab/>
      </w:r>
      <w:r>
        <w:tab/>
      </w:r>
      <w:r>
        <w:t>正确答案：恶心,其它</w:t>
      </w:r>
    </w:p>
    <w:p>
      <w:r>
        <w:t>2.A.处理B.狭窄C.排便D.记忆力</w:t>
      </w:r>
      <w:r>
        <w:tab/>
      </w:r>
      <w:r>
        <w:tab/>
      </w:r>
      <w:r>
        <w:t>正确答案：排便,其它</w:t>
      </w:r>
    </w:p>
    <w:p>
      <w:r>
        <w:t>3.A.淋巴结B.检验C.血钙D.粪钙</w:t>
      </w:r>
      <w:r>
        <w:tab/>
      </w:r>
      <w:r>
        <w:tab/>
      </w:r>
      <w:r>
        <w:t>正确答案：淋巴结,医学题</w:t>
      </w:r>
    </w:p>
    <w:p>
      <w:r>
        <w:t>4.A.检查B.离子C.水银D.叩诊</w:t>
      </w:r>
      <w:r>
        <w:tab/>
      </w:r>
      <w:r>
        <w:tab/>
      </w:r>
      <w:r>
        <w:t>正确答案：检查,医学题</w:t>
      </w:r>
    </w:p>
    <w:p>
      <w:r>
        <w:t>患者：黄主任医师，晚上好，我姓肖名斌，今年47岁，我的胃长期 __1__ 不好，一点点不注意就疼痛难忍，做了个胃镜，医生说有食物残渣，有一点浅表性胃炎，好像没有别的什么问题，但我认为不是这样的，我长期 __2__ 不好，每餐吃一小碗，长期打馊嗝，大便粘糊糊的，过几天就会疼一次，不知道和别的疾病有没有关系，我有高血压，有 __3__ 和丙肝，还有心肌梗塞，心脏病的药吃了差不多一年了，不知道和这些疾病有没有关联，我长期受病痛折磨，所以心烦意乱，对生活都失去信心了，恳请黄主任医师解除我的病痛，在这里表示衷心的感谢（男，47岁）</w:t>
      </w:r>
    </w:p>
    <w:p>
      <w:r>
        <w:t>患者：好的谢谢。</w:t>
      </w:r>
    </w:p>
    <w:p>
      <w:r>
        <w:t>医生：你好！请问你的乙肝和丙肝查过病毒没有？肝功能是否正常？</w:t>
      </w:r>
    </w:p>
    <w:p>
      <w:r>
        <w:t>患者：你好，黄医师，肝功能正常。</w:t>
      </w:r>
    </w:p>
    <w:p>
      <w:r>
        <w:t>医生：肝胆彩超检查没有？你好！你的乙肝和丙肝查过病毒没有？</w:t>
      </w:r>
    </w:p>
    <w:p>
      <w:r>
        <w:t>患者：你好黄医师，肝胆彩超，乙肝丙肝，都是上十年前查过，现在没有。</w:t>
      </w:r>
    </w:p>
    <w:p>
      <w:r>
        <w:t>医生：那你有空去检查下。心梗严重吗，我没有上支架，还是单纯吃药治疗的？有没有上支架。</w:t>
      </w:r>
    </w:p>
    <w:p>
      <w:r>
        <w:t>患者：没有。</w:t>
      </w:r>
    </w:p>
    <w:p>
      <w:r>
        <w:t>患者：吃药差不多一年了，停药差不多一个月了。</w:t>
      </w:r>
    </w:p>
    <w:p>
      <w:r>
        <w:t>患者：你好！就是说心梗吃了差不多一年的药，但是前一个月胃疼就停了心梗的药，停了差不多一个月了。</w:t>
      </w:r>
    </w:p>
    <w:p>
      <w:r>
        <w:t>题目类型:内科</w:t>
      </w:r>
      <w:r>
        <w:br w:type="textWrapping"/>
      </w:r>
      <w:r>
        <w:t xml:space="preserve"> </w:t>
      </w:r>
    </w:p>
    <w:p>
      <w:r>
        <w:t>1.A.妇幼保健科B.消化C.披膜病毒科D.血管外科</w:t>
      </w:r>
      <w:r>
        <w:tab/>
      </w:r>
      <w:r>
        <w:tab/>
      </w:r>
      <w:r>
        <w:t>正确答案：消化,医学题</w:t>
      </w:r>
    </w:p>
    <w:p>
      <w:r>
        <w:t>2.A.胃口B.彻底C.苯丙酮尿症D.复发</w:t>
      </w:r>
      <w:r>
        <w:tab/>
      </w:r>
      <w:r>
        <w:tab/>
      </w:r>
      <w:r>
        <w:t>正确答案：胃口,其它</w:t>
      </w:r>
    </w:p>
    <w:p>
      <w:r>
        <w:t>3.A.乙肝B.T3C.涂片D.体温</w:t>
      </w:r>
      <w:r>
        <w:tab/>
      </w:r>
      <w:r>
        <w:tab/>
      </w:r>
      <w:r>
        <w:t>正确答案：乙肝,医学题</w:t>
      </w:r>
    </w:p>
    <w:p>
      <w:r>
        <w:t>患者：拉绿色的稀便像水一样，之前还想吐，应该吃点什么药（女，20岁）</w:t>
      </w:r>
    </w:p>
    <w:p>
      <w:r>
        <w:t>医生：有没有 __1__ 比如受凉或者吃了不洁 __2__ 。</w:t>
      </w:r>
    </w:p>
    <w:p>
      <w:r>
        <w:t>患者：有，前天吃了晚上没睡觉，宵夜吃了好多饺子，然后早上又吃了豆浆油条。</w:t>
      </w:r>
    </w:p>
    <w:p>
      <w:r>
        <w:t>医生：嗯。一天拉几次？</w:t>
      </w:r>
    </w:p>
    <w:p>
      <w:r>
        <w:t>患者：白天醒来就觉得 __3__ 想吐。</w:t>
      </w:r>
    </w:p>
    <w:p>
      <w:r>
        <w:t>患者：今天拉了四五次。</w:t>
      </w:r>
    </w:p>
    <w:p>
      <w:r>
        <w:t>题目类型:其它</w:t>
      </w:r>
      <w:r>
        <w:br w:type="textWrapping"/>
      </w:r>
      <w:r>
        <w:t xml:space="preserve"> </w:t>
      </w:r>
    </w:p>
    <w:p>
      <w:r>
        <w:t>1.A.心脏B.诱因C.视诊D.身高</w:t>
      </w:r>
      <w:r>
        <w:tab/>
      </w:r>
      <w:r>
        <w:tab/>
      </w:r>
      <w:r>
        <w:t>正确答案：诱因,医学题</w:t>
      </w:r>
    </w:p>
    <w:p>
      <w:r>
        <w:t>2.A.肺片B.尿镁C.食物D.叩诊</w:t>
      </w:r>
      <w:r>
        <w:tab/>
      </w:r>
      <w:r>
        <w:tab/>
      </w:r>
      <w:r>
        <w:t>正确答案：食物,医学题</w:t>
      </w:r>
    </w:p>
    <w:p>
      <w:r>
        <w:t>3.A.恶心B.调整C.骨盆D.白化病</w:t>
      </w:r>
      <w:r>
        <w:tab/>
      </w:r>
      <w:r>
        <w:tab/>
      </w:r>
      <w:r>
        <w:t>正确答案：恶心,其它</w:t>
      </w:r>
    </w:p>
    <w:p>
      <w:r>
        <w:t>患者：你好医生！女55岁，一年前肚脐左边一指地方疼。当时做过肠境， __1__ 正常。用药效果不 __2__ 。近日又做了胃镜，显示有3快0.3cmx0.5Cm结结，已去除，还显示有非浅表性胃炎。疼尤以后半夜为重，大便后减轻，坐起和运动后也减轻。大便不成形，每天3到4次。疼时放射到后背。（男，20岁）</w:t>
      </w:r>
    </w:p>
    <w:p>
      <w:r>
        <w:t>医生：看了你疼痛的特点，考虑十二指肠溃疡的可能性较大。</w:t>
      </w:r>
    </w:p>
    <w:p>
      <w:r>
        <w:t>医生：请问你都用什么药了。</w:t>
      </w:r>
    </w:p>
    <w:p>
      <w:r>
        <w:t>患者：就是些治胃病的药，如澳门拉唑等。</w:t>
      </w:r>
    </w:p>
    <w:p>
      <w:r>
        <w:t>医生：是这样，用药要规律，而且要完成疗程。</w:t>
      </w:r>
    </w:p>
    <w:p>
      <w:r>
        <w:t>医生：可以口服奥美拉唑，抑制胃酸分泌，果胶铋保护胃黏膜，疗程4~8周。</w:t>
      </w:r>
    </w:p>
    <w:p>
      <w:r>
        <w:t>医生：如果服用奥美拉唑效果不好，可以静脉输液，泮托拉唑好转后再改为口服雷贝拉唑。</w:t>
      </w:r>
    </w:p>
    <w:p>
      <w:r>
        <w:t>患者：还需做何种检查？</w:t>
      </w:r>
    </w:p>
    <w:p>
      <w:r>
        <w:t>题目类型:内科 儿科 外科 中医科</w:t>
      </w:r>
      <w:r>
        <w:br w:type="textWrapping"/>
      </w:r>
      <w:r>
        <w:t xml:space="preserve"> </w:t>
      </w:r>
    </w:p>
    <w:p>
      <w:r>
        <w:t>1.A.离子B.骨穿C.痛觉D.显示</w:t>
      </w:r>
      <w:r>
        <w:tab/>
      </w:r>
      <w:r>
        <w:tab/>
      </w:r>
      <w:r>
        <w:t>正确答案：显示,医学题</w:t>
      </w:r>
    </w:p>
    <w:p>
      <w:r>
        <w:t>2.A.彻底B.明显C.D.怀孕</w:t>
      </w:r>
      <w:r>
        <w:tab/>
      </w:r>
      <w:r>
        <w:tab/>
      </w:r>
      <w:r>
        <w:t>正确答案：明显,其它</w:t>
      </w:r>
    </w:p>
    <w:p>
      <w:r>
        <w:t>患者：今晚胃痛己吃了药还有点痛,可以再吃奥美拉唑吗（男，67岁）</w:t>
      </w:r>
    </w:p>
    <w:p>
      <w:r>
        <w:t>医生：你好，这种情况可以加服一粒。</w:t>
      </w:r>
    </w:p>
    <w:p>
      <w:r>
        <w:t>患者：我己胃不舒服好幾天，但只有今晚痛，也不是很痛， __1__ 又不順。</w:t>
      </w:r>
    </w:p>
    <w:p>
      <w:r>
        <w:t>医生：嗯，好的。这种情况可以。</w:t>
      </w:r>
    </w:p>
    <w:p>
      <w:r>
        <w:t>患者：一個小時前吃了胃炎藥，現在可以再吃奥美拉唑嗎。</w:t>
      </w:r>
    </w:p>
    <w:p>
      <w:r>
        <w:t>医生：嗯，可以的，没有问题。</w:t>
      </w:r>
    </w:p>
    <w:p>
      <w:r>
        <w:t>患者：胃就是隱痛不舒服，</w:t>
      </w:r>
    </w:p>
    <w:p>
      <w:r>
        <w:t>医生：做过 __2__ 检查吗？</w:t>
      </w:r>
    </w:p>
    <w:p>
      <w:r>
        <w:t>患者：會打嗝，前两天還會放屁，今晚喝水都會有點痛，前幾天都一天吃一顆20的奥美拉唑。</w:t>
      </w:r>
    </w:p>
    <w:p>
      <w:r>
        <w:t>患者：没作過胃鏡。</w:t>
      </w:r>
    </w:p>
    <w:p>
      <w:r>
        <w:t>题目类型:内科 儿科 外科 报告解读科 耳鼻咽喉科 中医科</w:t>
      </w:r>
      <w:r>
        <w:br w:type="textWrapping"/>
      </w:r>
      <w:r>
        <w:t xml:space="preserve"> </w:t>
      </w:r>
    </w:p>
    <w:p>
      <w:r>
        <w:t>1.A.大便B.x线C.便检D.乳突</w:t>
      </w:r>
      <w:r>
        <w:tab/>
      </w:r>
      <w:r>
        <w:tab/>
      </w:r>
      <w:r>
        <w:t>正确答案：大便,医学题</w:t>
      </w:r>
    </w:p>
    <w:p>
      <w:r>
        <w:t>2.A.性腺B.毛发C.尿镉D.胃镜</w:t>
      </w:r>
      <w:r>
        <w:tab/>
      </w:r>
      <w:r>
        <w:tab/>
      </w:r>
      <w:r>
        <w:t>正确答案：胃镜,医学题</w:t>
      </w:r>
    </w:p>
    <w:p>
      <w:r>
        <w:t>患者：每天7，8点吃晚饭，睡觉的时候感觉胃里很空很饿，感觉有很多气一直 __1__ ， __2__ 一直很稀，屁多（女，22岁）</w:t>
      </w:r>
    </w:p>
    <w:p>
      <w:r>
        <w:t>医生：你好，这种情况多久了？</w:t>
      </w:r>
    </w:p>
    <w:p>
      <w:r>
        <w:t>患者：时好时坏，这次已经就好了。</w:t>
      </w:r>
    </w:p>
    <w:p>
      <w:r>
        <w:t>医生：大便一天几次？多长时间 __3__ 一次？</w:t>
      </w:r>
    </w:p>
    <w:p>
      <w:r>
        <w:t>患者：一般早上一次。</w:t>
      </w:r>
    </w:p>
    <w:p>
      <w:r>
        <w:t>医生：不吃药就自己好了啊。</w:t>
      </w:r>
    </w:p>
    <w:p>
      <w:r>
        <w:t>患者：这个没有太注意，在学校没几天就这样。</w:t>
      </w:r>
    </w:p>
    <w:p>
      <w:r>
        <w:t>医生：多长时间发一次，每次发 __4__ 几天。</w:t>
      </w:r>
    </w:p>
    <w:p>
      <w:r>
        <w:t>患者：每天就是晚上睡觉的时候这样。</w:t>
      </w:r>
    </w:p>
    <w:p>
      <w:r>
        <w:t>患者：不用吃药么？大便稀和屁多是因为什么呢，</w:t>
      </w:r>
    </w:p>
    <w:p>
      <w:r>
        <w:t>题目类型:其它</w:t>
      </w:r>
      <w:r>
        <w:br w:type="textWrapping"/>
      </w:r>
      <w:r>
        <w:t xml:space="preserve"> </w:t>
      </w:r>
    </w:p>
    <w:p>
      <w:r>
        <w:t>1.A.打嗝B.消炎C.面部D.着凉</w:t>
      </w:r>
      <w:r>
        <w:tab/>
      </w:r>
      <w:r>
        <w:tab/>
      </w:r>
      <w:r>
        <w:t>正确答案：打嗝,其它</w:t>
      </w:r>
    </w:p>
    <w:p>
      <w:r>
        <w:t>2.A.Ｘ线B.大便C.脉律D.方向</w:t>
      </w:r>
      <w:r>
        <w:tab/>
      </w:r>
      <w:r>
        <w:tab/>
      </w:r>
      <w:r>
        <w:t>正确答案：大便,医学题</w:t>
      </w:r>
    </w:p>
    <w:p>
      <w:r>
        <w:t>3.A.病历B.发作C.操作D.霍乱</w:t>
      </w:r>
      <w:r>
        <w:tab/>
      </w:r>
      <w:r>
        <w:tab/>
      </w:r>
      <w:r>
        <w:t>正确答案：发作,其它</w:t>
      </w:r>
    </w:p>
    <w:p>
      <w:r>
        <w:t>4.A.持续B.升C.悲观D.持续</w:t>
      </w:r>
      <w:r>
        <w:tab/>
      </w:r>
      <w:r>
        <w:tab/>
      </w:r>
      <w:r>
        <w:t>正确答案：持续,其它</w:t>
      </w:r>
    </w:p>
    <w:p>
      <w:r>
        <w:t>患者：肚子左边上下疼这是不是 __1__ 变形（男，35岁）</w:t>
      </w:r>
    </w:p>
    <w:p>
      <w:r>
        <w:t>医生：你这情况多久了？有加重麽？</w:t>
      </w:r>
    </w:p>
    <w:p>
      <w:r>
        <w:t>患者：一个月多月。</w:t>
      </w:r>
    </w:p>
    <w:p>
      <w:r>
        <w:t>医生：大便有血？</w:t>
      </w:r>
    </w:p>
    <w:p>
      <w:r>
        <w:t>患者：痛都是轻痛一般晚上睡觉时候肚子还响声。</w:t>
      </w:r>
    </w:p>
    <w:p>
      <w:r>
        <w:t>医生：我看这大便有问题。建议查一个肠镜。</w:t>
      </w:r>
    </w:p>
    <w:p>
      <w:r>
        <w:t>患者：大便有血好几年今上个月去 __2__ 内痔肛乳头肥大 __3__ 。</w:t>
      </w:r>
    </w:p>
    <w:p>
      <w:r>
        <w:t>医生：肠镜最好查一个。</w:t>
      </w:r>
    </w:p>
    <w:p>
      <w:r>
        <w:t>患者：大便不是都那个形的 __4__ 也是一天就没有了。</w:t>
      </w:r>
    </w:p>
    <w:p>
      <w:r>
        <w:t>题目类型:内科 外科 产科 精神心理科</w:t>
      </w:r>
      <w:r>
        <w:br w:type="textWrapping"/>
      </w:r>
      <w:r>
        <w:t xml:space="preserve"> </w:t>
      </w:r>
    </w:p>
    <w:p>
      <w:r>
        <w:t>1.A.离子B.大便C.尿酸D.培养</w:t>
      </w:r>
      <w:r>
        <w:tab/>
      </w:r>
      <w:r>
        <w:tab/>
      </w:r>
      <w:r>
        <w:t>正确答案：大便,医学题</w:t>
      </w:r>
    </w:p>
    <w:p>
      <w:r>
        <w:t>2.A.烟碱B.尿素C.垂体D.检查</w:t>
      </w:r>
      <w:r>
        <w:tab/>
      </w:r>
      <w:r>
        <w:tab/>
      </w:r>
      <w:r>
        <w:t>正确答案：检查,医学题</w:t>
      </w:r>
    </w:p>
    <w:p>
      <w:r>
        <w:t>3.A.实验室检查B.血培养C.生物利用度D.肛裂</w:t>
      </w:r>
      <w:r>
        <w:tab/>
      </w:r>
      <w:r>
        <w:tab/>
      </w:r>
      <w:r>
        <w:t>正确答案：肛裂,其它</w:t>
      </w:r>
    </w:p>
    <w:p>
      <w:r>
        <w:t>4.A.眼压B.x线C.便血D.Ｘ线</w:t>
      </w:r>
      <w:r>
        <w:tab/>
      </w:r>
      <w:r>
        <w:tab/>
      </w:r>
      <w:r>
        <w:t>正确答案：便血,医学题</w:t>
      </w:r>
    </w:p>
    <w:p>
      <w:r>
        <w:t>患者：最近经常胃痛，刀绞的那种，白天好点，晚上就严重，进点食就疼的更厉害，应该怎么解决。（女，34岁）</w:t>
      </w:r>
    </w:p>
    <w:p>
      <w:r>
        <w:t>医生：你好，这种情况有多长时间了？有做过 __1__ 吗。</w:t>
      </w:r>
    </w:p>
    <w:p>
      <w:r>
        <w:t>患者：没有做胃镜。</w:t>
      </w:r>
    </w:p>
    <w:p>
      <w:r>
        <w:t>患者：有一段时间了。</w:t>
      </w:r>
    </w:p>
    <w:p>
      <w:r>
        <w:t>医生：平时吃饭 __2__ 吗？能按时吗。</w:t>
      </w:r>
    </w:p>
    <w:p>
      <w:r>
        <w:t>医生：你一般夜间 __3__ 不能 __4__ 十二脂肠溃疡。</w:t>
      </w:r>
    </w:p>
    <w:p>
      <w:r>
        <w:t>患者：吃饭还算规律，偶尔几顿没吃，但应该不是这个原因。</w:t>
      </w:r>
    </w:p>
    <w:p>
      <w:r>
        <w:t>题目类型:其它</w:t>
      </w:r>
      <w:r>
        <w:br w:type="textWrapping"/>
      </w:r>
      <w:r>
        <w:t xml:space="preserve"> </w:t>
      </w:r>
    </w:p>
    <w:p>
      <w:r>
        <w:t>1.A.核磁B.光镜C.钡餐D.胃镜</w:t>
      </w:r>
      <w:r>
        <w:tab/>
      </w:r>
      <w:r>
        <w:tab/>
      </w:r>
      <w:r>
        <w:t>正确答案：胃镜,医学题</w:t>
      </w:r>
    </w:p>
    <w:p>
      <w:r>
        <w:t>2.A.安慰B.按摩C.作息D.规律</w:t>
      </w:r>
      <w:r>
        <w:tab/>
      </w:r>
      <w:r>
        <w:tab/>
      </w:r>
      <w:r>
        <w:t>正确答案：规律,其它</w:t>
      </w:r>
    </w:p>
    <w:p>
      <w:r>
        <w:t>3.A.中西医结合科B.小儿神经科C.小儿肾内科D.疼痛</w:t>
      </w:r>
      <w:r>
        <w:tab/>
      </w:r>
      <w:r>
        <w:tab/>
      </w:r>
      <w:r>
        <w:t>正确答案：疼痛,医学题</w:t>
      </w:r>
    </w:p>
    <w:p>
      <w:r>
        <w:t>4.A.排除B.智商C.透光D.浊度</w:t>
      </w:r>
      <w:r>
        <w:tab/>
      </w:r>
      <w:r>
        <w:tab/>
      </w:r>
      <w:r>
        <w:t>正确答案：排除,医学题</w:t>
      </w:r>
    </w:p>
    <w:p>
      <w:r>
        <w:t>患者：肠胃不好半年左右了一会便秘拉粑粑不成型一会拉肚子很 __1__ 一会正常这一周又有些拉肚子肠子咕噜咕噜的一天三四次偶尔会出现喷射的很稀的粑粑问题二右上腹能 __2__ 到长条状硬块站着明显躺着坐着摸不到上月彩超(早上空腹)医生也摸到有包块下午彩超没那么明显彩超也显示没有看到包块也就没管这几天拉肚子就觉得之前摸到的长条硬块胀胀的有些膈应同样躺着没事（女，29岁）</w:t>
      </w:r>
    </w:p>
    <w:p>
      <w:r>
        <w:t>患者：总觉得是喝了奶粉以后开始拉的肚子。</w:t>
      </w:r>
    </w:p>
    <w:p>
      <w:r>
        <w:t>医生：你好，根据你说的情况，考虑应该是平时饮食不当或者不规律引起的胃肠不适，你这种情况多长时间了呢？平时饮食和作息规律不规律呢？</w:t>
      </w:r>
    </w:p>
    <w:p>
      <w:r>
        <w:t>医生：腹部摸到长条状的情况一是考虑可能是宿便积聚体内引起的，二是可能是摸到肠管的情况，这种情况瘦人很常见的。</w:t>
      </w:r>
    </w:p>
    <w:p>
      <w:r>
        <w:t>患者：我的饮食很规律的，这种情况半年了吧！要说的是我吃饭吃不好，带着小孩吃饭吃的急吃完着急收拾然后又带孩子反正就是吃饭吃的着急紧张。</w:t>
      </w:r>
    </w:p>
    <w:p>
      <w:r>
        <w:t>题目类型:其它</w:t>
      </w:r>
      <w:r>
        <w:br w:type="textWrapping"/>
      </w:r>
      <w:r>
        <w:t xml:space="preserve"> </w:t>
      </w:r>
    </w:p>
    <w:p>
      <w:r>
        <w:t>1.A.病因B.腹泻C.病史D.臭</w:t>
      </w:r>
      <w:r>
        <w:tab/>
      </w:r>
      <w:r>
        <w:tab/>
      </w:r>
      <w:r>
        <w:t>正确答案：臭,其它</w:t>
      </w:r>
    </w:p>
    <w:p>
      <w:r>
        <w:t>2.A.摸B.B型C.肝功D.乳突</w:t>
      </w:r>
      <w:r>
        <w:tab/>
      </w:r>
      <w:r>
        <w:tab/>
      </w:r>
      <w:r>
        <w:t>正确答案：摸,医学题</w:t>
      </w:r>
    </w:p>
    <w:p>
      <w:r>
        <w:t>患者：明天下午预约了做肠镜，医生安排今晚九点和明早九点服用磷酸钠盐。想请问今天我已经 __1__ 一天，晚上不到八点已经拉水了，还要按 __2__ 服用磷酸钠盐么？谢谢（男，37岁）</w:t>
      </w:r>
    </w:p>
    <w:p>
      <w:r>
        <w:t>医生：你好，很高兴为你解答。</w:t>
      </w:r>
    </w:p>
    <w:p>
      <w:r>
        <w:t>医生：你好，你现在拉得是黄色还是淡黄色，有粪质吗。</w:t>
      </w:r>
    </w:p>
    <w:p>
      <w:r>
        <w:t>患者：黄色，粪质极少，大多都是水。</w:t>
      </w:r>
    </w:p>
    <w:p>
      <w:r>
        <w:t>医生：有粪质就没有拉干净，你本身是拉肚子去做肠镜还是。</w:t>
      </w:r>
    </w:p>
    <w:p>
      <w:r>
        <w:t>患者：不是拉肚子去做肠镜，是内痔做个彻查。</w:t>
      </w:r>
    </w:p>
    <w:p>
      <w:r>
        <w:t>医生：你明天上午 __3__ 一下，如果还是拉得有粪质就要继续喝，没有排干净是看不到的。</w:t>
      </w:r>
    </w:p>
    <w:p>
      <w:r>
        <w:t>患者：那今晚这一次不需要服用磷酸钠盐了吧？</w:t>
      </w:r>
    </w:p>
    <w:p>
      <w:r>
        <w:t>患者：腹泻一天服用磷酸钠盐会不会有 __4__ ，对身体有损害。</w:t>
      </w:r>
    </w:p>
    <w:p>
      <w:r>
        <w:t>题目类型:内科 外科 产科 精神心理科</w:t>
      </w:r>
      <w:r>
        <w:br w:type="textWrapping"/>
      </w:r>
      <w:r>
        <w:t xml:space="preserve"> </w:t>
      </w:r>
    </w:p>
    <w:p>
      <w:r>
        <w:t>1.A.属于B.排斥C.腹泻D.会阴</w:t>
      </w:r>
      <w:r>
        <w:tab/>
      </w:r>
      <w:r>
        <w:tab/>
      </w:r>
      <w:r>
        <w:t>正确答案：腹泻,其它</w:t>
      </w:r>
    </w:p>
    <w:p>
      <w:r>
        <w:t>2.A.直肠B.医嘱C.艾滋病D.造成</w:t>
      </w:r>
      <w:r>
        <w:tab/>
      </w:r>
      <w:r>
        <w:tab/>
      </w:r>
      <w:r>
        <w:t>正确答案：医嘱,其它</w:t>
      </w:r>
    </w:p>
    <w:p>
      <w:r>
        <w:t>3.A.血氨B.观察C.体重D.心功</w:t>
      </w:r>
      <w:r>
        <w:tab/>
      </w:r>
      <w:r>
        <w:tab/>
      </w:r>
      <w:r>
        <w:t>正确答案：观察,医学题</w:t>
      </w:r>
    </w:p>
    <w:p>
      <w:r>
        <w:t>4.A.家属B.喘息C.缺乏D.副作用</w:t>
      </w:r>
      <w:r>
        <w:tab/>
      </w:r>
      <w:r>
        <w:tab/>
      </w:r>
      <w:r>
        <w:t>正确答案：副作用,其它</w:t>
      </w:r>
    </w:p>
    <w:p>
      <w:r>
        <w:t>患者：昨天晚上5点开始拉水，拉了5-6次昨晚12点左右服用了诺氟沙星，今天就上了一趟厕所昨晚肚脐眼上下疼疼 __1__ ，一遇凉更疼今天也是一碰凉的就疼难受，这是怎么回事，？（男，21岁）</w:t>
      </w:r>
    </w:p>
    <w:p>
      <w:r>
        <w:t>医生：急性肠胃炎，有没有 __2__ ？</w:t>
      </w:r>
    </w:p>
    <w:p>
      <w:r>
        <w:t>患者：今天上身出汗，下身冷。</w:t>
      </w:r>
    </w:p>
    <w:p>
      <w:r>
        <w:t>患者：前天大前天发烧但是 __3__ 没事。</w:t>
      </w:r>
    </w:p>
    <w:p>
      <w:r>
        <w:t>医生：胃肠型感冒的可能性很大，也就是病毒性肠炎。吃着药， __4__ 多喝水。2-3天就好了。</w:t>
      </w:r>
    </w:p>
    <w:p>
      <w:r>
        <w:t>患者：吃什么药？</w:t>
      </w:r>
    </w:p>
    <w:p>
      <w:r>
        <w:t>题目类型:内科 儿科 中医科</w:t>
      </w:r>
      <w:r>
        <w:br w:type="textWrapping"/>
      </w:r>
      <w:r>
        <w:t xml:space="preserve"> </w:t>
      </w:r>
    </w:p>
    <w:p>
      <w:r>
        <w:t>1.A.门诊B.听诊器C.补体D.明显</w:t>
      </w:r>
      <w:r>
        <w:tab/>
      </w:r>
      <w:r>
        <w:tab/>
      </w:r>
      <w:r>
        <w:t>正确答案：明显,其它</w:t>
      </w:r>
    </w:p>
    <w:p>
      <w:r>
        <w:t>2.A.喂养B.发热C.白化病D.激素</w:t>
      </w:r>
      <w:r>
        <w:tab/>
      </w:r>
      <w:r>
        <w:tab/>
      </w:r>
      <w:r>
        <w:t>正确答案：发热,其它</w:t>
      </w:r>
    </w:p>
    <w:p>
      <w:r>
        <w:t>3.A.脊柱B.生殖C.腹部D.腰骶部</w:t>
      </w:r>
      <w:r>
        <w:tab/>
      </w:r>
      <w:r>
        <w:tab/>
      </w:r>
      <w:r>
        <w:t>正确答案：腹部,医学题</w:t>
      </w:r>
    </w:p>
    <w:p>
      <w:r>
        <w:t>4.A.适当B.犹豫C.斑D.骨折</w:t>
      </w:r>
      <w:r>
        <w:tab/>
      </w:r>
      <w:r>
        <w:tab/>
      </w:r>
      <w:r>
        <w:t>正确答案：适当,其它</w:t>
      </w:r>
    </w:p>
    <w:p>
      <w:r>
        <w:t>患者：左下腹隐隐作痛是有什么病？（女，20岁）</w:t>
      </w:r>
    </w:p>
    <w:p>
      <w:r>
        <w:t>医生：你好，这种情况多久了？</w:t>
      </w:r>
    </w:p>
    <w:p>
      <w:r>
        <w:t>患者：两三天。</w:t>
      </w:r>
    </w:p>
    <w:p>
      <w:r>
        <w:t>患者：感觉今天有点加重。</w:t>
      </w:r>
    </w:p>
    <w:p>
      <w:r>
        <w:t>医生：是肚脐下面左边吗？还有其他不舒服吗？ __1__ 正常吗？例假正常吗？</w:t>
      </w:r>
    </w:p>
    <w:p>
      <w:r>
        <w:t>医生： __2__ 是 __3__ 的还是阵发性的？</w:t>
      </w:r>
    </w:p>
    <w:p>
      <w:r>
        <w:t>患者：肚脐下10厘米，然后往左5厘米这样。</w:t>
      </w:r>
    </w:p>
    <w:p>
      <w:r>
        <w:t>患者：都挺正常的。</w:t>
      </w:r>
    </w:p>
    <w:p>
      <w:r>
        <w:t>患者：持续吧，有时会比较 __4__ 一点，有时候有不是很痛，但是可以感觉到痛。</w:t>
      </w:r>
    </w:p>
    <w:p>
      <w:r>
        <w:t>题目类型:其它</w:t>
      </w:r>
      <w:r>
        <w:br w:type="textWrapping"/>
      </w:r>
      <w:r>
        <w:t xml:space="preserve"> </w:t>
      </w:r>
    </w:p>
    <w:p>
      <w:r>
        <w:t>1.A.叩诊B.诊刮C.尿素D.大便</w:t>
      </w:r>
      <w:r>
        <w:tab/>
      </w:r>
      <w:r>
        <w:tab/>
      </w:r>
      <w:r>
        <w:t>正确答案：大便,医学题</w:t>
      </w:r>
    </w:p>
    <w:p>
      <w:r>
        <w:t>2.A.疼痛B.儿科学C.微创外科D.针灸科</w:t>
      </w:r>
      <w:r>
        <w:tab/>
      </w:r>
      <w:r>
        <w:tab/>
      </w:r>
      <w:r>
        <w:t>正确答案：疼痛,医学题</w:t>
      </w:r>
    </w:p>
    <w:p>
      <w:r>
        <w:t>3.A.导泻B.缝合术C.偏D.持续</w:t>
      </w:r>
      <w:r>
        <w:tab/>
      </w:r>
      <w:r>
        <w:tab/>
      </w:r>
      <w:r>
        <w:t>正确答案：持续,其它</w:t>
      </w:r>
    </w:p>
    <w:p>
      <w:r>
        <w:t>4.A.排除B.肩膀C.明显D.步骤</w:t>
      </w:r>
      <w:r>
        <w:tab/>
      </w:r>
      <w:r>
        <w:tab/>
      </w:r>
      <w:r>
        <w:t>正确答案：明显,其它</w:t>
      </w:r>
    </w:p>
    <w:p>
      <w:r>
        <w:t>患者：你好，我今年31岁，女，近十天时间吃过饭或者喝水后，一直觉得有 __1__ 堵在食道里，打嗝可以缓解一点，也只是缓解一点，昨天晚上开始，喉咙有一点球塞感，没有其他 __2__ ，近1个月胃疼过2回，没回都是有一点疼，喝过温水后基本上就好了，前个月感染过轮状病毒上吐下泻（女，31岁）</w:t>
      </w:r>
    </w:p>
    <w:p>
      <w:r>
        <w:t>医生：你好很高兴为你解答。</w:t>
      </w:r>
    </w:p>
    <w:p>
      <w:r>
        <w:t>医生：昨晚有事耽误回复你了不好意思啊。</w:t>
      </w:r>
    </w:p>
    <w:p>
      <w:r>
        <w:t>医生：还有没有其他不适症状呢？</w:t>
      </w:r>
    </w:p>
    <w:p>
      <w:r>
        <w:t>医生：以前还有啥病史没有呢？</w:t>
      </w:r>
    </w:p>
    <w:p>
      <w:r>
        <w:t>医生：最近有没有消瘦无力发烧呕血便血黑便呢？</w:t>
      </w:r>
    </w:p>
    <w:p>
      <w:r>
        <w:t>患者：都没有。</w:t>
      </w:r>
    </w:p>
    <w:p>
      <w:r>
        <w:t>题目类型:内科 儿科 男科 外科 皮肤性病科 妇科 口腔颌面科</w:t>
      </w:r>
      <w:r>
        <w:br w:type="textWrapping"/>
      </w:r>
      <w:r>
        <w:t xml:space="preserve"> </w:t>
      </w:r>
    </w:p>
    <w:p>
      <w:r>
        <w:t>1.A.尿锰B.刮片C.食物D.肛诊</w:t>
      </w:r>
      <w:r>
        <w:tab/>
      </w:r>
      <w:r>
        <w:tab/>
      </w:r>
      <w:r>
        <w:t>正确答案：食物,医学题</w:t>
      </w:r>
    </w:p>
    <w:p>
      <w:r>
        <w:t>2.A.触觉B.ETC.LHD.症状</w:t>
      </w:r>
      <w:r>
        <w:tab/>
      </w:r>
      <w:r>
        <w:tab/>
      </w:r>
      <w:r>
        <w:t>正确答案：症状,医学题</w:t>
      </w:r>
    </w:p>
    <w:p>
      <w:r>
        <w:t>患者：李医生，您好！我最近两周一直肠胃不舒服，拉肚子。诱因是有天去湘菜馆吃饭，吃了很多辣菜，当天晚上整个胃都像被火烧了一样，之后就开始拉肚子。头两天还拉得没那么厉害，之后越来越严重， __1__ 吃完东西就要去拉。今天感觉更难受了，肚子绞痛，也没胃口吃饭，一点辣菜都不能吃，一吃胃就火烧得难受。请问这是肠胃炎了吗？要吃什么药治疗呢？没有 __2__ 。吃过整肠丸，藿香正气水，保济丸，效果不好。（男，11岁）</w:t>
      </w:r>
    </w:p>
    <w:p>
      <w:r>
        <w:t>患者：另外，我去年11月切除了 __3__ ，拉肚子两周，现在阑尾位置又开始隐痛，且伴有腰酸，请问这和。</w:t>
      </w:r>
    </w:p>
    <w:p>
      <w:r>
        <w:t>患者：一直拉肚子有关系吗？</w:t>
      </w:r>
    </w:p>
    <w:p>
      <w:r>
        <w:t>医生：你好大便现在一天几次？</w:t>
      </w:r>
    </w:p>
    <w:p>
      <w:r>
        <w:t>患者：我是女的，36岁，资料有误。</w:t>
      </w:r>
    </w:p>
    <w:p>
      <w:r>
        <w:t>题目类型:内科 儿科 中医科</w:t>
      </w:r>
      <w:r>
        <w:br w:type="textWrapping"/>
      </w:r>
      <w:r>
        <w:t xml:space="preserve"> </w:t>
      </w:r>
    </w:p>
    <w:p>
      <w:r>
        <w:t>1.A.扁桃体炎B.治疗C.位于D.基本</w:t>
      </w:r>
      <w:r>
        <w:tab/>
      </w:r>
      <w:r>
        <w:tab/>
      </w:r>
      <w:r>
        <w:t>正确答案：基本,其它</w:t>
      </w:r>
    </w:p>
    <w:p>
      <w:r>
        <w:t>2.A.呕吐B.尿镁C.尿铜D.刮片</w:t>
      </w:r>
      <w:r>
        <w:tab/>
      </w:r>
      <w:r>
        <w:tab/>
      </w:r>
      <w:r>
        <w:t>正确答案：呕吐,医学题</w:t>
      </w:r>
    </w:p>
    <w:p>
      <w:r>
        <w:t>3.A.阑尾B.医嘱C.积液D.发作</w:t>
      </w:r>
      <w:r>
        <w:tab/>
      </w:r>
      <w:r>
        <w:tab/>
      </w:r>
      <w:r>
        <w:t>正确答案：阑尾,其它</w:t>
      </w:r>
    </w:p>
    <w:p>
      <w:r>
        <w:t>患者：前段时间有过次急性胃炎，现在老是 __1__ ，放屁，上厕所还拉稀，不知道胃怎么了请教 __2__ 指点！（男，28岁）</w:t>
      </w:r>
    </w:p>
    <w:p>
      <w:r>
        <w:t>医生：你好，请问这种情况有多久了？</w:t>
      </w:r>
    </w:p>
    <w:p>
      <w:r>
        <w:t>患者：好久了，大概有半年左右。</w:t>
      </w:r>
    </w:p>
    <w:p>
      <w:r>
        <w:t>患者：三五个月肯定有。</w:t>
      </w:r>
    </w:p>
    <w:p>
      <w:r>
        <w:t>患者：急性胃炎是半年前犯的，是因为吃太撑了。</w:t>
      </w:r>
    </w:p>
    <w:p>
      <w:r>
        <w:t>医生：目前考虑胃肠功能 __3__ 。</w:t>
      </w:r>
    </w:p>
    <w:p>
      <w:r>
        <w:t>患者：那怎么办呢。</w:t>
      </w:r>
    </w:p>
    <w:p>
      <w:r>
        <w:t>题目类型:内科 儿科 外科 报告解读科 耳鼻咽喉科 中医科</w:t>
      </w:r>
      <w:r>
        <w:br w:type="textWrapping"/>
      </w:r>
      <w:r>
        <w:t xml:space="preserve"> </w:t>
      </w:r>
    </w:p>
    <w:p>
      <w:r>
        <w:t>1.A.疤B.补充C.打嗝D.吃力</w:t>
      </w:r>
      <w:r>
        <w:tab/>
      </w:r>
      <w:r>
        <w:tab/>
      </w:r>
      <w:r>
        <w:t>正确答案：打嗝,其它</w:t>
      </w:r>
    </w:p>
    <w:p>
      <w:r>
        <w:t>2.A.生殖医学科B.保健科C.专家D.妇产科综合</w:t>
      </w:r>
      <w:r>
        <w:tab/>
      </w:r>
      <w:r>
        <w:tab/>
      </w:r>
      <w:r>
        <w:t>正确答案：专家,医学题</w:t>
      </w:r>
    </w:p>
    <w:p>
      <w:r>
        <w:t>3.A.结缔组织B.胸闷C.流产D.紊乱</w:t>
      </w:r>
      <w:r>
        <w:tab/>
      </w:r>
      <w:r>
        <w:tab/>
      </w:r>
      <w:r>
        <w:t>正确答案：紊乱,其它</w:t>
      </w:r>
    </w:p>
    <w:p>
      <w:r>
        <w:t>患者：拉 __2__ 出血是不是 __1__ ？（女，18岁）</w:t>
      </w:r>
    </w:p>
    <w:p>
      <w:r>
        <w:t>医生：你好，这种大便出血的情况发生几次了？血是鲜红色的嘛？</w:t>
      </w:r>
    </w:p>
    <w:p>
      <w:r>
        <w:t>患者：差不多半个月了。</w:t>
      </w:r>
    </w:p>
    <w:p>
      <w:r>
        <w:t>患者：都是鲜红血。</w:t>
      </w:r>
    </w:p>
    <w:p>
      <w:r>
        <w:t>医生：嗯嗯，擦屁股的纸上有血嘛？</w:t>
      </w:r>
    </w:p>
    <w:p>
      <w:r>
        <w:t>患者：有。</w:t>
      </w:r>
    </w:p>
    <w:p>
      <w:r>
        <w:t>题目类型:其它</w:t>
      </w:r>
      <w:r>
        <w:br w:type="textWrapping"/>
      </w:r>
      <w:r>
        <w:t xml:space="preserve"> </w:t>
      </w:r>
    </w:p>
    <w:p>
      <w:r>
        <w:t>1.A.登记B.表现C.便秘D.疙瘩</w:t>
      </w:r>
      <w:r>
        <w:tab/>
      </w:r>
      <w:r>
        <w:tab/>
      </w:r>
      <w:r>
        <w:t>正确答案：便秘,其它</w:t>
      </w:r>
    </w:p>
    <w:p>
      <w:r>
        <w:t>2.A.排泄物检验B.尿钾C.大便D.喉镜</w:t>
      </w:r>
      <w:r>
        <w:tab/>
      </w:r>
      <w:r>
        <w:tab/>
      </w:r>
      <w:r>
        <w:t>正确答案：大便,医学题</w:t>
      </w:r>
    </w:p>
    <w:p>
      <w:r>
        <w:t>患者：半夜急性胃痛怎么快速 __1__ （女，27岁）</w:t>
      </w:r>
    </w:p>
    <w:p>
      <w:r>
        <w:t>医生：你好，家里有没有奥美拉唑？或者什么药？有没有 __2__ 呕吐？拉肚子吗？</w:t>
      </w:r>
    </w:p>
    <w:p>
      <w:r>
        <w:t>患者：吃了奥美两个小时现在又开始痛。</w:t>
      </w:r>
    </w:p>
    <w:p>
      <w:r>
        <w:t>患者：没有恶心没有拉肚子。</w:t>
      </w:r>
    </w:p>
    <w:p>
      <w:r>
        <w:t>医生：以前有没有这种情况？目前考虑急性胃痉挛。</w:t>
      </w:r>
    </w:p>
    <w:p>
      <w:r>
        <w:t>患者：以前没有。</w:t>
      </w:r>
    </w:p>
    <w:p>
      <w:r>
        <w:t>题目类型:其它</w:t>
      </w:r>
      <w:r>
        <w:br w:type="textWrapping"/>
      </w:r>
      <w:r>
        <w:t xml:space="preserve"> </w:t>
      </w:r>
    </w:p>
    <w:p>
      <w:r>
        <w:t>1.A.缓解B.尿道C.操作D.癣</w:t>
      </w:r>
      <w:r>
        <w:tab/>
      </w:r>
      <w:r>
        <w:tab/>
      </w:r>
      <w:r>
        <w:t>正确答案：缓解,其它</w:t>
      </w:r>
    </w:p>
    <w:p>
      <w:r>
        <w:t>2.A.残留B.恶心C.视力D.位于</w:t>
      </w:r>
      <w:r>
        <w:tab/>
      </w:r>
      <w:r>
        <w:tab/>
      </w:r>
      <w:r>
        <w:t>正确答案：恶心,其它</w:t>
      </w:r>
    </w:p>
    <w:p>
      <w:r>
        <w:t>患者： __1__ 外面疼是什么原因怎么办（女，29岁）</w:t>
      </w:r>
    </w:p>
    <w:p>
      <w:r>
        <w:t>医生：你好，这种情况多长时间了？</w:t>
      </w:r>
    </w:p>
    <w:p>
      <w:r>
        <w:t>患者：半个月了。</w:t>
      </w:r>
    </w:p>
    <w:p>
      <w:r>
        <w:t>患者：开始时候是 __2__ 。</w:t>
      </w:r>
    </w:p>
    <w:p>
      <w:r>
        <w:t>医生：有痔疮吗？</w:t>
      </w:r>
    </w:p>
    <w:p>
      <w:r>
        <w:t>患者：以前没有啊我前段时间减肥吃的少拉不出来现在是拉着疼。</w:t>
      </w:r>
    </w:p>
    <w:p>
      <w:r>
        <w:t>医生： __3__ 疼痛吗？</w:t>
      </w:r>
    </w:p>
    <w:p>
      <w:r>
        <w:t>患者：疼啊。</w:t>
      </w:r>
    </w:p>
    <w:p>
      <w:r>
        <w:t>医生：肛门部有球球吗？</w:t>
      </w:r>
    </w:p>
    <w:p>
      <w:r>
        <w:t>患者：有一个小小的东西。</w:t>
      </w:r>
    </w:p>
    <w:p>
      <w:r>
        <w:t>题目类型:内科 儿科 外科 皮肤性病科 产科 妇科</w:t>
      </w:r>
      <w:r>
        <w:br w:type="textWrapping"/>
      </w:r>
      <w:r>
        <w:t xml:space="preserve"> </w:t>
      </w:r>
    </w:p>
    <w:p>
      <w:r>
        <w:t>1.A.折磨B.排便C.试验D.禁食</w:t>
      </w:r>
      <w:r>
        <w:tab/>
      </w:r>
      <w:r>
        <w:tab/>
      </w:r>
      <w:r>
        <w:t>正确答案：排便,其它</w:t>
      </w:r>
    </w:p>
    <w:p>
      <w:r>
        <w:t>2.A.病因B.自由C.冠心病D.便秘</w:t>
      </w:r>
      <w:r>
        <w:tab/>
      </w:r>
      <w:r>
        <w:tab/>
      </w:r>
      <w:r>
        <w:t>正确答案：便秘,其它</w:t>
      </w:r>
    </w:p>
    <w:p>
      <w:r>
        <w:t>3.A.婚检B.尿镁C.肛门D.视野</w:t>
      </w:r>
      <w:r>
        <w:tab/>
      </w:r>
      <w:r>
        <w:tab/>
      </w:r>
      <w:r>
        <w:t>正确答案：肛门,医学题</w:t>
      </w:r>
    </w:p>
    <w:p>
      <w:r>
        <w:t>患者：胃痛！喝水都觉得胃着火似的难受！（男，38岁）</w:t>
      </w:r>
    </w:p>
    <w:p>
      <w:r>
        <w:t>医生：你好！你这情况有多长时间了？胃痛是出现在饭前还是饭后？</w:t>
      </w:r>
    </w:p>
    <w:p>
      <w:r>
        <w:t>患者：痛了大概三个月了，吃饭痛，喝水也痛。</w:t>
      </w:r>
    </w:p>
    <w:p>
      <w:r>
        <w:t>医生：做过什么 __1__ ，或者吃过药吗？</w:t>
      </w:r>
    </w:p>
    <w:p>
      <w:r>
        <w:t>患者：饭前是 __2__ 水。</w:t>
      </w:r>
    </w:p>
    <w:p>
      <w:r>
        <w:t>患者：没吃过药！没做过检查。</w:t>
      </w:r>
    </w:p>
    <w:p>
      <w:r>
        <w:t>医生：有没有 __3__ ，呼吸困难等其他情况？</w:t>
      </w:r>
    </w:p>
    <w:p>
      <w:r>
        <w:t>患者：有点小小胸闷，呼吸困难等小情况。</w:t>
      </w:r>
    </w:p>
    <w:p>
      <w:r>
        <w:t>题目类型:其它</w:t>
      </w:r>
      <w:r>
        <w:br w:type="textWrapping"/>
      </w:r>
      <w:r>
        <w:t xml:space="preserve"> </w:t>
      </w:r>
    </w:p>
    <w:p>
      <w:r>
        <w:t>1.A.检查B.尿锰C.痰检D.肝功</w:t>
      </w:r>
      <w:r>
        <w:tab/>
      </w:r>
      <w:r>
        <w:tab/>
      </w:r>
      <w:r>
        <w:t>正确答案：检查,医学题</w:t>
      </w:r>
    </w:p>
    <w:p>
      <w:r>
        <w:t>2.A.手足口病B.尿路感染C.试验D.反酸</w:t>
      </w:r>
      <w:r>
        <w:tab/>
      </w:r>
      <w:r>
        <w:tab/>
      </w:r>
      <w:r>
        <w:t>正确答案：反酸,其它</w:t>
      </w:r>
    </w:p>
    <w:p>
      <w:r>
        <w:t>3.A.指骨B.老视C.胸闷D.凝血因子</w:t>
      </w:r>
      <w:r>
        <w:tab/>
      </w:r>
      <w:r>
        <w:tab/>
      </w:r>
      <w:r>
        <w:t>正确答案：胸闷,其它</w:t>
      </w:r>
    </w:p>
    <w:p>
      <w:r>
        <w:t>患者：进食之后 __1__ 感觉肠道有胀气的感觉， __2__ 就涨的感觉肠道都摸得出形状，腹部一直有呼噜声隆起的就像孕妇，但是 __3__ 非常困难，大便不成形很稀，拉到最后会有糊状，因为一吃饭就胀气所以东西都吃不下，稍微吃一点就胀气的症状非常明显，没办法还同时吃清宁丸帮助排泄（女，27岁）</w:t>
      </w:r>
    </w:p>
    <w:p>
      <w:r>
        <w:t>医生：你好，你这种症状多长时间了？以前有过胃病吗？</w:t>
      </w:r>
    </w:p>
    <w:p>
      <w:r>
        <w:t>患者：去年十一月开始持续到现在了，因为便秘和这种症状同时存在，每天都是进食之后开始胀气的非常严重，导致饮食很不规律还要靠清肠药，之前去医院配过双歧杆菌但是没有什么改善。</w:t>
      </w:r>
    </w:p>
    <w:p>
      <w:r>
        <w:t>医生：用过胃肠动力药物吗？比如伊托必利，吗丁啉等，有效果吗？</w:t>
      </w:r>
    </w:p>
    <w:p>
      <w:r>
        <w:t>患者：吗丁啉吃过，也是没有改善。</w:t>
      </w:r>
    </w:p>
    <w:p>
      <w:r>
        <w:t>题目类型:内科 儿科 肿瘤及防治科 外科 中医科</w:t>
      </w:r>
      <w:r>
        <w:br w:type="textWrapping"/>
      </w:r>
      <w:r>
        <w:t xml:space="preserve"> </w:t>
      </w:r>
    </w:p>
    <w:p>
      <w:r>
        <w:t>1.A.处方B.内耳C.明显D.数值</w:t>
      </w:r>
      <w:r>
        <w:tab/>
      </w:r>
      <w:r>
        <w:tab/>
      </w:r>
      <w:r>
        <w:t>正确答案：明显,其它</w:t>
      </w:r>
    </w:p>
    <w:p>
      <w:r>
        <w:t>2.A.腹部B.小腿C.下肢骨D.上肢骨</w:t>
      </w:r>
      <w:r>
        <w:tab/>
      </w:r>
      <w:r>
        <w:tab/>
      </w:r>
      <w:r>
        <w:t>正确答案：腹部,医学题</w:t>
      </w:r>
    </w:p>
    <w:p>
      <w:r>
        <w:t>3.A.排气B.窦房结C.排尿D.杂音</w:t>
      </w:r>
      <w:r>
        <w:tab/>
      </w:r>
      <w:r>
        <w:tab/>
      </w:r>
      <w:r>
        <w:t>正确答案：排气,其它</w:t>
      </w:r>
    </w:p>
    <w:p>
      <w:r>
        <w:t>患者：你好，我 __1__ 33周，食道有火烧般的感觉，然后 __2__ ，吐出暗红色，还有血腥味，这是怎么了？这种情况是第二次了（女，28岁）</w:t>
      </w:r>
    </w:p>
    <w:p>
      <w:r>
        <w:t>医生：你好，以前有过胃炎吗？</w:t>
      </w:r>
    </w:p>
    <w:p>
      <w:r>
        <w:t>患者：没有啊。</w:t>
      </w:r>
    </w:p>
    <w:p>
      <w:r>
        <w:t>医生：这段时间有胃 __3__ 吗。</w:t>
      </w:r>
    </w:p>
    <w:p>
      <w:r>
        <w:t>患者：偶尔有！</w:t>
      </w:r>
    </w:p>
    <w:p>
      <w:r>
        <w:t>患者：就是会有食道灼热感。</w:t>
      </w:r>
    </w:p>
    <w:p>
      <w:r>
        <w:t>患者：吐出暗红色的带血腥味的东西是第二次。</w:t>
      </w:r>
    </w:p>
    <w:p>
      <w:r>
        <w:t>题目类型:内科 外科 报告解读科 耳鼻咽喉科 中医科</w:t>
      </w:r>
      <w:r>
        <w:br w:type="textWrapping"/>
      </w:r>
      <w:r>
        <w:t xml:space="preserve"> </w:t>
      </w:r>
    </w:p>
    <w:p>
      <w:r>
        <w:t>1.A.怀孕B.头围C.终止D.乏力</w:t>
      </w:r>
      <w:r>
        <w:tab/>
      </w:r>
      <w:r>
        <w:tab/>
      </w:r>
      <w:r>
        <w:t>正确答案：怀孕,其它</w:t>
      </w:r>
    </w:p>
    <w:p>
      <w:r>
        <w:t>2.A.体温B.血氨C.呕吐D.病毒</w:t>
      </w:r>
      <w:r>
        <w:tab/>
      </w:r>
      <w:r>
        <w:tab/>
      </w:r>
      <w:r>
        <w:t>正确答案：呕吐,医学题</w:t>
      </w:r>
    </w:p>
    <w:p>
      <w:r>
        <w:t>3.A.肺门B.必要C.定期D.反酸</w:t>
      </w:r>
      <w:r>
        <w:tab/>
      </w:r>
      <w:r>
        <w:tab/>
      </w:r>
      <w:r>
        <w:t>正确答案：反酸,其它</w:t>
      </w:r>
    </w:p>
    <w:p>
      <w:r>
        <w:t>患者：拉肚子，有脓血块，有结肠炎胃炎（男，36岁）</w:t>
      </w:r>
    </w:p>
    <w:p>
      <w:r>
        <w:t>医生：你好，这种情况多久了？原来做过肠镜吗？</w:t>
      </w:r>
    </w:p>
    <w:p>
      <w:r>
        <w:t>患者：有一年了，做过肠镜，肠 __1__ 。</w:t>
      </w:r>
    </w:p>
    <w:p>
      <w:r>
        <w:t>医生：当时没有结肠炎吗？拉肚子、脓血块的 __2__ 多久了？</w:t>
      </w:r>
    </w:p>
    <w:p>
      <w:r>
        <w:t>患者：有结肠炎。</w:t>
      </w:r>
    </w:p>
    <w:p>
      <w:r>
        <w:t>医生：是溃疡性结肠炎还是 __3__ 的结肠炎？</w:t>
      </w:r>
    </w:p>
    <w:p>
      <w:r>
        <w:t>患者：吃凉东西就拉肚子。</w:t>
      </w:r>
    </w:p>
    <w:p>
      <w:r>
        <w:t>患者：结肠炎。</w:t>
      </w:r>
    </w:p>
    <w:p>
      <w:r>
        <w:t>题目类型:内科 外科 中医科</w:t>
      </w:r>
      <w:r>
        <w:br w:type="textWrapping"/>
      </w:r>
      <w:r>
        <w:t xml:space="preserve"> </w:t>
      </w:r>
    </w:p>
    <w:p>
      <w:r>
        <w:t>1.A.肌强直B.输卵管C.髂骨D.息肉</w:t>
      </w:r>
      <w:r>
        <w:tab/>
      </w:r>
      <w:r>
        <w:tab/>
      </w:r>
      <w:r>
        <w:t>正确答案：息肉,其它</w:t>
      </w:r>
    </w:p>
    <w:p>
      <w:r>
        <w:t>2.A.乳突B.触诊C.症状D.B型</w:t>
      </w:r>
      <w:r>
        <w:tab/>
      </w:r>
      <w:r>
        <w:tab/>
      </w:r>
      <w:r>
        <w:t>正确答案：症状,医学题</w:t>
      </w:r>
    </w:p>
    <w:p>
      <w:r>
        <w:t>3.A.尿量B.耳镜C.单纯D.听诊</w:t>
      </w:r>
      <w:r>
        <w:tab/>
      </w:r>
      <w:r>
        <w:tab/>
      </w:r>
      <w:r>
        <w:t>正确答案：单纯,医学题</w:t>
      </w:r>
    </w:p>
    <w:p>
      <w:r>
        <w:t>患者：最近 __1__ 带血是怎么回事？大便带血，不痛，鲜红色已经 __2__ 二天了。而且血有点多（男，34岁）</w:t>
      </w:r>
    </w:p>
    <w:p>
      <w:r>
        <w:t>医生：你好，大便干不干， __3__ 疼不疼？</w:t>
      </w:r>
    </w:p>
    <w:p>
      <w:r>
        <w:t>患者：大便不干，肛门不痛。</w:t>
      </w:r>
    </w:p>
    <w:p>
      <w:r>
        <w:t>患者：您好，张医生。</w:t>
      </w:r>
    </w:p>
    <w:p>
      <w:r>
        <w:t>医生：这是内痔引起的。</w:t>
      </w:r>
    </w:p>
    <w:p>
      <w:r>
        <w:t>患者：哦，怎么 __4__ 呢。</w:t>
      </w:r>
    </w:p>
    <w:p>
      <w:r>
        <w:t>患者：有什么好的建议，张医生，麻烦您了。</w:t>
      </w:r>
    </w:p>
    <w:p>
      <w:r>
        <w:t>题目类型:内科 外科 产科 精神心理科</w:t>
      </w:r>
      <w:r>
        <w:br w:type="textWrapping"/>
      </w:r>
      <w:r>
        <w:t xml:space="preserve"> </w:t>
      </w:r>
    </w:p>
    <w:p>
      <w:r>
        <w:t>1.A.B型B.大便C.VCD.VC</w:t>
      </w:r>
      <w:r>
        <w:tab/>
      </w:r>
      <w:r>
        <w:tab/>
      </w:r>
      <w:r>
        <w:t>正确答案：大便,医学题</w:t>
      </w:r>
    </w:p>
    <w:p>
      <w:r>
        <w:t>2.A.腹透B.连续C.肛诊D.Ｘ线</w:t>
      </w:r>
      <w:r>
        <w:tab/>
      </w:r>
      <w:r>
        <w:tab/>
      </w:r>
      <w:r>
        <w:t>正确答案：连续,医学题</w:t>
      </w:r>
    </w:p>
    <w:p>
      <w:r>
        <w:t>3.A.尿钠B.肛门C.肝功D.抗原</w:t>
      </w:r>
      <w:r>
        <w:tab/>
      </w:r>
      <w:r>
        <w:tab/>
      </w:r>
      <w:r>
        <w:t>正确答案：肛门,医学题</w:t>
      </w:r>
    </w:p>
    <w:p>
      <w:r>
        <w:t>4.A.治疗B.T3C.鼻镜D.VC</w:t>
      </w:r>
      <w:r>
        <w:tab/>
      </w:r>
      <w:r>
        <w:tab/>
      </w:r>
      <w:r>
        <w:t>正确答案：治疗,医学题</w:t>
      </w:r>
    </w:p>
    <w:p>
      <w:r>
        <w:t>患者：肚子痛，上吐下泻。头还会痛。肚脐眼肚脐眼一下的 __1__ 痛。（女，22岁）</w:t>
      </w:r>
    </w:p>
    <w:p>
      <w:r>
        <w:t>医生：你好很高兴为你解答，这种情况多长时间了？稀便还是水样 __2__ ？</w:t>
      </w:r>
    </w:p>
    <w:p>
      <w:r>
        <w:t>患者：前几天只是觉得 __3__ 不好，吃不下东西。</w:t>
      </w:r>
    </w:p>
    <w:p>
      <w:r>
        <w:t>患者：水样得。</w:t>
      </w:r>
    </w:p>
    <w:p>
      <w:r>
        <w:t>患者：应该说都有。</w:t>
      </w:r>
    </w:p>
    <w:p>
      <w:r>
        <w:t>医生：今天拉了几次？腹痛厉害吗？</w:t>
      </w:r>
    </w:p>
    <w:p>
      <w:r>
        <w:t>患者：记不得了。</w:t>
      </w:r>
    </w:p>
    <w:p>
      <w:r>
        <w:t>患者：跑了一天的厕所。</w:t>
      </w:r>
    </w:p>
    <w:p>
      <w:r>
        <w:t>患者：刚刚吐了。</w:t>
      </w:r>
    </w:p>
    <w:p>
      <w:r>
        <w:t>题目类型:其它</w:t>
      </w:r>
      <w:r>
        <w:br w:type="textWrapping"/>
      </w:r>
      <w:r>
        <w:t xml:space="preserve"> </w:t>
      </w:r>
    </w:p>
    <w:p>
      <w:r>
        <w:t>1.A.位置B.诊刮C.胎势D.腰穿</w:t>
      </w:r>
      <w:r>
        <w:tab/>
      </w:r>
      <w:r>
        <w:tab/>
      </w:r>
      <w:r>
        <w:t>正确答案：位置,医学题</w:t>
      </w:r>
    </w:p>
    <w:p>
      <w:r>
        <w:t>2.A.身高B.大便C.VCD.触诊</w:t>
      </w:r>
      <w:r>
        <w:tab/>
      </w:r>
      <w:r>
        <w:tab/>
      </w:r>
      <w:r>
        <w:t>正确答案：大便,医学题</w:t>
      </w:r>
    </w:p>
    <w:p>
      <w:r>
        <w:t>3.A.缝合术B.接种C.胃口D.确定</w:t>
      </w:r>
      <w:r>
        <w:tab/>
      </w:r>
      <w:r>
        <w:tab/>
      </w:r>
      <w:r>
        <w:t>正确答案：胃口,其它</w:t>
      </w:r>
    </w:p>
    <w:p>
      <w:r>
        <w:t>患者：昨天晚上好像吃坏东西了！拉肚子不停！到现在都有血了！还是不停！咋办？（男，17岁）</w:t>
      </w:r>
    </w:p>
    <w:p>
      <w:r>
        <w:t>医生：你好，很高兴帮助你。</w:t>
      </w:r>
    </w:p>
    <w:p>
      <w:r>
        <w:t>患者：昨天晚上好像吃坏东西了！拉肚子不停！到现在都有血了！还是不停！咋办？（男，17岁）</w:t>
      </w:r>
    </w:p>
    <w:p>
      <w:r>
        <w:t>医生：这个需要抓紧时间去医院 __1__ 的。</w:t>
      </w:r>
    </w:p>
    <w:p>
      <w:r>
        <w:t>患者：出血量很少！就是 __2__ 很痛！拉不出来肚子还痛！</w:t>
      </w:r>
    </w:p>
    <w:p>
      <w:r>
        <w:t>医生：有痔疮吗。</w:t>
      </w:r>
    </w:p>
    <w:p>
      <w:r>
        <w:t>患者：有。</w:t>
      </w:r>
    </w:p>
    <w:p>
      <w:r>
        <w:t>题目类型:内科 儿科 外科 皮肤性病科 产科 妇科</w:t>
      </w:r>
      <w:r>
        <w:br w:type="textWrapping"/>
      </w:r>
      <w:r>
        <w:t xml:space="preserve"> </w:t>
      </w:r>
    </w:p>
    <w:p>
      <w:r>
        <w:t>1.A.便检B.婚检C.止血D.牙片</w:t>
      </w:r>
      <w:r>
        <w:tab/>
      </w:r>
      <w:r>
        <w:tab/>
      </w:r>
      <w:r>
        <w:t>正确答案：止血,医学题</w:t>
      </w:r>
    </w:p>
    <w:p>
      <w:r>
        <w:t>2.A.智商B.性腺C.LHD.肛门</w:t>
      </w:r>
      <w:r>
        <w:tab/>
      </w:r>
      <w:r>
        <w:tab/>
      </w:r>
      <w:r>
        <w:t>正确答案：肛门,医学题</w:t>
      </w:r>
    </w:p>
    <w:p>
      <w:r>
        <w:t>患者：拉肚子，今天上午拉了5次肚子，拉出来是绿色水样的。前天肚子胀吃不下饭，去医院验血配了双歧杆菌三联活菌肠溶胶囊和洋托拉唑钠肠溶微丸胶囊，现在肚子不胀了，但是拉肚子，拉绿色水漾，吃了南洋克痢痧没什么效果，这该怎么办呢？（男，28岁）</w:t>
      </w:r>
    </w:p>
    <w:p>
      <w:r>
        <w:t>医生：您好！请问您有没有 __1__ ？ __2__ 状态如何？</w:t>
      </w:r>
    </w:p>
    <w:p>
      <w:r>
        <w:t>患者：没有发热，精神今天还好，昨天很累。</w:t>
      </w:r>
    </w:p>
    <w:p>
      <w:r>
        <w:t>医生：请问南洋什么药？</w:t>
      </w:r>
    </w:p>
    <w:p>
      <w:r>
        <w:t>患者：南洋克痢痧胶囊。</w:t>
      </w:r>
    </w:p>
    <w:p>
      <w:r>
        <w:t>患者：以前一吃就好的，这次好像止不住拉肚子了。</w:t>
      </w:r>
    </w:p>
    <w:p>
      <w:r>
        <w:t>题目类型:其它</w:t>
      </w:r>
      <w:r>
        <w:br w:type="textWrapping"/>
      </w:r>
      <w:r>
        <w:t xml:space="preserve"> </w:t>
      </w:r>
    </w:p>
    <w:p>
      <w:r>
        <w:t>1.A.发热B.软C.性质D.胎儿</w:t>
      </w:r>
      <w:r>
        <w:tab/>
      </w:r>
      <w:r>
        <w:tab/>
      </w:r>
      <w:r>
        <w:t>正确答案：发热,其它</w:t>
      </w:r>
    </w:p>
    <w:p>
      <w:r>
        <w:t>2.A.膈肌B.精神C.女性盆骨D.生殖部位</w:t>
      </w:r>
      <w:r>
        <w:tab/>
      </w:r>
      <w:r>
        <w:tab/>
      </w:r>
      <w:r>
        <w:t>正确答案：精神,医学题</w:t>
      </w:r>
    </w:p>
    <w:p>
      <w:r>
        <w:t>患者：医生，家里有杯水，放了有一年多在杯子里， __1__ 杯子不透明，也就忘记倒了，今天我发现后就把水倒了，然后又放了点自来水涮了涮，后来又接了点水就手涮几次嘴巴后吐出来，我就想问，这个杯子会不会滋生幽门螺杆菌？我怕 __2__ 幽门螺旋杆菌。（女，31岁）</w:t>
      </w:r>
    </w:p>
    <w:p>
      <w:r>
        <w:t>医生：你好，没有吞下那些水吧？</w:t>
      </w:r>
    </w:p>
    <w:p>
      <w:r>
        <w:t>患者：没有。</w:t>
      </w:r>
    </w:p>
    <w:p>
      <w:r>
        <w:t>患者：放嘴里咕噜了一下，</w:t>
      </w:r>
    </w:p>
    <w:p>
      <w:r>
        <w:t>患者：吐了。</w:t>
      </w:r>
    </w:p>
    <w:p>
      <w:r>
        <w:t>患者：会不会滋生幽门螺杆菌，这个 __3__ 。</w:t>
      </w:r>
    </w:p>
    <w:p>
      <w:r>
        <w:t>患者：家里有小宝宝，所以我会担心点。</w:t>
      </w:r>
    </w:p>
    <w:p>
      <w:r>
        <w:t>题目类型:内科 儿科 男科 外科 皮肤性病科 妇科 口腔颌面科</w:t>
      </w:r>
      <w:r>
        <w:br w:type="textWrapping"/>
      </w:r>
      <w:r>
        <w:t xml:space="preserve"> </w:t>
      </w:r>
    </w:p>
    <w:p>
      <w:r>
        <w:t>1.A.额叶B.犹豫C.萎缩D.手续</w:t>
      </w:r>
      <w:r>
        <w:tab/>
      </w:r>
      <w:r>
        <w:tab/>
      </w:r>
      <w:r>
        <w:t>正确答案：犹豫,其它</w:t>
      </w:r>
    </w:p>
    <w:p>
      <w:r>
        <w:t>2.A.老年科B.感染C.生殖保健科D.小儿神外科</w:t>
      </w:r>
      <w:r>
        <w:tab/>
      </w:r>
      <w:r>
        <w:tab/>
      </w:r>
      <w:r>
        <w:t>正确答案：感染,医学题</w:t>
      </w:r>
    </w:p>
    <w:p>
      <w:r>
        <w:t>3.A.子满B.走哺C.肾小D.细菌</w:t>
      </w:r>
      <w:r>
        <w:tab/>
      </w:r>
      <w:r>
        <w:tab/>
      </w:r>
      <w:r>
        <w:t>正确答案：细菌,医学题</w:t>
      </w:r>
    </w:p>
    <w:p>
      <w:r>
        <w:t>患者：抽烟后感觉 __1__ 想吐？怎么样能快速 __2__ ？（男，23岁）</w:t>
      </w:r>
    </w:p>
    <w:p>
      <w:r>
        <w:t>医生：你好！这种情况有多久了啊？建议 __3__ 点茶叶。</w:t>
      </w:r>
    </w:p>
    <w:p>
      <w:r>
        <w:t>患者：就今天下午抽了一根，大概两三个小时后出现这种感觉。</w:t>
      </w:r>
    </w:p>
    <w:p>
      <w:r>
        <w:t>医生：然后戒烟。以前抽烟吗。</w:t>
      </w:r>
    </w:p>
    <w:p>
      <w:r>
        <w:t>患者：现在抽的比之前少了，在慢慢戒烟当中。</w:t>
      </w:r>
    </w:p>
    <w:p>
      <w:r>
        <w:t>患者：除了茶叶有别的方法吗。</w:t>
      </w:r>
    </w:p>
    <w:p>
      <w:r>
        <w:t>患者：家里没有茶叶……现在感觉很难受。</w:t>
      </w:r>
    </w:p>
    <w:p>
      <w:r>
        <w:t>患者：又吐不出来。</w:t>
      </w:r>
    </w:p>
    <w:p>
      <w:r>
        <w:t>医生：晚饭吃了吗。</w:t>
      </w:r>
    </w:p>
    <w:p>
      <w:r>
        <w:t>患者：没有，抽烟也就在吃过午饭两个小时之后吧。</w:t>
      </w:r>
    </w:p>
    <w:p>
      <w:r>
        <w:t>题目类型:其它</w:t>
      </w:r>
      <w:r>
        <w:br w:type="textWrapping"/>
      </w:r>
      <w:r>
        <w:t xml:space="preserve"> </w:t>
      </w:r>
    </w:p>
    <w:p>
      <w:r>
        <w:t>1.A.恶心B.胸口C.诊室D.会阴</w:t>
      </w:r>
      <w:r>
        <w:tab/>
      </w:r>
      <w:r>
        <w:tab/>
      </w:r>
      <w:r>
        <w:t>正确答案：恶心,其它</w:t>
      </w:r>
    </w:p>
    <w:p>
      <w:r>
        <w:t>2.A.缓解B.隐患C.避免D.副作用</w:t>
      </w:r>
      <w:r>
        <w:tab/>
      </w:r>
      <w:r>
        <w:tab/>
      </w:r>
      <w:r>
        <w:t>正确答案：缓解,其它</w:t>
      </w:r>
    </w:p>
    <w:p>
      <w:r>
        <w:t>3.A.咀嚼B.怀孕C.乳房D.触诊</w:t>
      </w:r>
      <w:r>
        <w:tab/>
      </w:r>
      <w:r>
        <w:tab/>
      </w:r>
      <w:r>
        <w:t>正确答案：咀嚼,其它</w:t>
      </w:r>
    </w:p>
    <w:p>
      <w:r>
        <w:t>患者：肚脐眼右侧5厘米处今天早上有点隐隐作痛，昨天晚上右下腹疼。（男，17岁）</w:t>
      </w:r>
    </w:p>
    <w:p>
      <w:r>
        <w:t>医生：请问这种情况有多久了？以前有过吗？大 __1__ 怎么样？</w:t>
      </w:r>
    </w:p>
    <w:p>
      <w:r>
        <w:t>患者：小便还好。</w:t>
      </w:r>
    </w:p>
    <w:p>
      <w:r>
        <w:t>患者： __2__ 跟原来不大一样。</w:t>
      </w:r>
    </w:p>
    <w:p>
      <w:r>
        <w:t>患者：3，4天，大便就是那种好几块屎粘在一起。</w:t>
      </w:r>
    </w:p>
    <w:p>
      <w:r>
        <w:t>题目类型:其它</w:t>
      </w:r>
      <w:r>
        <w:br w:type="textWrapping"/>
      </w:r>
      <w:r>
        <w:t xml:space="preserve"> </w:t>
      </w:r>
    </w:p>
    <w:p>
      <w:r>
        <w:t>1.A.尿KB.T3C.小便D.眼位</w:t>
      </w:r>
      <w:r>
        <w:tab/>
      </w:r>
      <w:r>
        <w:tab/>
      </w:r>
      <w:r>
        <w:t>正确答案：小便,医学题</w:t>
      </w:r>
    </w:p>
    <w:p>
      <w:r>
        <w:t>2.A.b超B.大便C.尿氯D.脉律</w:t>
      </w:r>
      <w:r>
        <w:tab/>
      </w:r>
      <w:r>
        <w:tab/>
      </w:r>
      <w:r>
        <w:t>正确答案：大便,医学题</w:t>
      </w:r>
    </w:p>
    <w:p>
      <w:r>
        <w:t>患者：急性肠胃炎吃什么 __1__ 。</w:t>
      </w:r>
    </w:p>
    <w:p>
      <w:r>
        <w:t>医生：你好， __2__ 易消化的 __3__ 为主，以稀饭类为主，忌油。</w:t>
      </w:r>
    </w:p>
    <w:p>
      <w:r>
        <w:t>患者：这几天都想 __4__ 呢。</w:t>
      </w:r>
    </w:p>
    <w:p>
      <w:r>
        <w:t>患者：胃挺难受的。</w:t>
      </w:r>
    </w:p>
    <w:p>
      <w:r>
        <w:t>医生：有发烧吗，要多饮白开水。</w:t>
      </w:r>
    </w:p>
    <w:p>
      <w:r>
        <w:t>患者：没有发烧。</w:t>
      </w:r>
    </w:p>
    <w:p>
      <w:r>
        <w:t>患者：动不动就想吐。</w:t>
      </w:r>
    </w:p>
    <w:p>
      <w:r>
        <w:t>题目类型:内科 儿科 中医科</w:t>
      </w:r>
      <w:r>
        <w:br w:type="textWrapping"/>
      </w:r>
      <w:r>
        <w:t xml:space="preserve"> </w:t>
      </w:r>
    </w:p>
    <w:p>
      <w:r>
        <w:t>1.A.肛查B.食物C.钡餐D.心脏</w:t>
      </w:r>
      <w:r>
        <w:tab/>
      </w:r>
      <w:r>
        <w:tab/>
      </w:r>
      <w:r>
        <w:t>正确答案：食物,医学题</w:t>
      </w:r>
    </w:p>
    <w:p>
      <w:r>
        <w:t>2.A.癌症B.剧烈C.清淡D.属于</w:t>
      </w:r>
      <w:r>
        <w:tab/>
      </w:r>
      <w:r>
        <w:tab/>
      </w:r>
      <w:r>
        <w:t>正确答案：清淡,其它</w:t>
      </w:r>
    </w:p>
    <w:p>
      <w:r>
        <w:t>3.A.肾B.实习C.饮食D.霍乱</w:t>
      </w:r>
      <w:r>
        <w:tab/>
      </w:r>
      <w:r>
        <w:tab/>
      </w:r>
      <w:r>
        <w:t>正确答案：饮食,其它</w:t>
      </w:r>
    </w:p>
    <w:p>
      <w:r>
        <w:t>4.A.肠镜B.呕吐C.LHD.病毒</w:t>
      </w:r>
      <w:r>
        <w:tab/>
      </w:r>
      <w:r>
        <w:tab/>
      </w:r>
      <w:r>
        <w:t>正确答案：呕吐,医学题</w:t>
      </w:r>
    </w:p>
    <w:p>
      <w:r>
        <w:t>患者：最近没好好吃饭，都是喝雪碧，吃小面包，小蛋糕火腿，昨天今天两次 __1__ ，肚子只有拉肚子那种轻微感觉，现在什么情况？ __2__ 是正常颜色只是擦的时候擦到血（男，31岁）</w:t>
      </w:r>
    </w:p>
    <w:p>
      <w:r>
        <w:t>医生：您好，您平时有没有痔疮。</w:t>
      </w:r>
    </w:p>
    <w:p>
      <w:r>
        <w:t>患者：我自己不清楚但是大便有点久。</w:t>
      </w:r>
    </w:p>
    <w:p>
      <w:r>
        <w:t>患者：我这是痔疮破了不是肠出血吗？</w:t>
      </w:r>
    </w:p>
    <w:p>
      <w:r>
        <w:t>患者：我以前吃辣的蒜都没事这几天每次辣却出血了。</w:t>
      </w:r>
    </w:p>
    <w:p>
      <w:r>
        <w:t>患者：没吃辣。</w:t>
      </w:r>
    </w:p>
    <w:p>
      <w:r>
        <w:t>题目类型:内科 儿科 外科 皮肤性病科 产科 妇科</w:t>
      </w:r>
      <w:r>
        <w:br w:type="textWrapping"/>
      </w:r>
      <w:r>
        <w:t xml:space="preserve"> </w:t>
      </w:r>
    </w:p>
    <w:p>
      <w:r>
        <w:t>1.A.智商B.抗OC.便血D.造影</w:t>
      </w:r>
      <w:r>
        <w:tab/>
      </w:r>
      <w:r>
        <w:tab/>
      </w:r>
      <w:r>
        <w:t>正确答案：便血,医学题</w:t>
      </w:r>
    </w:p>
    <w:p>
      <w:r>
        <w:t>2.A.大便B.触觉C.中耳D.便检</w:t>
      </w:r>
      <w:r>
        <w:tab/>
      </w:r>
      <w:r>
        <w:tab/>
      </w:r>
      <w:r>
        <w:t>正确答案：大便,医学题</w:t>
      </w:r>
    </w:p>
    <w:p>
      <w:r>
        <w:t>患者：昨晚感觉吃坏了，半夜胃里不适，吐了两次。今天早上感觉好多了，但胃里感觉有点烧（男，22岁）</w:t>
      </w:r>
    </w:p>
    <w:p>
      <w:r>
        <w:t>患者：没有 __1__ ，头晕。</w:t>
      </w:r>
    </w:p>
    <w:p>
      <w:r>
        <w:t>患者：也没怎么 __2__ 。</w:t>
      </w:r>
    </w:p>
    <w:p>
      <w:r>
        <w:t>患者：就主要感觉胃里不适。</w:t>
      </w:r>
    </w:p>
    <w:p>
      <w:r>
        <w:t>患者：有点烧。</w:t>
      </w:r>
    </w:p>
    <w:p>
      <w:r>
        <w:t>题目类型:内科 外科 妇科 耳鼻咽喉科 中医科</w:t>
      </w:r>
      <w:r>
        <w:br w:type="textWrapping"/>
      </w:r>
      <w:r>
        <w:t xml:space="preserve"> </w:t>
      </w:r>
    </w:p>
    <w:p>
      <w:r>
        <w:t>1.A.抗生素B.发热C.表面D.晒</w:t>
      </w:r>
      <w:r>
        <w:tab/>
      </w:r>
      <w:r>
        <w:tab/>
      </w:r>
      <w:r>
        <w:t>正确答案：发热,其它</w:t>
      </w:r>
    </w:p>
    <w:p>
      <w:r>
        <w:t>2.A.疾病B.白质C.腹泻D.达到</w:t>
      </w:r>
      <w:r>
        <w:tab/>
      </w:r>
      <w:r>
        <w:tab/>
      </w:r>
      <w:r>
        <w:t>正确答案：腹泻,其它</w:t>
      </w:r>
    </w:p>
    <w:p>
      <w:r>
        <w:t>患者：口中无味,经常口干,床兮该吃什药（女，59岁）</w:t>
      </w:r>
    </w:p>
    <w:p>
      <w:r>
        <w:t>医生：你好请问这种情况有多久了呢？</w:t>
      </w:r>
    </w:p>
    <w:p>
      <w:r>
        <w:t>患者：有很长时间了，夜里醒来一定要喝水，早起也比较干，口中说不出什么味。</w:t>
      </w:r>
    </w:p>
    <w:p>
      <w:r>
        <w:t>医生：肚子有什么不舒服？</w:t>
      </w:r>
    </w:p>
    <w:p>
      <w:r>
        <w:t>患者：我不知跟胃有没有关系， __1__ 不成型经常。</w:t>
      </w:r>
    </w:p>
    <w:p>
      <w:r>
        <w:t>患者：肚子没感觉 __2__ 。</w:t>
      </w:r>
    </w:p>
    <w:p>
      <w:r>
        <w:t>医生：消化科就需要 __3__ 胆汁性胃炎？</w:t>
      </w:r>
    </w:p>
    <w:p>
      <w:r>
        <w:t>患者：这我不知道，不知该用点什么药。</w:t>
      </w:r>
    </w:p>
    <w:p>
      <w:r>
        <w:t>题目类型:内科 儿科 外科 报告解读科 耳鼻咽喉科 中医科</w:t>
      </w:r>
      <w:r>
        <w:br w:type="textWrapping"/>
      </w:r>
      <w:r>
        <w:t xml:space="preserve"> </w:t>
      </w:r>
    </w:p>
    <w:p>
      <w:r>
        <w:t>1.A.T3B.氯等C.CtD.大便</w:t>
      </w:r>
      <w:r>
        <w:tab/>
      </w:r>
      <w:r>
        <w:tab/>
      </w:r>
      <w:r>
        <w:t>正确答案：大便,医学题</w:t>
      </w:r>
    </w:p>
    <w:p>
      <w:r>
        <w:t>2.A.甲功B.智商C.叩诊D.异常</w:t>
      </w:r>
      <w:r>
        <w:tab/>
      </w:r>
      <w:r>
        <w:tab/>
      </w:r>
      <w:r>
        <w:t>正确答案：异常,医学题</w:t>
      </w:r>
    </w:p>
    <w:p>
      <w:r>
        <w:t>3.A.排除B.肛查C.水银D.发砷</w:t>
      </w:r>
      <w:r>
        <w:tab/>
      </w:r>
      <w:r>
        <w:tab/>
      </w:r>
      <w:r>
        <w:t>正确答案：排除,医学题</w:t>
      </w:r>
    </w:p>
    <w:p>
      <w:r>
        <w:t>患者：胃疼怎么办。。。。。。（男，18岁）</w:t>
      </w:r>
    </w:p>
    <w:p>
      <w:r>
        <w:t>医生：你好，很高兴为你服务。</w:t>
      </w:r>
    </w:p>
    <w:p>
      <w:r>
        <w:t>医生：为了能更好的提供服务，我需要 __1__ 您几个与病症 __2__ 的问题，感谢您配合。</w:t>
      </w:r>
    </w:p>
    <w:p>
      <w:r>
        <w:t>医生：请问你胃痛多长时间了？具体痛哪个位置？</w:t>
      </w:r>
    </w:p>
    <w:p>
      <w:r>
        <w:t>医生：有没有恶心 __3__ 、反酸嗳气？腹胀？</w:t>
      </w:r>
    </w:p>
    <w:p>
      <w:r>
        <w:t>医生：请问你最近大便解得怎么样？多久解一次？什么颜色？干不干？打屁排气多不。</w:t>
      </w:r>
    </w:p>
    <w:p>
      <w:r>
        <w:t>医生：最近有没有吃辛辣刺激食物或者外面不干净食物。</w:t>
      </w:r>
    </w:p>
    <w:p>
      <w:r>
        <w:t>患者：前一天拉肚子。拉得跟水一样。。有恶心呕吐还头晕。。排气多。腹胀。。。</w:t>
      </w:r>
    </w:p>
    <w:p>
      <w:r>
        <w:t>患者：一天一次大便。</w:t>
      </w:r>
    </w:p>
    <w:p>
      <w:r>
        <w:t>患者：刚刚上课的时候。。感觉胃又疼了。</w:t>
      </w:r>
    </w:p>
    <w:p>
      <w:r>
        <w:t>题目类型:内科 外科 妇科 耳鼻咽喉科 中医科</w:t>
      </w:r>
      <w:r>
        <w:br w:type="textWrapping"/>
      </w:r>
      <w:r>
        <w:t xml:space="preserve"> </w:t>
      </w:r>
    </w:p>
    <w:p>
      <w:r>
        <w:t>1.A.尿砷B.询问C.药敏D.尿镁</w:t>
      </w:r>
      <w:r>
        <w:tab/>
      </w:r>
      <w:r>
        <w:tab/>
      </w:r>
      <w:r>
        <w:t>正确答案：询问,医学题</w:t>
      </w:r>
    </w:p>
    <w:p>
      <w:r>
        <w:t>2.A.原虫B.脉率C.涂片D.相关</w:t>
      </w:r>
      <w:r>
        <w:tab/>
      </w:r>
      <w:r>
        <w:tab/>
      </w:r>
      <w:r>
        <w:t>正确答案：相关,医学题</w:t>
      </w:r>
    </w:p>
    <w:p>
      <w:r>
        <w:t>3.A.诊刮B.抗OC.烟碱D.呕吐</w:t>
      </w:r>
      <w:r>
        <w:tab/>
      </w:r>
      <w:r>
        <w:tab/>
      </w:r>
      <w:r>
        <w:t>正确答案：呕吐,医学题</w:t>
      </w:r>
    </w:p>
    <w:p>
      <w:r>
        <w:t>患者：胃老是不舒服，吃了中药还是一样。去医院要怎么 __1__ 啊？（女，49岁）</w:t>
      </w:r>
    </w:p>
    <w:p>
      <w:r>
        <w:t>医生：你好，你这情况多久了？有加重麽？</w:t>
      </w:r>
    </w:p>
    <w:p>
      <w:r>
        <w:t>医生：胃具体是怎么不舒服？</w:t>
      </w:r>
    </w:p>
    <w:p>
      <w:r>
        <w:t>患者：好几个星期了？之前去开了中药吃还是这样。</w:t>
      </w:r>
    </w:p>
    <w:p>
      <w:r>
        <w:t>医生：好的。如果去医院检查那就需要做 __2__ ，另外做幽门螺杆菌检测。</w:t>
      </w:r>
    </w:p>
    <w:p>
      <w:r>
        <w:t>医生：49岁了，现在新指南要求女性45岁以上必须做胃镜至少一年一次。</w:t>
      </w:r>
    </w:p>
    <w:p>
      <w:r>
        <w:t>患者：就是想吐又吐不出来，前几天吐了一些出来。</w:t>
      </w:r>
    </w:p>
    <w:p>
      <w:r>
        <w:t>题目类型:其它</w:t>
      </w:r>
      <w:r>
        <w:br w:type="textWrapping"/>
      </w:r>
      <w:r>
        <w:t xml:space="preserve"> </w:t>
      </w:r>
    </w:p>
    <w:p>
      <w:r>
        <w:t>1.A.培养B.尿KC.强弱D.检查</w:t>
      </w:r>
      <w:r>
        <w:tab/>
      </w:r>
      <w:r>
        <w:tab/>
      </w:r>
      <w:r>
        <w:t>正确答案：检查,医学题</w:t>
      </w:r>
    </w:p>
    <w:p>
      <w:r>
        <w:t>2.A.胃镜B.尿铅C.涂片D.尿镉</w:t>
      </w:r>
      <w:r>
        <w:tab/>
      </w:r>
      <w:r>
        <w:tab/>
      </w:r>
      <w:r>
        <w:t>正确答案：胃镜,医学题</w:t>
      </w:r>
    </w:p>
    <w:p>
      <w:r>
        <w:t>患者：刚吃完饭感往上冒，没过多久又饿了（男，37岁）</w:t>
      </w:r>
    </w:p>
    <w:p>
      <w:r>
        <w:t>医生：你好，你的这个情况有多久了。</w:t>
      </w:r>
    </w:p>
    <w:p>
      <w:r>
        <w:t>患者：大概两年了。</w:t>
      </w:r>
    </w:p>
    <w:p>
      <w:r>
        <w:t>患者：以前做过 __1__ 有胃窦炎。</w:t>
      </w:r>
    </w:p>
    <w:p>
      <w:r>
        <w:t>医生：可能是胃病了。你怎么 __2__ 的。</w:t>
      </w:r>
    </w:p>
    <w:p>
      <w:r>
        <w:t>患者：吃了一段时间的药。</w:t>
      </w:r>
    </w:p>
    <w:p>
      <w:r>
        <w:t>患者：叫什么新液的喝的。</w:t>
      </w:r>
    </w:p>
    <w:p>
      <w:r>
        <w:t>患者：这两年没痛过了。</w:t>
      </w:r>
    </w:p>
    <w:p>
      <w:r>
        <w:t>题目类型:内科 儿科 外科 中医科</w:t>
      </w:r>
      <w:r>
        <w:br w:type="textWrapping"/>
      </w:r>
      <w:r>
        <w:t xml:space="preserve"> </w:t>
      </w:r>
    </w:p>
    <w:p>
      <w:r>
        <w:t>1.A.胃镜B.痰检C.抗OD.腰穿</w:t>
      </w:r>
      <w:r>
        <w:tab/>
      </w:r>
      <w:r>
        <w:tab/>
      </w:r>
      <w:r>
        <w:t>正确答案：胃镜,医学题</w:t>
      </w:r>
    </w:p>
    <w:p>
      <w:r>
        <w:t>2.A.浊度B.视力C.治疗D.钡餐</w:t>
      </w:r>
      <w:r>
        <w:tab/>
      </w:r>
      <w:r>
        <w:tab/>
      </w:r>
      <w:r>
        <w:t>正确答案：治疗,医学题</w:t>
      </w:r>
    </w:p>
    <w:p>
      <w:r>
        <w:t>患者：复方嗜酸乳杆菌 __1__ ，泮托拉唑钠肠溶胶囊,鋁碳酸镁片,乳酸左氧氟沙星分散片这四种要怎么服用？医生写的复方嗜酸乳杆菌片分服，怎样分服法？（男，27岁）</w:t>
      </w:r>
    </w:p>
    <w:p>
      <w:r>
        <w:t>医生：您好，你有幽门螺杆菌 __2__ 吗？</w:t>
      </w:r>
    </w:p>
    <w:p>
      <w:r>
        <w:t>患者：有。</w:t>
      </w:r>
    </w:p>
    <w:p>
      <w:r>
        <w:t>医生：您平时有什么 __3__ 过敏的吗。</w:t>
      </w:r>
    </w:p>
    <w:p>
      <w:r>
        <w:t>患者：没有。</w:t>
      </w:r>
    </w:p>
    <w:p>
      <w:r>
        <w:t>题目类型:内科 儿科 外科 皮肤性病科</w:t>
      </w:r>
      <w:r>
        <w:br w:type="textWrapping"/>
      </w:r>
      <w:r>
        <w:t xml:space="preserve"> </w:t>
      </w:r>
    </w:p>
    <w:p>
      <w:r>
        <w:t>1.A.片B.生化C.方向D.照片</w:t>
      </w:r>
      <w:r>
        <w:tab/>
      </w:r>
      <w:r>
        <w:tab/>
      </w:r>
      <w:r>
        <w:t>正确答案：片,医学题</w:t>
      </w:r>
    </w:p>
    <w:p>
      <w:r>
        <w:t>2.A.感染B.呼吸科C.小儿精神科D.小儿泌尿外科</w:t>
      </w:r>
      <w:r>
        <w:tab/>
      </w:r>
      <w:r>
        <w:tab/>
      </w:r>
      <w:r>
        <w:t>正确答案：感染,医学题</w:t>
      </w:r>
    </w:p>
    <w:p>
      <w:r>
        <w:t>3.A.牙科B.血管外科C.药物D.颌面外科</w:t>
      </w:r>
      <w:r>
        <w:tab/>
      </w:r>
      <w:r>
        <w:tab/>
      </w:r>
      <w:r>
        <w:t>正确答案：药物,医学题</w:t>
      </w:r>
    </w:p>
    <w:p>
      <w:r>
        <w:t>患者：晨腹疼, __1__ 最后带粘液血丝（男，56岁）</w:t>
      </w:r>
    </w:p>
    <w:p>
      <w:r>
        <w:t>医生：你好，这个情况多久了。</w:t>
      </w:r>
    </w:p>
    <w:p>
      <w:r>
        <w:t>患者：20天左右，不经常带血丝。一开始得病是吃西瓜多了，第二天晨开拉肚。 __2__ 5、6天。拉肚以前的10多天顿顿饭吃辣椒葱拌的咸菜。</w:t>
      </w:r>
    </w:p>
    <w:p>
      <w:r>
        <w:t>患者：这是今天早晨大便上带的粘液及血丝。</w:t>
      </w:r>
    </w:p>
    <w:p>
      <w:r>
        <w:t>患者：这是前10天左右大便上带粘液及血。</w:t>
      </w:r>
    </w:p>
    <w:p>
      <w:r>
        <w:t>患者：在大便上擦下，拍照的。</w:t>
      </w:r>
    </w:p>
    <w:p>
      <w:r>
        <w:t>题目类型:其它</w:t>
      </w:r>
      <w:r>
        <w:br w:type="textWrapping"/>
      </w:r>
      <w:r>
        <w:t xml:space="preserve"> </w:t>
      </w:r>
    </w:p>
    <w:p>
      <w:r>
        <w:t>1.A.尿钾B.T4C.尿镉D.大便</w:t>
      </w:r>
      <w:r>
        <w:tab/>
      </w:r>
      <w:r>
        <w:tab/>
      </w:r>
      <w:r>
        <w:t>正确答案：大便,医学题</w:t>
      </w:r>
    </w:p>
    <w:p>
      <w:r>
        <w:t>2.A.根治B.持续C.诊断D.冲服</w:t>
      </w:r>
      <w:r>
        <w:tab/>
      </w:r>
      <w:r>
        <w:tab/>
      </w:r>
      <w:r>
        <w:t>正确答案：持续,其它</w:t>
      </w:r>
    </w:p>
    <w:p>
      <w:r>
        <w:t>患者：有天上床，我在上铺，左肋骨下边好像抻到了，这两天都是扭腰有点疼，床上翻身也有点疼。肚子也不太舒服，喝凉的就会拉肚子（女，19岁）</w:t>
      </w:r>
    </w:p>
    <w:p>
      <w:r>
        <w:t>医生：你好，痛与 __1__ 是二种问题。痛是，过二天就会好。</w:t>
      </w:r>
    </w:p>
    <w:p>
      <w:r>
        <w:t>患者：跟肠胃没关系是吗。</w:t>
      </w:r>
    </w:p>
    <w:p>
      <w:r>
        <w:t>患者：我之前喝凉的就不太会拉肚子，这半年喝凉的就会拉肚子，还挺严重的，但是肚子不是很疼。</w:t>
      </w:r>
    </w:p>
    <w:p>
      <w:r>
        <w:t>医生：痛与肠胃没关系的。拉的厉害吗？</w:t>
      </w:r>
    </w:p>
    <w:p>
      <w:r>
        <w:t>患者： __2__ 加拉肚子。</w:t>
      </w:r>
    </w:p>
    <w:p>
      <w:r>
        <w:t>患者：比粥稀一点。</w:t>
      </w:r>
    </w:p>
    <w:p>
      <w:r>
        <w:t>题目类型:其它</w:t>
      </w:r>
      <w:r>
        <w:br w:type="textWrapping"/>
      </w:r>
      <w:r>
        <w:t xml:space="preserve"> </w:t>
      </w:r>
    </w:p>
    <w:p>
      <w:r>
        <w:t>1.A.内耳B.腹泻C.缩短D.类似</w:t>
      </w:r>
      <w:r>
        <w:tab/>
      </w:r>
      <w:r>
        <w:tab/>
      </w:r>
      <w:r>
        <w:t>正确答案：腹泻,其它</w:t>
      </w:r>
    </w:p>
    <w:p>
      <w:r>
        <w:t>2.A.失眠B.顶叶C.尖锐湿疣D.便秘</w:t>
      </w:r>
      <w:r>
        <w:tab/>
      </w:r>
      <w:r>
        <w:tab/>
      </w:r>
      <w:r>
        <w:t>正确答案：便秘,其它</w:t>
      </w:r>
    </w:p>
    <w:p>
      <w:r>
        <w:t>患者：吃饱晚饭后右上腹疼，深呼吸疼是没 __1__ 好吧？（女，17岁）</w:t>
      </w:r>
    </w:p>
    <w:p>
      <w:r>
        <w:t>医生：你好这种情况多长时间了呢？</w:t>
      </w:r>
    </w:p>
    <w:p>
      <w:r>
        <w:t>患者：三小时。</w:t>
      </w:r>
    </w:p>
    <w:p>
      <w:r>
        <w:t>医生：右上腹具体哪个 __2__ 。</w:t>
      </w:r>
    </w:p>
    <w:p>
      <w:r>
        <w:t>医生：一阵一阵的疼还是一直疼。</w:t>
      </w:r>
    </w:p>
    <w:p>
      <w:r>
        <w:t>患者：一直吧。</w:t>
      </w:r>
    </w:p>
    <w:p>
      <w:r>
        <w:t>患者：肋骨下面一点点。</w:t>
      </w:r>
    </w:p>
    <w:p>
      <w:r>
        <w:t>题目类型:其它</w:t>
      </w:r>
      <w:r>
        <w:br w:type="textWrapping"/>
      </w:r>
      <w:r>
        <w:t xml:space="preserve"> </w:t>
      </w:r>
    </w:p>
    <w:p>
      <w:r>
        <w:t>1.A.消化B.康复医学科C.核医学科D.急诊科</w:t>
      </w:r>
      <w:r>
        <w:tab/>
      </w:r>
      <w:r>
        <w:tab/>
      </w:r>
      <w:r>
        <w:t>正确答案：消化,医学题</w:t>
      </w:r>
    </w:p>
    <w:p>
      <w:r>
        <w:t>2.A.尿锌B.B型C.位置D.血糖</w:t>
      </w:r>
      <w:r>
        <w:tab/>
      </w:r>
      <w:r>
        <w:tab/>
      </w:r>
      <w:r>
        <w:t>正确答案：位置,医学题</w:t>
      </w:r>
    </w:p>
    <w:p>
      <w:r>
        <w:t>患者：2月6号晚上吃了垃圾食品之后有点低烧肠胃不舒服，37度3后来吃了普洛芬已经 __1__ 没在起热，2月7号早上拉水样 __2__ 期间吃了肠炎宁和阿莫西林现在拉稀大便（男，29岁）</w:t>
      </w:r>
    </w:p>
    <w:p>
      <w:r>
        <w:t>医生：你好，请问有 __3__ 武汉回来的人吗？</w:t>
      </w:r>
    </w:p>
    <w:p>
      <w:r>
        <w:t>患者：没有。</w:t>
      </w:r>
    </w:p>
    <w:p>
      <w:r>
        <w:t>患者：无咳嗽。</w:t>
      </w:r>
    </w:p>
    <w:p>
      <w:r>
        <w:t>患者：精神状态很好，目前就是拉稀大便。</w:t>
      </w:r>
    </w:p>
    <w:p>
      <w:r>
        <w:t>题目类型:内科 儿科 外科 中医科</w:t>
      </w:r>
      <w:r>
        <w:br w:type="textWrapping"/>
      </w:r>
      <w:r>
        <w:t xml:space="preserve"> </w:t>
      </w:r>
    </w:p>
    <w:p>
      <w:r>
        <w:t>1.A.骨痂B.退烧C.骨擦音/感D.叩击</w:t>
      </w:r>
      <w:r>
        <w:tab/>
      </w:r>
      <w:r>
        <w:tab/>
      </w:r>
      <w:r>
        <w:t>正确答案：退烧,其它</w:t>
      </w:r>
    </w:p>
    <w:p>
      <w:r>
        <w:t>2.A.涂片B.大便C.强弱D.胸片</w:t>
      </w:r>
      <w:r>
        <w:tab/>
      </w:r>
      <w:r>
        <w:tab/>
      </w:r>
      <w:r>
        <w:t>正确答案：大便,医学题</w:t>
      </w:r>
    </w:p>
    <w:p>
      <w:r>
        <w:t>3.A.接触B.中耳C.肾功D.水银</w:t>
      </w:r>
      <w:r>
        <w:tab/>
      </w:r>
      <w:r>
        <w:tab/>
      </w:r>
      <w:r>
        <w:t>正确答案：接触,医学题</w:t>
      </w:r>
    </w:p>
    <w:p>
      <w:r>
        <w:t>患者：咳嗽了几个星期感觉肺部有点痛去医院拍片后医生确认支气管炎一直吃药。不咳嗽了但现在感觉还是肺部会有阵痛，回来去做了 __1__ ct，也没有发现什么，现在就感觉有时候会。（男、19岁）（男，19岁）</w:t>
      </w:r>
    </w:p>
    <w:p>
      <w:r>
        <w:t>患者：两侧偶尔会有一点点疼。</w:t>
      </w:r>
    </w:p>
    <w:p>
      <w:r>
        <w:t>患者：吃东西会有点想吐的感觉。</w:t>
      </w:r>
    </w:p>
    <w:p>
      <w:r>
        <w:t>医生：您好，这种情况考虑是肺气虚。可以吃点百令胶囊。</w:t>
      </w:r>
    </w:p>
    <w:p>
      <w:r>
        <w:t>患者：肺气虚有哪些 __2__ 呢？会 __3__ 阵痛吗？</w:t>
      </w:r>
    </w:p>
    <w:p>
      <w:r>
        <w:t>题目类型:内科 儿科 外科 骨伤科 耳鼻咽喉科</w:t>
      </w:r>
      <w:r>
        <w:br w:type="textWrapping"/>
      </w:r>
      <w:r>
        <w:t xml:space="preserve"> </w:t>
      </w:r>
    </w:p>
    <w:p>
      <w:r>
        <w:t>1.A.胸部B.乳房C.颅骨D.血液</w:t>
      </w:r>
      <w:r>
        <w:tab/>
      </w:r>
      <w:r>
        <w:tab/>
      </w:r>
      <w:r>
        <w:t>正确答案：胸部,医学题</w:t>
      </w:r>
    </w:p>
    <w:p>
      <w:r>
        <w:t>2.A.肛诊B.症状C.尿钾D.血氨</w:t>
      </w:r>
      <w:r>
        <w:tab/>
      </w:r>
      <w:r>
        <w:tab/>
      </w:r>
      <w:r>
        <w:t>正确答案：症状,医学题</w:t>
      </w:r>
    </w:p>
    <w:p>
      <w:r>
        <w:t>3.A.视诊B.尿镁C.产生D.检验</w:t>
      </w:r>
      <w:r>
        <w:tab/>
      </w:r>
      <w:r>
        <w:tab/>
      </w:r>
      <w:r>
        <w:t>正确答案：产生,医学题</w:t>
      </w:r>
    </w:p>
    <w:p>
      <w:r>
        <w:t>患者：李大夫您好，今年34岁。前段时间有腹水，转氨酶750.在医院输了15天 __1__ 降下来了，肝穿完毕后确诊为慢性乙肝病毒性肝炎活动期，我回来吃了的抗病毒药^_^恩替卡韦，还有甘草酸二铵肠溶胶囊，现在 __2__ 都正常了，甘草酸二铵肠溶胶囊能停吗？（男，33岁）</w:t>
      </w:r>
    </w:p>
    <w:p>
      <w:r>
        <w:t>医生：你好，感谢信任，根据你的描述情况，确诊为慢性乙型肝炎，目前病情经过抗病毒，保肝治疗后已经稳定，如果肝功能恢复正常，保肝药物就可以停了，恩替卡韦继续服用。</w:t>
      </w:r>
    </w:p>
    <w:p>
      <w:r>
        <w:t>患者：谢谢李大夫，您好，我需要多长时间定期检查一下？我需要注意点什么？吃饭的时候需要忌什么吃的？谢谢。</w:t>
      </w:r>
    </w:p>
    <w:p>
      <w:r>
        <w:t>医生：嗯，目前如果肝功能稳定，可以半年检查一次，主要检查肝功能，病毒DNA，肝脏B超，平时注意饮食生活规律，不要 __3__ ，不要熬夜 __4__ ，避免过度劳累。</w:t>
      </w:r>
    </w:p>
    <w:p>
      <w:r>
        <w:t>患者：谢谢李大夫我还想咨询一下大夫现在我在吃恩替卡韦，检查我有胆囊炎，还有慢性胃炎我能吃其他药治疗吗？和恩替卡韦分散片可以同时吃吗？</w:t>
      </w:r>
    </w:p>
    <w:p>
      <w:r>
        <w:t>医生：如果需要服药，可以吃，一般不影响恩替卡韦，可以间隔1小时。</w:t>
      </w:r>
    </w:p>
    <w:p>
      <w:r>
        <w:t>患者：谢谢李大夫咨询一下李大夫非萎缩慢性胃炎用什么药治疗好一些？</w:t>
      </w:r>
    </w:p>
    <w:p>
      <w:r>
        <w:t>患者：可以和恩替卡韦间隔1小时服用的，谢谢李大夫。</w:t>
      </w:r>
    </w:p>
    <w:p>
      <w:r>
        <w:t>医生：如果没有不适症状，可以不吃药，现在有什么不适症状吗？</w:t>
      </w:r>
    </w:p>
    <w:p>
      <w:r>
        <w:t>患者：谢谢李大夫，现在没有什么症状，胆囊炎感觉有点隐隐的痛，您看需要吃什么药可以治疗一下？最近大便也不好，每天拉的少吃的多是什么原因？</w:t>
      </w:r>
    </w:p>
    <w:p>
      <w:r>
        <w:t>题目类型:内科 外科 中医科</w:t>
      </w:r>
      <w:r>
        <w:br w:type="textWrapping"/>
      </w:r>
      <w:r>
        <w:t xml:space="preserve"> </w:t>
      </w:r>
    </w:p>
    <w:p>
      <w:r>
        <w:t>1.A.鼓膜B.痛觉C.眼压D.液体</w:t>
      </w:r>
      <w:r>
        <w:tab/>
      </w:r>
      <w:r>
        <w:tab/>
      </w:r>
      <w:r>
        <w:t>正确答案：液体,医学题</w:t>
      </w:r>
    </w:p>
    <w:p>
      <w:r>
        <w:t>2.A.胎监B.b超C.指标D.性腺</w:t>
      </w:r>
      <w:r>
        <w:tab/>
      </w:r>
      <w:r>
        <w:tab/>
      </w:r>
      <w:r>
        <w:t>正确答案：指标,医学题</w:t>
      </w:r>
    </w:p>
    <w:p>
      <w:r>
        <w:t>3.A.暴饮暴食B.虹膜C.瘀点D.淋巴结</w:t>
      </w:r>
      <w:r>
        <w:tab/>
      </w:r>
      <w:r>
        <w:tab/>
      </w:r>
      <w:r>
        <w:t>正确答案：暴饮暴食,其它</w:t>
      </w:r>
    </w:p>
    <w:p>
      <w:r>
        <w:t>4.A.石膏B.压疮C.酗酒D.实验室检查</w:t>
      </w:r>
      <w:r>
        <w:tab/>
      </w:r>
      <w:r>
        <w:tab/>
      </w:r>
      <w:r>
        <w:t>正确答案：酗酒,其它</w:t>
      </w:r>
    </w:p>
    <w:p>
      <w:r>
        <w:t>患者：每天放的屁超过了正常值，以前本来挺正常的，后来因为肠胃不舒服，吃了一些药，原来的问题治好了，可是屁变多了，请问有什么办法可以 __1__ ，最好不用吃药。（女，19岁）</w:t>
      </w:r>
    </w:p>
    <w:p>
      <w:r>
        <w:t>医生：您好，之前吃的什么药？</w:t>
      </w:r>
    </w:p>
    <w:p>
      <w:r>
        <w:t>患者：名字忘了，不过都是调节肠胃的， __2__ 于乳酸菌 __3__ 的。</w:t>
      </w:r>
    </w:p>
    <w:p>
      <w:r>
        <w:t>医生：哦，现在不吃了吧？ __4__ 还是比较多？</w:t>
      </w:r>
    </w:p>
    <w:p>
      <w:r>
        <w:t>患者：嗯。</w:t>
      </w:r>
    </w:p>
    <w:p>
      <w:r>
        <w:t>题目类型:其它</w:t>
      </w:r>
      <w:r>
        <w:br w:type="textWrapping"/>
      </w:r>
      <w:r>
        <w:t xml:space="preserve"> </w:t>
      </w:r>
    </w:p>
    <w:p>
      <w:r>
        <w:t>1.A.痛觉B.甲功C.T3D.治疗</w:t>
      </w:r>
      <w:r>
        <w:tab/>
      </w:r>
      <w:r>
        <w:tab/>
      </w:r>
      <w:r>
        <w:t>正确答案：治疗,医学题</w:t>
      </w:r>
    </w:p>
    <w:p>
      <w:r>
        <w:t>2.A.急腹症B.创伤C.类似D.防御</w:t>
      </w:r>
      <w:r>
        <w:tab/>
      </w:r>
      <w:r>
        <w:tab/>
      </w:r>
      <w:r>
        <w:t>正确答案：类似,其它</w:t>
      </w:r>
    </w:p>
    <w:p>
      <w:r>
        <w:t>3.A.钼靶B.脉律C.片D.肝功</w:t>
      </w:r>
      <w:r>
        <w:tab/>
      </w:r>
      <w:r>
        <w:tab/>
      </w:r>
      <w:r>
        <w:t>正确答案：片,医学题</w:t>
      </w:r>
    </w:p>
    <w:p>
      <w:r>
        <w:t>4.A.硝酸甘油B.实验室检查C.排气D.麦氏点</w:t>
      </w:r>
      <w:r>
        <w:tab/>
      </w:r>
      <w:r>
        <w:tab/>
      </w:r>
      <w:r>
        <w:t>正确答案：排气,其它</w:t>
      </w:r>
    </w:p>
    <w:p>
      <w:r>
        <w:t>患者：慢性非萎缩性胃炎， __1__ 溃疡（男，24岁）</w:t>
      </w:r>
    </w:p>
    <w:p>
      <w:r>
        <w:t>医生：你好，现在有什么 __2__ 吗？</w:t>
      </w:r>
    </w:p>
    <w:p>
      <w:r>
        <w:t>患者：上午和晚上疼，以前有点烧心，在吃奥美拉唑和胃舒宁，还用吃其他药吗。</w:t>
      </w:r>
    </w:p>
    <w:p>
      <w:r>
        <w:t>医生：做过幽门螺杆菌相关检查吗？</w:t>
      </w:r>
    </w:p>
    <w:p>
      <w:r>
        <w:t>患者：没有，现在不方便去。</w:t>
      </w:r>
    </w:p>
    <w:p>
      <w:r>
        <w:t>医生：吃了多久了？效果怎样？现在还有什么不舒服吗？</w:t>
      </w:r>
    </w:p>
    <w:p>
      <w:r>
        <w:t>患者：吃药有几天了，效果还可以，稍有些胃胀，胃病有一年多了，时好时坏。</w:t>
      </w:r>
    </w:p>
    <w:p>
      <w:r>
        <w:t>医生：就吃这两种药吗？</w:t>
      </w:r>
    </w:p>
    <w:p>
      <w:r>
        <w:t>患者：是的，还用吃其他的吗？我的病严重吗？</w:t>
      </w:r>
    </w:p>
    <w:p>
      <w:r>
        <w:t>题目类型:内科 儿科 外科 中医科</w:t>
      </w:r>
      <w:r>
        <w:br w:type="textWrapping"/>
      </w:r>
      <w:r>
        <w:t xml:space="preserve"> </w:t>
      </w:r>
    </w:p>
    <w:p>
      <w:r>
        <w:t>1.A.牙片B.十二指肠C.脉搏D.听诊</w:t>
      </w:r>
      <w:r>
        <w:tab/>
      </w:r>
      <w:r>
        <w:tab/>
      </w:r>
      <w:r>
        <w:t>正确答案：十二指肠,医学题</w:t>
      </w:r>
    </w:p>
    <w:p>
      <w:r>
        <w:t>2.A.症状B.心脏C.尿酸D.尿氯</w:t>
      </w:r>
      <w:r>
        <w:tab/>
      </w:r>
      <w:r>
        <w:tab/>
      </w:r>
      <w:r>
        <w:t>正确答案：症状,医学题</w:t>
      </w:r>
    </w:p>
    <w:p>
      <w:r>
        <w:t>患者：今天我去医院 __1__ 幽门螺杆菌143我老公1242这个是不是很严重（女，30岁）</w:t>
      </w:r>
    </w:p>
    <w:p>
      <w:r>
        <w:t>医生：请问你有什么 __2__ 吗？</w:t>
      </w:r>
    </w:p>
    <w:p>
      <w:r>
        <w:t>患者：有时候胃涨胃酸吧没什么特别的感觉。</w:t>
      </w:r>
    </w:p>
    <w:p>
      <w:r>
        <w:t>医生：你们做 __3__ 了吗，</w:t>
      </w:r>
    </w:p>
    <w:p>
      <w:r>
        <w:t>患者：没有做胃镜。</w:t>
      </w:r>
    </w:p>
    <w:p>
      <w:r>
        <w:t>医生：当时吃药了吗。</w:t>
      </w:r>
    </w:p>
    <w:p>
      <w:r>
        <w:t>患者：没有吃过治胃的药。</w:t>
      </w:r>
    </w:p>
    <w:p>
      <w:r>
        <w:t>题目类型:其它</w:t>
      </w:r>
      <w:r>
        <w:br w:type="textWrapping"/>
      </w:r>
      <w:r>
        <w:t xml:space="preserve"> </w:t>
      </w:r>
    </w:p>
    <w:p>
      <w:r>
        <w:t>1.A.血糖B.检查C.血锑D.照片</w:t>
      </w:r>
      <w:r>
        <w:tab/>
      </w:r>
      <w:r>
        <w:tab/>
      </w:r>
      <w:r>
        <w:t>正确答案：检查,医学题</w:t>
      </w:r>
    </w:p>
    <w:p>
      <w:r>
        <w:t>2.A.眼压B.血糖C.凝血D.症状</w:t>
      </w:r>
      <w:r>
        <w:tab/>
      </w:r>
      <w:r>
        <w:tab/>
      </w:r>
      <w:r>
        <w:t>正确答案：症状,医学题</w:t>
      </w:r>
    </w:p>
    <w:p>
      <w:r>
        <w:t>3.A.胃镜B.透光C.ETD.涂片</w:t>
      </w:r>
      <w:r>
        <w:tab/>
      </w:r>
      <w:r>
        <w:tab/>
      </w:r>
      <w:r>
        <w:t>正确答案：胃镜,医学题</w:t>
      </w:r>
    </w:p>
    <w:p>
      <w:r>
        <w:t>患者：从昨天开始肚脐眼上面疼，喝水还吐。（男，16岁）</w:t>
      </w:r>
    </w:p>
    <w:p>
      <w:r>
        <w:t>医生：你好，最近几天吃什么东西了？拉肚子吗？</w:t>
      </w:r>
    </w:p>
    <w:p>
      <w:r>
        <w:t>患者： __1__ 正常吃饭，有吃烧烤的。</w:t>
      </w:r>
    </w:p>
    <w:p>
      <w:r>
        <w:t>医生：现在是空肚子疼，还是吃过饭后疼更 __2__ 一些？</w:t>
      </w:r>
    </w:p>
    <w:p>
      <w:r>
        <w:t>患者：空的疼。</w:t>
      </w:r>
    </w:p>
    <w:p>
      <w:r>
        <w:t>题目类型:其它</w:t>
      </w:r>
      <w:r>
        <w:br w:type="textWrapping"/>
      </w:r>
      <w:r>
        <w:t xml:space="preserve"> </w:t>
      </w:r>
    </w:p>
    <w:p>
      <w:r>
        <w:t>1.A.大便B.核磁共振（MRI）C.暂停D.平常</w:t>
      </w:r>
      <w:r>
        <w:tab/>
      </w:r>
      <w:r>
        <w:tab/>
      </w:r>
      <w:r>
        <w:t>正确答案：平常,其它</w:t>
      </w:r>
    </w:p>
    <w:p>
      <w:r>
        <w:t>2.A.遍布B.生理C.明显D.黑粪</w:t>
      </w:r>
      <w:r>
        <w:tab/>
      </w:r>
      <w:r>
        <w:tab/>
      </w:r>
      <w:r>
        <w:t>正确答案：明显,其它</w:t>
      </w:r>
    </w:p>
    <w:p>
      <w:r>
        <w:t>患者：吃完火锅后，左肋骨下方 __1__ （剑突处），放出的屁也比较多，每天上一次厕所， __2__ 成状但较稀。 __3__ 持续大约一周。（男，15岁）</w:t>
      </w:r>
    </w:p>
    <w:p>
      <w:r>
        <w:t>医生：你好，你这个考虑是急性胃肠炎，你可以买奥美拉唑，肠炎宁，美常安吃上，</w:t>
      </w:r>
    </w:p>
    <w:p>
      <w:r>
        <w:t>医生：如果拉肚子厉害的话在加上蒙托石散。</w:t>
      </w:r>
    </w:p>
    <w:p>
      <w:r>
        <w:t>患者：也不是很痛……半夜时有隐隐的痛，有肠鸣。</w:t>
      </w:r>
    </w:p>
    <w:p>
      <w:r>
        <w:t>患者：也不算拉肚子吧，一天一次。</w:t>
      </w:r>
    </w:p>
    <w:p>
      <w:r>
        <w:t>题目类型:内科 儿科 空</w:t>
      </w:r>
      <w:r>
        <w:br w:type="textWrapping"/>
      </w:r>
      <w:r>
        <w:t xml:space="preserve"> </w:t>
      </w:r>
    </w:p>
    <w:p>
      <w:r>
        <w:t>1.A.脊柱侧凸B.屈光不正C.隐痛D.乳腺炎</w:t>
      </w:r>
      <w:r>
        <w:tab/>
      </w:r>
      <w:r>
        <w:tab/>
      </w:r>
      <w:r>
        <w:t>正确答案：隐痛,其它</w:t>
      </w:r>
    </w:p>
    <w:p>
      <w:r>
        <w:t>2.A.大便B.胎势C.浊度D.排泄物检验</w:t>
      </w:r>
      <w:r>
        <w:tab/>
      </w:r>
      <w:r>
        <w:tab/>
      </w:r>
      <w:r>
        <w:t>正确答案：大便,医学题</w:t>
      </w:r>
    </w:p>
    <w:p>
      <w:r>
        <w:t>3.A.婚检B.氯等C.龛影D.症状</w:t>
      </w:r>
      <w:r>
        <w:tab/>
      </w:r>
      <w:r>
        <w:tab/>
      </w:r>
      <w:r>
        <w:t>正确答案：症状,医学题</w:t>
      </w:r>
    </w:p>
    <w:p>
      <w:r>
        <w:t>患者：昨天就有点拉稀，肚子凉凉的感觉，今天还没有好，昨晚吃了括香正气水，（女，29岁）</w:t>
      </w:r>
    </w:p>
    <w:p>
      <w:r>
        <w:t>医生：一天拉几次呢？ __1__ 很稀吗？</w:t>
      </w:r>
    </w:p>
    <w:p>
      <w:r>
        <w:t>患者：昨天拉两次。</w:t>
      </w:r>
    </w:p>
    <w:p>
      <w:r>
        <w:t>患者：今天第二次。</w:t>
      </w:r>
    </w:p>
    <w:p>
      <w:r>
        <w:t>医生：稀水样的大便吗？最近有吃什么生冷 __2__ 或者不干净的东西吗？</w:t>
      </w:r>
    </w:p>
    <w:p>
      <w:r>
        <w:t>患者：昨天吃了酸菜鱼。</w:t>
      </w:r>
    </w:p>
    <w:p>
      <w:r>
        <w:t>患者：大便的话有点水样，</w:t>
      </w:r>
    </w:p>
    <w:p>
      <w:r>
        <w:t>医生：有 __3__ 、发烧吗？</w:t>
      </w:r>
    </w:p>
    <w:p>
      <w:r>
        <w:t>患者：没有。</w:t>
      </w:r>
    </w:p>
    <w:p>
      <w:r>
        <w:t>题目类型:其它</w:t>
      </w:r>
      <w:r>
        <w:br w:type="textWrapping"/>
      </w:r>
      <w:r>
        <w:t xml:space="preserve"> </w:t>
      </w:r>
    </w:p>
    <w:p>
      <w:r>
        <w:t>1.A.原虫B.大便C.血锑D.原虫</w:t>
      </w:r>
      <w:r>
        <w:tab/>
      </w:r>
      <w:r>
        <w:tab/>
      </w:r>
      <w:r>
        <w:t>正确答案：大便,医学题</w:t>
      </w:r>
    </w:p>
    <w:p>
      <w:r>
        <w:t>2.A.尿硒B.智商C.刺激D.x线</w:t>
      </w:r>
      <w:r>
        <w:tab/>
      </w:r>
      <w:r>
        <w:tab/>
      </w:r>
      <w:r>
        <w:t>正确答案：刺激,医学题</w:t>
      </w:r>
    </w:p>
    <w:p>
      <w:r>
        <w:t>3.A.罕见B.退休C.腹痛D.刺激</w:t>
      </w:r>
      <w:r>
        <w:tab/>
      </w:r>
      <w:r>
        <w:tab/>
      </w:r>
      <w:r>
        <w:t>正确答案：腹痛,其它</w:t>
      </w:r>
    </w:p>
    <w:p>
      <w:r>
        <w:t>患者：医生你好， __1__ 偶尔一阵灼痛，有噎着的感觉，靠近胃的地方有时也疼是怎么回事（男，29岁）</w:t>
      </w:r>
    </w:p>
    <w:p>
      <w:r>
        <w:t>医生：有胃炎，咽喉炎可能，，，</w:t>
      </w:r>
    </w:p>
    <w:p>
      <w:r>
        <w:t>患者：会不会是胃酸过多。</w:t>
      </w:r>
    </w:p>
    <w:p>
      <w:r>
        <w:t>医生：有这可能。</w:t>
      </w:r>
    </w:p>
    <w:p>
      <w:r>
        <w:t>患者：吃什么药。</w:t>
      </w:r>
    </w:p>
    <w:p>
      <w:r>
        <w:t>患者：以前不这样。</w:t>
      </w:r>
    </w:p>
    <w:p>
      <w:r>
        <w:t>患者：最近有点 __2__ 。</w:t>
      </w:r>
    </w:p>
    <w:p>
      <w:r>
        <w:t>题目类型:内科 耳鼻咽喉科</w:t>
      </w:r>
      <w:r>
        <w:br w:type="textWrapping"/>
      </w:r>
      <w:r>
        <w:t xml:space="preserve"> </w:t>
      </w:r>
    </w:p>
    <w:p>
      <w:r>
        <w:t>1.A.分裂B.嗓子C.肺活量D.顶叶</w:t>
      </w:r>
      <w:r>
        <w:tab/>
      </w:r>
      <w:r>
        <w:tab/>
      </w:r>
      <w:r>
        <w:t>正确答案：嗓子,其它</w:t>
      </w:r>
    </w:p>
    <w:p>
      <w:r>
        <w:t>2.A.频繁B.采集C.荷尔蒙D.损伤</w:t>
      </w:r>
      <w:r>
        <w:tab/>
      </w:r>
      <w:r>
        <w:tab/>
      </w:r>
      <w:r>
        <w:t>正确答案：频繁,其它</w:t>
      </w:r>
    </w:p>
    <w:p>
      <w:r>
        <w:t>患者：最近肚子总是非常痛，刚刚吃了饭回来又开始痛了（女，27岁）</w:t>
      </w:r>
    </w:p>
    <w:p>
      <w:r>
        <w:t>医生：你好，上述 __1__ 有多长时间了。</w:t>
      </w:r>
    </w:p>
    <w:p>
      <w:r>
        <w:t>患者：一吃辣的喝酒就这样。</w:t>
      </w:r>
    </w:p>
    <w:p>
      <w:r>
        <w:t>医生：这提示你胄不好。</w:t>
      </w:r>
    </w:p>
    <w:p>
      <w:r>
        <w:t>患者：那是不是肠炎呀。</w:t>
      </w:r>
    </w:p>
    <w:p>
      <w:r>
        <w:t>患者：吃什么药才可以好。</w:t>
      </w:r>
    </w:p>
    <w:p>
      <w:r>
        <w:t>医生：出现 __2__ 症状吗？</w:t>
      </w:r>
    </w:p>
    <w:p>
      <w:r>
        <w:t>患者：有的。</w:t>
      </w:r>
    </w:p>
    <w:p>
      <w:r>
        <w:t>患者：我最近一直吃辣的，刚刚又吃了，吃了马上肚子疼了。</w:t>
      </w:r>
    </w:p>
    <w:p>
      <w:r>
        <w:t>题目类型:内科 儿科 外科 中医科</w:t>
      </w:r>
      <w:r>
        <w:br w:type="textWrapping"/>
      </w:r>
      <w:r>
        <w:t xml:space="preserve"> </w:t>
      </w:r>
    </w:p>
    <w:p>
      <w:r>
        <w:t>1.A.暂无B.症状C.b超D.造影</w:t>
      </w:r>
      <w:r>
        <w:tab/>
      </w:r>
      <w:r>
        <w:tab/>
      </w:r>
      <w:r>
        <w:t>正确答案：症状,医学题</w:t>
      </w:r>
    </w:p>
    <w:p>
      <w:r>
        <w:t>2.A.连续B.精子C.腹泻D.浑身</w:t>
      </w:r>
      <w:r>
        <w:tab/>
      </w:r>
      <w:r>
        <w:tab/>
      </w:r>
      <w:r>
        <w:t>正确答案：腹泻,其它</w:t>
      </w:r>
    </w:p>
    <w:p>
      <w:r>
        <w:t>患者：早上 __1__ 不成型，碰的一声（男，29岁）</w:t>
      </w:r>
    </w:p>
    <w:p>
      <w:r>
        <w:t>医生：这种情况多长时间了？</w:t>
      </w:r>
    </w:p>
    <w:p>
      <w:r>
        <w:t>患者：两年。</w:t>
      </w:r>
    </w:p>
    <w:p>
      <w:r>
        <w:t>医生：有没有 __2__ ？</w:t>
      </w:r>
    </w:p>
    <w:p>
      <w:r>
        <w:t>患者：不疼。</w:t>
      </w:r>
    </w:p>
    <w:p>
      <w:r>
        <w:t>医生：大便一天几次？成型吗？平日 __3__ 规律吗？</w:t>
      </w:r>
    </w:p>
    <w:p>
      <w:r>
        <w:t>患者：两次食欲还行，偏胖早上吃的少下午吃的多。</w:t>
      </w:r>
    </w:p>
    <w:p>
      <w:r>
        <w:t>医生：做过肠镜吗？昨天吃坚果类的食品了吗？</w:t>
      </w:r>
    </w:p>
    <w:p>
      <w:r>
        <w:t>患者：做过没问题，有痔疮。</w:t>
      </w:r>
    </w:p>
    <w:p>
      <w:r>
        <w:t>患者：没有，他是经常性的。</w:t>
      </w:r>
    </w:p>
    <w:p>
      <w:r>
        <w:t>题目类型:内科 儿科 外科 皮肤性病科 产科 妇科</w:t>
      </w:r>
      <w:r>
        <w:br w:type="textWrapping"/>
      </w:r>
      <w:r>
        <w:t xml:space="preserve"> </w:t>
      </w:r>
    </w:p>
    <w:p>
      <w:r>
        <w:t>1.A.强弱B.补体C.视野D.大便</w:t>
      </w:r>
      <w:r>
        <w:tab/>
      </w:r>
      <w:r>
        <w:tab/>
      </w:r>
      <w:r>
        <w:t>正确答案：大便,医学题</w:t>
      </w:r>
    </w:p>
    <w:p>
      <w:r>
        <w:t>2.A.腹痛B.早期C.发炎D.明确</w:t>
      </w:r>
      <w:r>
        <w:tab/>
      </w:r>
      <w:r>
        <w:tab/>
      </w:r>
      <w:r>
        <w:t>正确答案：腹痛,其它</w:t>
      </w:r>
    </w:p>
    <w:p>
      <w:r>
        <w:t>3.A.补救B.回肠C.饮食D.巩膜</w:t>
      </w:r>
      <w:r>
        <w:tab/>
      </w:r>
      <w:r>
        <w:tab/>
      </w:r>
      <w:r>
        <w:t>正确答案：饮食,其它</w:t>
      </w:r>
    </w:p>
    <w:p>
      <w:r>
        <w:t>患者：术后卧床胃摊，有胃胀，干呕 __1__ 。胃 __2__ 24小时300毫升左右，吃雷贝拉唑，莫沙必利，吉法指好还是把吉法指换成果胶铋好？这两个药是否都是治疗胃炎保护胃黏膜的？雷贝拉唑和果胶铋同吃会减小抑酸效果么？（女，67岁）</w:t>
      </w:r>
    </w:p>
    <w:p>
      <w:r>
        <w:t>医生：你好，现在有什么不舒服呢？做的什么手术呢？</w:t>
      </w:r>
    </w:p>
    <w:p>
      <w:r>
        <w:t>医生：吉法酯和雷贝拉挫和莫沙必利都是治疗胃炎有保护胃粘膜的作用，吉法酯可以换成胶体果胶铋也可以不换，雷贝拉唑有抑制胃酸的 __3__ ，胶体果胶铋主要是在胃黏膜上形成保护性薄膜，并能刺激胃黏膜上皮细胞分泌粘液，增加对黏膜的保护作用。</w:t>
      </w:r>
    </w:p>
    <w:p>
      <w:r>
        <w:t>患者：做的的脑部的腹腔分流术，由于患者去年突发脑出血长期卧床，现在不能准确表达，只能我们观察。术后有 __4__ ，但是胃胀气，偶尔干呕胃肠减压每天有380毫升左右透明黄色液体，之前患者未生病前偶有泛酸，吃同仁堂活胃散即可减轻。现在医生开的莫沙必利促进胃动力，还有雷贝拉错抑制胃酸。但是吉法指和果胶铋是两个医生给的建议，有一个说果胶铋和拉错类同吃会影响效果，就换成吉法指，我想知道是否有影响，治疗胃炎这两种药哪个好。</w:t>
      </w:r>
    </w:p>
    <w:p>
      <w:r>
        <w:t>患者：患者现在身体比较虚弱，所以吉法指和果胶铋哪个相对来说更适合她，是否都有治疗胃炎的作用？</w:t>
      </w:r>
    </w:p>
    <w:p>
      <w:r>
        <w:t>医生：就吃吉法酯，吉法酯和胶体果胶铋的作用是一样的，但是胶体果胶铋和拉唑类药物一起吃会降低两种药物的疗效。</w:t>
      </w:r>
    </w:p>
    <w:p>
      <w:r>
        <w:t>医生：这两种药都可以吃，但是结合需要吃拉唑类药物，建议还是吃吉法酯。</w:t>
      </w:r>
    </w:p>
    <w:p>
      <w:r>
        <w:t>患者：好的，谢谢，是不是这样的毛病得按月数着好，不可能吃一两周就好吧，已经吃了快一个月了，昨天把奥美拉唑停了，引流就变多了，今天该雷贝拉唑了，说这个好。她这个病还的得以抑酸为主吧？然后再促进胃动力和保护胃黏膜，还用再单独加其他治疗胃炎的药么？</w:t>
      </w:r>
    </w:p>
    <w:p>
      <w:r>
        <w:t>医生：其他胃炎药暂时不加，避免给肝脏肾脏(药物代谢)增加负担，因为病人手术后身体机能有一定的下降，比如消化功能减弱，需要抑酸护胃促进胃肠动力，这几方面都是很重要的，不分先后，需要同时进行，这些药物的治疗疗程比较长，拉唑类可能会根据吃药时间进行更换，避免常吃一种造成耐受，影响疗效。</w:t>
      </w:r>
    </w:p>
    <w:p>
      <w:r>
        <w:t>患者：好的，今天刚换的雷贝拉唑应该也可以吃个2.3个月吧？我之前得返流性食管炎也吃了3个多月这个药。另外胃引流减少到多少可以拔管？开始那两天有绿色的是胆汁反流么？现在都是黄色透明液体，但是等积累多了到一起看上去有点发棕色。</w:t>
      </w:r>
    </w:p>
    <w:p>
      <w:r>
        <w:t>题目类型:内科 空</w:t>
      </w:r>
      <w:r>
        <w:br w:type="textWrapping"/>
      </w:r>
      <w:r>
        <w:t xml:space="preserve"> </w:t>
      </w:r>
    </w:p>
    <w:p>
      <w:r>
        <w:t>1.A.X光B.症状C.照片D.方向</w:t>
      </w:r>
      <w:r>
        <w:tab/>
      </w:r>
      <w:r>
        <w:tab/>
      </w:r>
      <w:r>
        <w:t>正确答案：症状,医学题</w:t>
      </w:r>
    </w:p>
    <w:p>
      <w:r>
        <w:t>2.A.水银B.引流C.鼻镜D.尿钾</w:t>
      </w:r>
      <w:r>
        <w:tab/>
      </w:r>
      <w:r>
        <w:tab/>
      </w:r>
      <w:r>
        <w:t>正确答案：引流,医学题</w:t>
      </w:r>
    </w:p>
    <w:p>
      <w:r>
        <w:t>3.A.骨科学B.急诊科C.分泌D.性病额</w:t>
      </w:r>
      <w:r>
        <w:tab/>
      </w:r>
      <w:r>
        <w:tab/>
      </w:r>
      <w:r>
        <w:t>正确答案：分泌,医学题</w:t>
      </w:r>
    </w:p>
    <w:p>
      <w:r>
        <w:t>4.A.排气B.甘油三酯C.正常菌群D.胶原</w:t>
      </w:r>
      <w:r>
        <w:tab/>
      </w:r>
      <w:r>
        <w:tab/>
      </w:r>
      <w:r>
        <w:t>正确答案：排气,其它</w:t>
      </w:r>
    </w:p>
    <w:p>
      <w:r>
        <w:t>患者：你好，请问为什么我中午吃完饭后就会感到头晕， __1__ ，胃不舒服呢？（男，37岁）</w:t>
      </w:r>
    </w:p>
    <w:p>
      <w:r>
        <w:t>医生：你好，很高兴为您解答。中午吃的什么。</w:t>
      </w:r>
    </w:p>
    <w:p>
      <w:r>
        <w:t>患者：就是米饭。</w:t>
      </w:r>
    </w:p>
    <w:p>
      <w:r>
        <w:t>医生：发烧吗。</w:t>
      </w:r>
    </w:p>
    <w:p>
      <w:r>
        <w:t>患者：有三四天了。</w:t>
      </w:r>
    </w:p>
    <w:p>
      <w:r>
        <w:t>患者：没有。</w:t>
      </w:r>
    </w:p>
    <w:p>
      <w:r>
        <w:t>医生：是三四天前吃了中午饭出现的 __2__ 吗。</w:t>
      </w:r>
    </w:p>
    <w:p>
      <w:r>
        <w:t>患者：三四天前开始的，这几天一直这样。</w:t>
      </w:r>
    </w:p>
    <w:p>
      <w:r>
        <w:t>题目类型:内科 外科 妇科 耳鼻咽喉科 中医科</w:t>
      </w:r>
      <w:r>
        <w:br w:type="textWrapping"/>
      </w:r>
      <w:r>
        <w:t xml:space="preserve"> </w:t>
      </w:r>
    </w:p>
    <w:p>
      <w:r>
        <w:t>1.A.闻B.恶心C.内脏D.智力</w:t>
      </w:r>
      <w:r>
        <w:tab/>
      </w:r>
      <w:r>
        <w:tab/>
      </w:r>
      <w:r>
        <w:t>正确答案：恶心,其它</w:t>
      </w:r>
    </w:p>
    <w:p>
      <w:r>
        <w:t>2.A.症状B.肺片C.Ｘ线D.色诊</w:t>
      </w:r>
      <w:r>
        <w:tab/>
      </w:r>
      <w:r>
        <w:tab/>
      </w:r>
      <w:r>
        <w:t>正确答案：症状,医学题</w:t>
      </w:r>
    </w:p>
    <w:p>
      <w:r>
        <w:t>患者：半夜醒来会感觉肚子肚挤眼附近会隐隐作痛，疼得不厉害，可能白天做事的时候觉感觉不出来。但生气，烦躁的时候就疼得 __1__ ，有几次生气时候马上巨疼。曾经做过 __2__ 是好的，个人估计在肠道上。（男，42岁）</w:t>
      </w:r>
    </w:p>
    <w:p>
      <w:r>
        <w:t>医生：你好，这种情况有多长时间了？</w:t>
      </w:r>
    </w:p>
    <w:p>
      <w:r>
        <w:t>患者：2-3年左右。</w:t>
      </w:r>
    </w:p>
    <w:p>
      <w:r>
        <w:t>患者：3年。</w:t>
      </w:r>
    </w:p>
    <w:p>
      <w:r>
        <w:t>医生：疼的时候想 __3__ 吗？ __4__ 以后疼会减轻吗？</w:t>
      </w:r>
    </w:p>
    <w:p>
      <w:r>
        <w:t>患者：不想大便。排便之后无影响。</w:t>
      </w:r>
    </w:p>
    <w:p>
      <w:r>
        <w:t>医生：平时大便干吗？</w:t>
      </w:r>
    </w:p>
    <w:p>
      <w:r>
        <w:t>患者：不干。就是容易不太成型，即使成型也是细条的。</w:t>
      </w:r>
    </w:p>
    <w:p>
      <w:r>
        <w:t>患者：马来酸曲美布汀，我曾经吃过，刚开始吃的时候还觉得有点用，就不是太疼了，后来吃也不怎么管用了。</w:t>
      </w:r>
    </w:p>
    <w:p>
      <w:r>
        <w:t>患者：大便也在医院查过，没有问题。</w:t>
      </w:r>
    </w:p>
    <w:p>
      <w:r>
        <w:t>题目类型:其它</w:t>
      </w:r>
      <w:r>
        <w:br w:type="textWrapping"/>
      </w:r>
      <w:r>
        <w:t xml:space="preserve"> </w:t>
      </w:r>
    </w:p>
    <w:p>
      <w:r>
        <w:t>1.A.明显B.腹痛C.颗D.皮炎</w:t>
      </w:r>
      <w:r>
        <w:tab/>
      </w:r>
      <w:r>
        <w:tab/>
      </w:r>
      <w:r>
        <w:t>正确答案：明显,其它</w:t>
      </w:r>
    </w:p>
    <w:p>
      <w:r>
        <w:t>2.A.身高B.尿钠C.胃镜D.触觉</w:t>
      </w:r>
      <w:r>
        <w:tab/>
      </w:r>
      <w:r>
        <w:tab/>
      </w:r>
      <w:r>
        <w:t>正确答案：胃镜,医学题</w:t>
      </w:r>
    </w:p>
    <w:p>
      <w:r>
        <w:t>3.A.肝功B.大便C.凝血D.排泄物检验</w:t>
      </w:r>
      <w:r>
        <w:tab/>
      </w:r>
      <w:r>
        <w:tab/>
      </w:r>
      <w:r>
        <w:t>正确答案：大便,医学题</w:t>
      </w:r>
    </w:p>
    <w:p>
      <w:r>
        <w:t>4.A.对症治疗B.回声C.排便D.记录</w:t>
      </w:r>
      <w:r>
        <w:tab/>
      </w:r>
      <w:r>
        <w:tab/>
      </w:r>
      <w:r>
        <w:t>正确答案：排便,其它</w:t>
      </w:r>
    </w:p>
    <w:p>
      <w:r>
        <w:t>患者：浑身 __1__ 两天没吃东西了一直拉肚子到底怎么了希望医生给点建议（男，17岁）</w:t>
      </w:r>
    </w:p>
    <w:p>
      <w:r>
        <w:t>医生：你好，根据你说的情况，考虑应该是 __2__ 不当或者不规律加上腹部受凉引起的胃肠不适，这种情况是突然出现的吗？最近饮食和作息规律不规律？以前有没有慢性胃肠疾病呢？</w:t>
      </w:r>
    </w:p>
    <w:p>
      <w:r>
        <w:t>患者：没有啊这是我第一次这样可能吃什么东西导致的。</w:t>
      </w:r>
    </w:p>
    <w:p>
      <w:r>
        <w:t>医生：比如有没有吃辛辣刺激食物以及油腻食物或者凉东西？</w:t>
      </w:r>
    </w:p>
    <w:p>
      <w:r>
        <w:t>医生：有没有 __3__ 的情况呢？</w:t>
      </w:r>
    </w:p>
    <w:p>
      <w:r>
        <w:t>患者：没有。</w:t>
      </w:r>
    </w:p>
    <w:p>
      <w:r>
        <w:t>医生：再就是有没有腹部受凉特别是吹空调的情况？</w:t>
      </w:r>
    </w:p>
    <w:p>
      <w:r>
        <w:t>患者：有可能。</w:t>
      </w:r>
    </w:p>
    <w:p>
      <w:r>
        <w:t>题目类型:其它</w:t>
      </w:r>
      <w:r>
        <w:br w:type="textWrapping"/>
      </w:r>
      <w:r>
        <w:t xml:space="preserve"> </w:t>
      </w:r>
    </w:p>
    <w:p>
      <w:r>
        <w:t>1.A.前列腺B.接触C.胸口D.没劲</w:t>
      </w:r>
      <w:r>
        <w:tab/>
      </w:r>
      <w:r>
        <w:tab/>
      </w:r>
      <w:r>
        <w:t>正确答案：没劲,其它</w:t>
      </w:r>
    </w:p>
    <w:p>
      <w:r>
        <w:t>2.A.处方B.晒C.牙齿D.饮食</w:t>
      </w:r>
      <w:r>
        <w:tab/>
      </w:r>
      <w:r>
        <w:tab/>
      </w:r>
      <w:r>
        <w:t>正确答案：饮食,其它</w:t>
      </w:r>
    </w:p>
    <w:p>
      <w:r>
        <w:t>3.A.暴饮暴食B.功能失调性子宫出血（功血）C.副神经D.拔牙术</w:t>
      </w:r>
      <w:r>
        <w:tab/>
      </w:r>
      <w:r>
        <w:tab/>
      </w:r>
      <w:r>
        <w:t>正确答案：暴饮暴食,其它</w:t>
      </w:r>
    </w:p>
    <w:p>
      <w:r>
        <w:t>患者：您好，昨晚上突然喉咙涌出一股清水，吐个不停，肚子不痛不胀，也不像是 __1__ ，吐清水时没有味道，但 __2__ 有点像吃了生罗卜那种辣心的感觉。今天晚上那种 __3__ 又开始了。，今天白天没事。这是什么情况！谢谢！（女，63岁）</w:t>
      </w:r>
    </w:p>
    <w:p>
      <w:r>
        <w:t>医生：吃了什么东西？</w:t>
      </w:r>
    </w:p>
    <w:p>
      <w:r>
        <w:t>患者：没有吃什么东西啊。</w:t>
      </w:r>
    </w:p>
    <w:p>
      <w:r>
        <w:t>患者：昨天晚上头一次，今天晚上又一次。</w:t>
      </w:r>
    </w:p>
    <w:p>
      <w:r>
        <w:t>医生：拉肚子吗？</w:t>
      </w:r>
    </w:p>
    <w:p>
      <w:r>
        <w:t>患者：不拉。</w:t>
      </w:r>
    </w:p>
    <w:p>
      <w:r>
        <w:t>题目类型:其它</w:t>
      </w:r>
      <w:r>
        <w:br w:type="textWrapping"/>
      </w:r>
      <w:r>
        <w:t xml:space="preserve"> </w:t>
      </w:r>
    </w:p>
    <w:p>
      <w:r>
        <w:t>1.A.作息B.自发性C.反酸D.分析</w:t>
      </w:r>
      <w:r>
        <w:tab/>
      </w:r>
      <w:r>
        <w:tab/>
      </w:r>
      <w:r>
        <w:t>正确答案：反酸,其它</w:t>
      </w:r>
    </w:p>
    <w:p>
      <w:r>
        <w:t>2.A.哺乳B.病理C.胸口D.形成</w:t>
      </w:r>
      <w:r>
        <w:tab/>
      </w:r>
      <w:r>
        <w:tab/>
      </w:r>
      <w:r>
        <w:t>正确答案：胸口,其它</w:t>
      </w:r>
    </w:p>
    <w:p>
      <w:r>
        <w:t>3.A.伪影B.彩超C.叩诊D.状况</w:t>
      </w:r>
      <w:r>
        <w:tab/>
      </w:r>
      <w:r>
        <w:tab/>
      </w:r>
      <w:r>
        <w:t>正确答案：状况,医学题</w:t>
      </w:r>
    </w:p>
    <w:p>
      <w:r>
        <w:t>患者：老人想放屁放不出来，想 __1__ 打不出来，肚子 __2__ 难受，这是因为什么（女，73岁）</w:t>
      </w:r>
    </w:p>
    <w:p>
      <w:r>
        <w:t>医生：你好，这种情况多久了？</w:t>
      </w:r>
    </w:p>
    <w:p>
      <w:r>
        <w:t>患者：一晚上。</w:t>
      </w:r>
    </w:p>
    <w:p>
      <w:r>
        <w:t>患者：一周。</w:t>
      </w:r>
    </w:p>
    <w:p>
      <w:r>
        <w:t>医生：解 __3__ 吗？肚子涨的厉害吗。有没有做过 __4__ ？</w:t>
      </w:r>
    </w:p>
    <w:p>
      <w:r>
        <w:t>患者：肚子不胀，没有做过检查。</w:t>
      </w:r>
    </w:p>
    <w:p>
      <w:r>
        <w:t>患者：大便解呢。</w:t>
      </w:r>
    </w:p>
    <w:p>
      <w:r>
        <w:t>题目类型:其它</w:t>
      </w:r>
      <w:r>
        <w:br w:type="textWrapping"/>
      </w:r>
      <w:r>
        <w:t xml:space="preserve"> </w:t>
      </w:r>
    </w:p>
    <w:p>
      <w:r>
        <w:t>1.A.打嗝B.消化C.途径D.危害</w:t>
      </w:r>
      <w:r>
        <w:tab/>
      </w:r>
      <w:r>
        <w:tab/>
      </w:r>
      <w:r>
        <w:t>正确答案：打嗝,其它</w:t>
      </w:r>
    </w:p>
    <w:p>
      <w:r>
        <w:t>2.A.胸口B.容积C.范围D.好转</w:t>
      </w:r>
      <w:r>
        <w:tab/>
      </w:r>
      <w:r>
        <w:tab/>
      </w:r>
      <w:r>
        <w:t>正确答案：胸口,其它</w:t>
      </w:r>
    </w:p>
    <w:p>
      <w:r>
        <w:t>3.A.T3B.尿镁C.大便D.肛查</w:t>
      </w:r>
      <w:r>
        <w:tab/>
      </w:r>
      <w:r>
        <w:tab/>
      </w:r>
      <w:r>
        <w:t>正确答案：大便,医学题</w:t>
      </w:r>
    </w:p>
    <w:p>
      <w:r>
        <w:t>4.A.尿氯B.尿量C.LHD.检查</w:t>
      </w:r>
      <w:r>
        <w:tab/>
      </w:r>
      <w:r>
        <w:tab/>
      </w:r>
      <w:r>
        <w:t>正确答案：检查,医学题</w:t>
      </w:r>
    </w:p>
    <w:p>
      <w:r>
        <w:t>患者：吃完饭感觉肚子好涨，不想动，很难受（男，23）</w:t>
      </w:r>
    </w:p>
    <w:p>
      <w:r>
        <w:t>医生：你好，这是消化不良，胃动力 __1__ 。平时有 __2__ ，烧心的 __3__ 吗？</w:t>
      </w:r>
    </w:p>
    <w:p>
      <w:r>
        <w:t>患者：有感觉好热。</w:t>
      </w:r>
    </w:p>
    <w:p>
      <w:r>
        <w:t>患者：皮肤烫烫的。</w:t>
      </w:r>
    </w:p>
    <w:p>
      <w:r>
        <w:t>患者：像火烧的感觉。</w:t>
      </w:r>
    </w:p>
    <w:p>
      <w:r>
        <w:t>题目类型:其它</w:t>
      </w:r>
      <w:r>
        <w:br w:type="textWrapping"/>
      </w:r>
      <w:r>
        <w:t xml:space="preserve"> </w:t>
      </w:r>
    </w:p>
    <w:p>
      <w:r>
        <w:t>1.A.不足B.频繁C.空洞D.场所</w:t>
      </w:r>
      <w:r>
        <w:tab/>
      </w:r>
      <w:r>
        <w:tab/>
      </w:r>
      <w:r>
        <w:t>正确答案：不足,其它</w:t>
      </w:r>
    </w:p>
    <w:p>
      <w:r>
        <w:t>2.A.自发性B.记录C.敷D.反酸</w:t>
      </w:r>
      <w:r>
        <w:tab/>
      </w:r>
      <w:r>
        <w:tab/>
      </w:r>
      <w:r>
        <w:t>正确答案：反酸,其它</w:t>
      </w:r>
    </w:p>
    <w:p>
      <w:r>
        <w:t>3.A.方向B.药敏C.症状D.T4</w:t>
      </w:r>
      <w:r>
        <w:tab/>
      </w:r>
      <w:r>
        <w:tab/>
      </w:r>
      <w:r>
        <w:t>正确答案：症状,医学题</w:t>
      </w:r>
    </w:p>
    <w:p>
      <w:r>
        <w:t>患者：开出租车对反流性胃炎食管炎影响大吗（男，45岁）</w:t>
      </w:r>
    </w:p>
    <w:p>
      <w:r>
        <w:t>医生：你好，考虑有一些影响的。</w:t>
      </w:r>
    </w:p>
    <w:p>
      <w:r>
        <w:t>医生：因为长期坐着容易 __1__ 不好， __2__ 消化慢，在胃内储存时间长，可以有一定反流的。</w:t>
      </w:r>
    </w:p>
    <w:p>
      <w:r>
        <w:t>医生：请问有烧心 __3__ 不适吗。</w:t>
      </w:r>
    </w:p>
    <w:p>
      <w:r>
        <w:t>患者：开二’十年出租车。</w:t>
      </w:r>
    </w:p>
    <w:p>
      <w:r>
        <w:t>题目类型:内科 耳鼻咽喉科</w:t>
      </w:r>
      <w:r>
        <w:br w:type="textWrapping"/>
      </w:r>
      <w:r>
        <w:t xml:space="preserve"> </w:t>
      </w:r>
    </w:p>
    <w:p>
      <w:r>
        <w:t>1.A.甲状腺外科B.消化C.内科D.新生儿科</w:t>
      </w:r>
      <w:r>
        <w:tab/>
      </w:r>
      <w:r>
        <w:tab/>
      </w:r>
      <w:r>
        <w:t>正确答案：消化,医学题</w:t>
      </w:r>
    </w:p>
    <w:p>
      <w:r>
        <w:t>2.A.尿氯B.甲功C.强弱D.食物</w:t>
      </w:r>
      <w:r>
        <w:tab/>
      </w:r>
      <w:r>
        <w:tab/>
      </w:r>
      <w:r>
        <w:t>正确答案：食物,医学题</w:t>
      </w:r>
    </w:p>
    <w:p>
      <w:r>
        <w:t>3.A.反酸B.原则C.瘫痪D.后遗症</w:t>
      </w:r>
      <w:r>
        <w:tab/>
      </w:r>
      <w:r>
        <w:tab/>
      </w:r>
      <w:r>
        <w:t>正确答案：反酸,其它</w:t>
      </w:r>
    </w:p>
    <w:p>
      <w:r>
        <w:t>患者：拉 __1__ 出血了，怎么回事（男，27岁）</w:t>
      </w:r>
    </w:p>
    <w:p>
      <w:r>
        <w:t>患者：这个要不要去检查一下。</w:t>
      </w:r>
    </w:p>
    <w:p>
      <w:r>
        <w:t>医生：您好，像这样有多久？以前出现过吗？</w:t>
      </w:r>
    </w:p>
    <w:p>
      <w:r>
        <w:t>医生：大便后会引起 __2__ 疼痛加重吗？</w:t>
      </w:r>
    </w:p>
    <w:p>
      <w:r>
        <w:t>患者：以前没有。</w:t>
      </w:r>
    </w:p>
    <w:p>
      <w:r>
        <w:t>患者：今天才发现的。</w:t>
      </w:r>
    </w:p>
    <w:p>
      <w:r>
        <w:t>患者：好像没有。</w:t>
      </w:r>
    </w:p>
    <w:p>
      <w:r>
        <w:t>题目类型:其它</w:t>
      </w:r>
      <w:r>
        <w:br w:type="textWrapping"/>
      </w:r>
      <w:r>
        <w:t xml:space="preserve"> </w:t>
      </w:r>
    </w:p>
    <w:p>
      <w:r>
        <w:t>1.A.脉搏B.X光C.尿氯D.大便</w:t>
      </w:r>
      <w:r>
        <w:tab/>
      </w:r>
      <w:r>
        <w:tab/>
      </w:r>
      <w:r>
        <w:t>正确答案：大便,医学题</w:t>
      </w:r>
    </w:p>
    <w:p>
      <w:r>
        <w:t>2.A.尿素B.肛门C.肛查D.胸片</w:t>
      </w:r>
      <w:r>
        <w:tab/>
      </w:r>
      <w:r>
        <w:tab/>
      </w:r>
      <w:r>
        <w:t>正确答案：肛门,医学题</w:t>
      </w:r>
    </w:p>
    <w:p>
      <w:r>
        <w:t>患者：肚脐眼正下方2厘米左右 __1__ , __2__ 黑色带有浓装物,大便硬成多小块结在一起（女，30岁）</w:t>
      </w:r>
    </w:p>
    <w:p>
      <w:r>
        <w:t>医生：你好，这种情况多长时间了？</w:t>
      </w:r>
    </w:p>
    <w:p>
      <w:r>
        <w:t>患者：好几个月了。</w:t>
      </w:r>
    </w:p>
    <w:p>
      <w:r>
        <w:t>医生：嗯。做过什么 __3__ 吗？</w:t>
      </w:r>
    </w:p>
    <w:p>
      <w:r>
        <w:t>患者：肠镜和 __4__ 。</w:t>
      </w:r>
    </w:p>
    <w:p>
      <w:r>
        <w:t>题目类型:其它</w:t>
      </w:r>
      <w:r>
        <w:br w:type="textWrapping"/>
      </w:r>
      <w:r>
        <w:t xml:space="preserve"> </w:t>
      </w:r>
    </w:p>
    <w:p>
      <w:r>
        <w:t>1.A.小儿心脏外科B.移植免疫科C.疼痛D.眼科</w:t>
      </w:r>
      <w:r>
        <w:tab/>
      </w:r>
      <w:r>
        <w:tab/>
      </w:r>
      <w:r>
        <w:t>正确答案：疼痛,医学题</w:t>
      </w:r>
    </w:p>
    <w:p>
      <w:r>
        <w:t>2.A.照片B.内镜C.大便D.尿酸</w:t>
      </w:r>
      <w:r>
        <w:tab/>
      </w:r>
      <w:r>
        <w:tab/>
      </w:r>
      <w:r>
        <w:t>正确答案：大便,医学题</w:t>
      </w:r>
    </w:p>
    <w:p>
      <w:r>
        <w:t>3.A.眼位B.检查C.B型D.Ct</w:t>
      </w:r>
      <w:r>
        <w:tab/>
      </w:r>
      <w:r>
        <w:tab/>
      </w:r>
      <w:r>
        <w:t>正确答案：检查,医学题</w:t>
      </w:r>
    </w:p>
    <w:p>
      <w:r>
        <w:t>4.A.心脏B.胃镜C.查体D.牙片</w:t>
      </w:r>
      <w:r>
        <w:tab/>
      </w:r>
      <w:r>
        <w:tab/>
      </w:r>
      <w:r>
        <w:t>正确答案：胃镜,医学题</w:t>
      </w:r>
    </w:p>
    <w:p>
      <w:r>
        <w:t>患者：男，67岁， __1__ 带血，有一个多月时间了，身体没有任何不适，一开始是红色，刚在有点暗红色。（男，67岁）</w:t>
      </w:r>
    </w:p>
    <w:p>
      <w:r>
        <w:t>医生：你好，时间不短了，做过哪些 __2__ 了吗？</w:t>
      </w:r>
    </w:p>
    <w:p>
      <w:r>
        <w:t>患者：去镇上医院查过血，说是什么红细胞多， __3__ 少。</w:t>
      </w:r>
    </w:p>
    <w:p>
      <w:r>
        <w:t>医生：针对肠道做过什么检查呢？</w:t>
      </w:r>
    </w:p>
    <w:p>
      <w:r>
        <w:t>患者：去市医院肛肠外科看了看，大夫说不是痔疮的问题，建议做肠镜检查，节前没时间，节后闹肺炎，这不还没去检查。</w:t>
      </w:r>
    </w:p>
    <w:p>
      <w:r>
        <w:t>题目类型:内科 儿科 空</w:t>
      </w:r>
      <w:r>
        <w:br w:type="textWrapping"/>
      </w:r>
      <w:r>
        <w:t xml:space="preserve"> </w:t>
      </w:r>
    </w:p>
    <w:p>
      <w:r>
        <w:t>1.A.大便B.Ｘ线C.龛影D.鼻镜</w:t>
      </w:r>
      <w:r>
        <w:tab/>
      </w:r>
      <w:r>
        <w:tab/>
      </w:r>
      <w:r>
        <w:t>正确答案：大便,医学题</w:t>
      </w:r>
    </w:p>
    <w:p>
      <w:r>
        <w:t>2.A.检查B.LHC.光镜D.抗原</w:t>
      </w:r>
      <w:r>
        <w:tab/>
      </w:r>
      <w:r>
        <w:tab/>
      </w:r>
      <w:r>
        <w:t>正确答案：检查,医学题</w:t>
      </w:r>
    </w:p>
    <w:p>
      <w:r>
        <w:t>3.A.尿硒B.凝血C.白细胞D.脉率</w:t>
      </w:r>
      <w:r>
        <w:tab/>
      </w:r>
      <w:r>
        <w:tab/>
      </w:r>
      <w:r>
        <w:t>正确答案：白细胞,医学题</w:t>
      </w:r>
    </w:p>
    <w:p>
      <w:r>
        <w:t>患者：你好！我现在腹胀～ __1__ ～ __2__ 左边有硬的东西！感觉有点疼～我想问问是怎么回事～谢谢（男，32岁）</w:t>
      </w:r>
    </w:p>
    <w:p>
      <w:r>
        <w:t>患者：半个多月了！主要是想上厕所的时候腹部涨的疼！</w:t>
      </w:r>
    </w:p>
    <w:p>
      <w:r>
        <w:t>患者：左边硬物按不动！有时有有时没有。</w:t>
      </w:r>
    </w:p>
    <w:p>
      <w:r>
        <w:t>医生：请问多少天一次 __3__ ？</w:t>
      </w:r>
    </w:p>
    <w:p>
      <w:r>
        <w:t>患者：一到两天！没有以前大便 __4__ 了！还少。</w:t>
      </w:r>
    </w:p>
    <w:p>
      <w:r>
        <w:t>患者：请问这是什么情况的病症。</w:t>
      </w:r>
    </w:p>
    <w:p>
      <w:r>
        <w:t>题目类型:其它</w:t>
      </w:r>
      <w:r>
        <w:br w:type="textWrapping"/>
      </w:r>
      <w:r>
        <w:t xml:space="preserve"> </w:t>
      </w:r>
    </w:p>
    <w:p>
      <w:r>
        <w:t>1.A.心理B.结肠C.试验D.便秘</w:t>
      </w:r>
      <w:r>
        <w:tab/>
      </w:r>
      <w:r>
        <w:tab/>
      </w:r>
      <w:r>
        <w:t>正确答案：便秘,其它</w:t>
      </w:r>
    </w:p>
    <w:p>
      <w:r>
        <w:t>2.A.腹部B.生殖部位C.头D.食道</w:t>
      </w:r>
      <w:r>
        <w:tab/>
      </w:r>
      <w:r>
        <w:tab/>
      </w:r>
      <w:r>
        <w:t>正确答案：腹部,医学题</w:t>
      </w:r>
    </w:p>
    <w:p>
      <w:r>
        <w:t>3.A.骨穿B.尿锌C.血氨D.大便</w:t>
      </w:r>
      <w:r>
        <w:tab/>
      </w:r>
      <w:r>
        <w:tab/>
      </w:r>
      <w:r>
        <w:t>正确答案：大便,医学题</w:t>
      </w:r>
    </w:p>
    <w:p>
      <w:r>
        <w:t>4.A.消化道B.疟疾C.顺畅D.歪</w:t>
      </w:r>
      <w:r>
        <w:tab/>
      </w:r>
      <w:r>
        <w:tab/>
      </w:r>
      <w:r>
        <w:t>正确答案：顺畅,其它</w:t>
      </w:r>
    </w:p>
    <w:p>
      <w:r>
        <w:t>患者：肚脐的左边痛是怎么回事本来是一直痛的后来不太痛了然后又痛了就变得很痛了（女，16岁）</w:t>
      </w:r>
    </w:p>
    <w:p>
      <w:r>
        <w:t>医生：您好！除了 __1__ 还有别的 __2__ 吗？</w:t>
      </w:r>
    </w:p>
    <w:p>
      <w:r>
        <w:t>患者：没有。</w:t>
      </w:r>
    </w:p>
    <w:p>
      <w:r>
        <w:t>医生：腹痛多久了？有 __3__ 吗？例假情况正常吗？</w:t>
      </w:r>
    </w:p>
    <w:p>
      <w:r>
        <w:t>患者：1个小时左右。</w:t>
      </w:r>
    </w:p>
    <w:p>
      <w:r>
        <w:t>患者：正常。</w:t>
      </w:r>
    </w:p>
    <w:p>
      <w:r>
        <w:t>题目类型:其它</w:t>
      </w:r>
      <w:r>
        <w:br w:type="textWrapping"/>
      </w:r>
      <w:r>
        <w:t xml:space="preserve"> </w:t>
      </w:r>
    </w:p>
    <w:p>
      <w:r>
        <w:t>1.A.腹痛B.预防C.面积D.预先</w:t>
      </w:r>
      <w:r>
        <w:tab/>
      </w:r>
      <w:r>
        <w:tab/>
      </w:r>
      <w:r>
        <w:t>正确答案：腹痛,其它</w:t>
      </w:r>
    </w:p>
    <w:p>
      <w:r>
        <w:t>2.A.鼓膜B.症状C.血糖D.浊度</w:t>
      </w:r>
      <w:r>
        <w:tab/>
      </w:r>
      <w:r>
        <w:tab/>
      </w:r>
      <w:r>
        <w:t>正确答案：症状,医学题</w:t>
      </w:r>
    </w:p>
    <w:p>
      <w:r>
        <w:t>3.A.腹泻B.调整C.哺乳D.打喷嚏</w:t>
      </w:r>
      <w:r>
        <w:tab/>
      </w:r>
      <w:r>
        <w:tab/>
      </w:r>
      <w:r>
        <w:t>正确答案：腹泻,其它</w:t>
      </w:r>
    </w:p>
    <w:p>
      <w:r>
        <w:t>患者：男43，肚子不舒服，整个肚疼，几分钟就会疼一会，一会儿就好，今天吃了点药也不见 __1__ 。肚子感觉有点涨， __2__ 今天五六次，每次一点，拉完好一点。这种 __3__ 两三天了，前几天吃辣的了。（男，43岁）</w:t>
      </w:r>
    </w:p>
    <w:p>
      <w:r>
        <w:t>医生：您好，有没有胃疼，烧心 __4__ 呃逆等。</w:t>
      </w:r>
    </w:p>
    <w:p>
      <w:r>
        <w:t>患者：没有。</w:t>
      </w:r>
    </w:p>
    <w:p>
      <w:r>
        <w:t>患者：胃部也有点。</w:t>
      </w:r>
    </w:p>
    <w:p>
      <w:r>
        <w:t>患者：现在是镇疼，一会儿疼几分钟，过几分钟。</w:t>
      </w:r>
    </w:p>
    <w:p>
      <w:r>
        <w:t>题目类型:其它</w:t>
      </w:r>
      <w:r>
        <w:br w:type="textWrapping"/>
      </w:r>
      <w:r>
        <w:t xml:space="preserve"> </w:t>
      </w:r>
    </w:p>
    <w:p>
      <w:r>
        <w:t>1.A.结肠B.好转C.苍白D.间质性肺炎</w:t>
      </w:r>
      <w:r>
        <w:tab/>
      </w:r>
      <w:r>
        <w:tab/>
      </w:r>
      <w:r>
        <w:t>正确答案：好转,其它</w:t>
      </w:r>
    </w:p>
    <w:p>
      <w:r>
        <w:t>2.A.尿锌B.尿铜C.大便D.Ct</w:t>
      </w:r>
      <w:r>
        <w:tab/>
      </w:r>
      <w:r>
        <w:tab/>
      </w:r>
      <w:r>
        <w:t>正确答案：大便,医学题</w:t>
      </w:r>
    </w:p>
    <w:p>
      <w:r>
        <w:t>3.A.核磁B.状态C.药敏D.尿量</w:t>
      </w:r>
      <w:r>
        <w:tab/>
      </w:r>
      <w:r>
        <w:tab/>
      </w:r>
      <w:r>
        <w:t>正确答案：状态,医学题</w:t>
      </w:r>
    </w:p>
    <w:p>
      <w:r>
        <w:t>4.A.吞咽B.回声C.办理D.反酸</w:t>
      </w:r>
      <w:r>
        <w:tab/>
      </w:r>
      <w:r>
        <w:tab/>
      </w:r>
      <w:r>
        <w:t>正确答案：反酸,其它</w:t>
      </w:r>
    </w:p>
    <w:p>
      <w:r>
        <w:t>患者：请问乙状结肠炎吃什么 __1__ 可以治愈？（男，18岁）</w:t>
      </w:r>
    </w:p>
    <w:p>
      <w:r>
        <w:t>医生：你好，你做过肠镜了吗？已经 __2__ 了吗？你有什么不适感觉啊？</w:t>
      </w:r>
    </w:p>
    <w:p>
      <w:r>
        <w:t>患者：左下腹 __3__ ，而且有像气体一样的响动（按压会响动）</w:t>
      </w:r>
    </w:p>
    <w:p>
      <w:r>
        <w:t>患者：？</w:t>
      </w:r>
    </w:p>
    <w:p>
      <w:r>
        <w:t>医生：你拉肚子吗？</w:t>
      </w:r>
    </w:p>
    <w:p>
      <w:r>
        <w:t>患者：不拉。</w:t>
      </w:r>
    </w:p>
    <w:p>
      <w:r>
        <w:t>题目类型:其它</w:t>
      </w:r>
      <w:r>
        <w:br w:type="textWrapping"/>
      </w:r>
      <w:r>
        <w:t xml:space="preserve"> </w:t>
      </w:r>
    </w:p>
    <w:p>
      <w:r>
        <w:t>1.A.精神外科B.心脑血管C.药物D.整形烧伤科</w:t>
      </w:r>
      <w:r>
        <w:tab/>
      </w:r>
      <w:r>
        <w:tab/>
      </w:r>
      <w:r>
        <w:t>正确答案：药物,医学题</w:t>
      </w:r>
    </w:p>
    <w:p>
      <w:r>
        <w:t>2.A.T3B.尿铜C.确诊D.X光</w:t>
      </w:r>
      <w:r>
        <w:tab/>
      </w:r>
      <w:r>
        <w:tab/>
      </w:r>
      <w:r>
        <w:t>正确答案：确诊,医学题</w:t>
      </w:r>
    </w:p>
    <w:p>
      <w:r>
        <w:t>3.A.特诊科B.疼痛C.妇产科综合D.副黏液病毒科</w:t>
      </w:r>
      <w:r>
        <w:tab/>
      </w:r>
      <w:r>
        <w:tab/>
      </w:r>
      <w:r>
        <w:t>正确答案：疼痛,医学题</w:t>
      </w:r>
    </w:p>
    <w:p>
      <w:r>
        <w:t>患者：这两天老是感觉胸下肚脐眼上时不时疼，怎么回事，买三九胃泰吃不管用（女，29岁）</w:t>
      </w:r>
    </w:p>
    <w:p>
      <w:r>
        <w:t>医生：这种情况多长时间了？</w:t>
      </w:r>
    </w:p>
    <w:p>
      <w:r>
        <w:t>患者：今天第三天。</w:t>
      </w:r>
    </w:p>
    <w:p>
      <w:r>
        <w:t>医生：最近有没有 __1__ 或者吃 __2__ 刺激食物。</w:t>
      </w:r>
    </w:p>
    <w:p>
      <w:r>
        <w:t>患者：没着凉，辣的天天烧菜放点的。</w:t>
      </w:r>
    </w:p>
    <w:p>
      <w:r>
        <w:t>题目类型:其它</w:t>
      </w:r>
      <w:r>
        <w:br w:type="textWrapping"/>
      </w:r>
      <w:r>
        <w:t xml:space="preserve"> </w:t>
      </w:r>
    </w:p>
    <w:p>
      <w:r>
        <w:t>1.A.治疗B.强度C.着凉D.阶段</w:t>
      </w:r>
      <w:r>
        <w:tab/>
      </w:r>
      <w:r>
        <w:tab/>
      </w:r>
      <w:r>
        <w:t>正确答案：着凉,其它</w:t>
      </w:r>
    </w:p>
    <w:p>
      <w:r>
        <w:t>2.A.流行性B.急性会厌炎C.确定D.辛辣</w:t>
      </w:r>
      <w:r>
        <w:tab/>
      </w:r>
      <w:r>
        <w:tab/>
      </w:r>
      <w:r>
        <w:t>正确答案：辛辣,其它</w:t>
      </w:r>
    </w:p>
    <w:p>
      <w:r>
        <w:t>患者：胃一直不是特别好，有时候忘了吃饭或突然吃多胃就会疼，最近几天胃疼的厉害，然后小肚子肚脐眼下面也开始疼了，疼的时间不长，会左边疼了右边痛然后中间。胃会时不时咕咕叫一声，肚纸跟 __1__ 一样，会咕咕咕的叫，放屁比较多。肚子疼会不会因为胃疼影响的？（女，21岁）</w:t>
      </w:r>
    </w:p>
    <w:p>
      <w:r>
        <w:t>医生：你好！这种情况多久了？</w:t>
      </w:r>
    </w:p>
    <w:p>
      <w:r>
        <w:t>患者：一个星期。</w:t>
      </w:r>
    </w:p>
    <w:p>
      <w:r>
        <w:t>医生：请问 __2__ 怎么样？</w:t>
      </w:r>
    </w:p>
    <w:p>
      <w:r>
        <w:t>患者：很好，没有拉肚子什么的。</w:t>
      </w:r>
    </w:p>
    <w:p>
      <w:r>
        <w:t>题目类型:其它</w:t>
      </w:r>
      <w:r>
        <w:br w:type="textWrapping"/>
      </w:r>
      <w:r>
        <w:t xml:space="preserve"> </w:t>
      </w:r>
    </w:p>
    <w:p>
      <w:r>
        <w:t>1.A.消化B.小儿急诊科C.麻醉科D.精神科</w:t>
      </w:r>
      <w:r>
        <w:tab/>
      </w:r>
      <w:r>
        <w:tab/>
      </w:r>
      <w:r>
        <w:t>正确答案：消化,医学题</w:t>
      </w:r>
    </w:p>
    <w:p>
      <w:r>
        <w:t>2.A.大便B.伪影C.耳镜D.粪钾</w:t>
      </w:r>
      <w:r>
        <w:tab/>
      </w:r>
      <w:r>
        <w:tab/>
      </w:r>
      <w:r>
        <w:t>正确答案：大便,医学题</w:t>
      </w:r>
    </w:p>
    <w:p>
      <w:r>
        <w:t>患者：乏力，关节酸软，肠胃也不舒服，没 __1__ ，有点犯恶心。以为是 __2__ ，吃了点仁丹，但没大的改善（男，44岁）</w:t>
      </w:r>
    </w:p>
    <w:p>
      <w:r>
        <w:t>医生：你好，有多久了？最近可有感冒， __3__ 劳累和睡眠不好？</w:t>
      </w:r>
    </w:p>
    <w:p>
      <w:r>
        <w:t>患者：两天。一直以来工作都挺忙的。前几天老婆上吐下泻，好像是中暑，她才刚好。</w:t>
      </w:r>
    </w:p>
    <w:p>
      <w:r>
        <w:t>医生：可能是急性胃肠炎，目前可能肠胃功能未完全恢复，现在大便正常么？</w:t>
      </w:r>
    </w:p>
    <w:p>
      <w:r>
        <w:t>患者：有点便秘。</w:t>
      </w:r>
    </w:p>
    <w:p>
      <w:r>
        <w:t>题目类型:内科 儿科 空</w:t>
      </w:r>
      <w:r>
        <w:br w:type="textWrapping"/>
      </w:r>
      <w:r>
        <w:t xml:space="preserve"> </w:t>
      </w:r>
    </w:p>
    <w:p>
      <w:r>
        <w:t>1.A.多发性B.联合C.特征D.胃口</w:t>
      </w:r>
      <w:r>
        <w:tab/>
      </w:r>
      <w:r>
        <w:tab/>
      </w:r>
      <w:r>
        <w:t>正确答案：胃口,其它</w:t>
      </w:r>
    </w:p>
    <w:p>
      <w:r>
        <w:t>2.A.中暑B.叩击C.髋臼D.泪器</w:t>
      </w:r>
      <w:r>
        <w:tab/>
      </w:r>
      <w:r>
        <w:tab/>
      </w:r>
      <w:r>
        <w:t>正确答案：中暑,其它</w:t>
      </w:r>
    </w:p>
    <w:p>
      <w:r>
        <w:t>3.A.过度B.根治C.蛋白质D.目光</w:t>
      </w:r>
      <w:r>
        <w:tab/>
      </w:r>
      <w:r>
        <w:tab/>
      </w:r>
      <w:r>
        <w:t>正确答案：过度,其它</w:t>
      </w:r>
    </w:p>
    <w:p>
      <w:r>
        <w:t>患者：胸下一点正中央有点 __1__ ，并拉肚子是什么回事？（男，29岁）</w:t>
      </w:r>
    </w:p>
    <w:p>
      <w:r>
        <w:t>医生：你好，很高兴为你服务！</w:t>
      </w:r>
    </w:p>
    <w:p>
      <w:r>
        <w:t>患者：友一段时间了，并经常拉肚子，喝啤酒就不要吃饭了，有 __2__ 。</w:t>
      </w:r>
    </w:p>
    <w:p>
      <w:r>
        <w:t>医生：有几天了？ __3__ 是再饭后吗？ __4__ ，隐痛，还是胀痛？肚子拉了几天，每天几次，水样的便吗？</w:t>
      </w:r>
    </w:p>
    <w:p>
      <w:r>
        <w:t>患者：水样的，用手压的话肚子里有响声。</w:t>
      </w:r>
    </w:p>
    <w:p>
      <w:r>
        <w:t>患者：一个月左右了。</w:t>
      </w:r>
    </w:p>
    <w:p>
      <w:r>
        <w:t>医生：一个月了？</w:t>
      </w:r>
    </w:p>
    <w:p>
      <w:r>
        <w:t>患者：是的，不是天天拉肚子有时拉。</w:t>
      </w:r>
    </w:p>
    <w:p>
      <w:r>
        <w:t>题目类型:其它</w:t>
      </w:r>
      <w:r>
        <w:br w:type="textWrapping"/>
      </w:r>
      <w:r>
        <w:t xml:space="preserve"> </w:t>
      </w:r>
    </w:p>
    <w:p>
      <w:r>
        <w:t>1.A.隐痛B.胎位C.慢性阻塞性肺疾病（慢阻肺）D.残胃癌</w:t>
      </w:r>
      <w:r>
        <w:tab/>
      </w:r>
      <w:r>
        <w:tab/>
      </w:r>
      <w:r>
        <w:t>正确答案：隐痛,其它</w:t>
      </w:r>
    </w:p>
    <w:p>
      <w:r>
        <w:t>2.A.照片B.血脂C.粪钾D.压痛</w:t>
      </w:r>
      <w:r>
        <w:tab/>
      </w:r>
      <w:r>
        <w:tab/>
      </w:r>
      <w:r>
        <w:t>正确答案：压痛,医学题</w:t>
      </w:r>
    </w:p>
    <w:p>
      <w:r>
        <w:t>3.A.腹痛B.肩部C.指数D.皮炎</w:t>
      </w:r>
      <w:r>
        <w:tab/>
      </w:r>
      <w:r>
        <w:tab/>
      </w:r>
      <w:r>
        <w:t>正确答案：腹痛,其它</w:t>
      </w:r>
    </w:p>
    <w:p>
      <w:r>
        <w:t>4.A.延髓B.绞痛C.心包D.优生优育</w:t>
      </w:r>
      <w:r>
        <w:tab/>
      </w:r>
      <w:r>
        <w:tab/>
      </w:r>
      <w:r>
        <w:t>正确答案：绞痛,其它</w:t>
      </w:r>
    </w:p>
    <w:p>
      <w:r>
        <w:t>患者：开始胃疼，第二天 __1__ 水，第三天吃了点奥美拉挫不反酸水了，第四天隐约有 __2__ ，还有点胀气。早上一洗脸就流鼻血。（男，27岁）</w:t>
      </w:r>
    </w:p>
    <w:p>
      <w:r>
        <w:t>医生：你这情况多久了？有加重麽？</w:t>
      </w:r>
    </w:p>
    <w:p>
      <w:r>
        <w:t>患者：胃疼了半天，反酸水三天，有异物也有三天，反酸水第三天吃了俩个奥美拉挫，就没再吃，接着就是有异物感还有点嗝气。</w:t>
      </w:r>
    </w:p>
    <w:p>
      <w:r>
        <w:t>患者：没加重。</w:t>
      </w:r>
    </w:p>
    <w:p>
      <w:r>
        <w:t>医生：只吃的奥美拉唑？</w:t>
      </w:r>
    </w:p>
    <w:p>
      <w:r>
        <w:t>患者：是的。</w:t>
      </w:r>
    </w:p>
    <w:p>
      <w:r>
        <w:t>题目类型:其它</w:t>
      </w:r>
      <w:r>
        <w:br w:type="textWrapping"/>
      </w:r>
      <w:r>
        <w:t xml:space="preserve"> </w:t>
      </w:r>
    </w:p>
    <w:p>
      <w:r>
        <w:t>1.A.反酸B.禁食C.咽部D.肝</w:t>
      </w:r>
      <w:r>
        <w:tab/>
      </w:r>
      <w:r>
        <w:tab/>
      </w:r>
      <w:r>
        <w:t>正确答案：反酸,其它</w:t>
      </w:r>
    </w:p>
    <w:p>
      <w:r>
        <w:t>2.A.体位B.尿锌C.异物D.浊度</w:t>
      </w:r>
      <w:r>
        <w:tab/>
      </w:r>
      <w:r>
        <w:tab/>
      </w:r>
      <w:r>
        <w:t>正确答案：异物,医学题</w:t>
      </w:r>
    </w:p>
    <w:p>
      <w:r>
        <w:t>患者：小腹坠痛好几年了，经 __1__ ，消化系统正常。（男，27）</w:t>
      </w:r>
    </w:p>
    <w:p>
      <w:r>
        <w:t>医生：你好具体做过哪些检查？</w:t>
      </w:r>
    </w:p>
    <w:p>
      <w:r>
        <w:t>患者： __2__ 液。</w:t>
      </w:r>
    </w:p>
    <w:p>
      <w:r>
        <w:t>患者： __3__ ：+++</w:t>
      </w:r>
    </w:p>
    <w:p>
      <w:r>
        <w:t>患者：卵磷脂小体：++</w:t>
      </w:r>
    </w:p>
    <w:p>
      <w:r>
        <w:t>医生：这是前列腺炎。还做过别的什么检查么？</w:t>
      </w:r>
    </w:p>
    <w:p>
      <w:r>
        <w:t>患者：消化系统的钡餐，都正常。</w:t>
      </w:r>
    </w:p>
    <w:p>
      <w:r>
        <w:t>患者：还做过前列腺B超。</w:t>
      </w:r>
    </w:p>
    <w:p>
      <w:r>
        <w:t>患者：前列腺 __4__ 和钙化。</w:t>
      </w:r>
    </w:p>
    <w:p>
      <w:r>
        <w:t>题目类型:内科 男科 外科 中医科</w:t>
      </w:r>
      <w:r>
        <w:br w:type="textWrapping"/>
      </w:r>
      <w:r>
        <w:t xml:space="preserve"> </w:t>
      </w:r>
    </w:p>
    <w:p>
      <w:r>
        <w:t>1.A.离子B.检查C.眼位D.体温</w:t>
      </w:r>
      <w:r>
        <w:tab/>
      </w:r>
      <w:r>
        <w:tab/>
      </w:r>
      <w:r>
        <w:t>正确答案：检查,医学题</w:t>
      </w:r>
    </w:p>
    <w:p>
      <w:r>
        <w:t>2.A.刮片B.尿锌C.前列腺D.性腺</w:t>
      </w:r>
      <w:r>
        <w:tab/>
      </w:r>
      <w:r>
        <w:tab/>
      </w:r>
      <w:r>
        <w:t>正确答案：前列腺,医学题</w:t>
      </w:r>
    </w:p>
    <w:p>
      <w:r>
        <w:t>3.A.强弱B.腹透C.腹穿D.白细胞</w:t>
      </w:r>
      <w:r>
        <w:tab/>
      </w:r>
      <w:r>
        <w:tab/>
      </w:r>
      <w:r>
        <w:t>正确答案：白细胞,医学题</w:t>
      </w:r>
    </w:p>
    <w:p>
      <w:r>
        <w:t>4.A.血型B.囊肿C.体位D.暂无</w:t>
      </w:r>
      <w:r>
        <w:tab/>
      </w:r>
      <w:r>
        <w:tab/>
      </w:r>
      <w:r>
        <w:t>正确答案：囊肿,医学题</w:t>
      </w:r>
    </w:p>
    <w:p>
      <w:r>
        <w:t>患者：吃了辣吃多了 __1__ 拉肚子（男，19岁）</w:t>
      </w:r>
    </w:p>
    <w:p>
      <w:r>
        <w:t>医生：您好，这种情况多久了？</w:t>
      </w:r>
    </w:p>
    <w:p>
      <w:r>
        <w:t>患者：从昨晚到今早上。</w:t>
      </w:r>
    </w:p>
    <w:p>
      <w:r>
        <w:t>患者：刚开始拉肚子没多久。</w:t>
      </w:r>
    </w:p>
    <w:p>
      <w:r>
        <w:t>患者：大概从11:40开始的。</w:t>
      </w:r>
    </w:p>
    <w:p>
      <w:r>
        <w:t>患者：肚子一直不舒服。</w:t>
      </w:r>
    </w:p>
    <w:p>
      <w:r>
        <w:t>医生： __2__ 排了几次了，都是稀便吗。</w:t>
      </w:r>
    </w:p>
    <w:p>
      <w:r>
        <w:t>患者：经常性吃了辣椒会这样。</w:t>
      </w:r>
    </w:p>
    <w:p>
      <w:r>
        <w:t>患者：今早上这是第一次。</w:t>
      </w:r>
    </w:p>
    <w:p>
      <w:r>
        <w:t>患者：一般严重了会拉一天。</w:t>
      </w:r>
    </w:p>
    <w:p>
      <w:r>
        <w:t>题目类型:其它</w:t>
      </w:r>
      <w:r>
        <w:br w:type="textWrapping"/>
      </w:r>
      <w:r>
        <w:t xml:space="preserve"> </w:t>
      </w:r>
    </w:p>
    <w:p>
      <w:r>
        <w:t>1.A.导致B.成熟C.近视D.听力</w:t>
      </w:r>
      <w:r>
        <w:tab/>
      </w:r>
      <w:r>
        <w:tab/>
      </w:r>
      <w:r>
        <w:t>正确答案：导致,其它</w:t>
      </w:r>
    </w:p>
    <w:p>
      <w:r>
        <w:t>2.A.大便B.血锑C.肺片D.造影</w:t>
      </w:r>
      <w:r>
        <w:tab/>
      </w:r>
      <w:r>
        <w:tab/>
      </w:r>
      <w:r>
        <w:t>正确答案：大便,医学题</w:t>
      </w:r>
    </w:p>
    <w:p>
      <w:r>
        <w:t>患者：肚子下面两侧，有时候吃完饭或者运动的时候隐隐作痛（男，18岁）</w:t>
      </w:r>
    </w:p>
    <w:p>
      <w:r>
        <w:t>医生：你好，你这情况多久了？有加重麽？</w:t>
      </w:r>
    </w:p>
    <w:p>
      <w:r>
        <w:t>患者：没有没有，隐隐约约的。</w:t>
      </w:r>
    </w:p>
    <w:p>
      <w:r>
        <w:t>患者：没有家重，就微痛过一会儿就好了。</w:t>
      </w:r>
    </w:p>
    <w:p>
      <w:r>
        <w:t>医生：大 __2__ 怎样？以前有啥 __1__ 没有？</w:t>
      </w:r>
    </w:p>
    <w:p>
      <w:r>
        <w:t>患者：小便正常， __3__ 没有 __4__ 。</w:t>
      </w:r>
    </w:p>
    <w:p>
      <w:r>
        <w:t>患者：做过阑尾炎手术。</w:t>
      </w:r>
    </w:p>
    <w:p>
      <w:r>
        <w:t>题目类型:内科 儿科 外科 产科</w:t>
      </w:r>
      <w:r>
        <w:br w:type="textWrapping"/>
      </w:r>
      <w:r>
        <w:t xml:space="preserve"> </w:t>
      </w:r>
    </w:p>
    <w:p>
      <w:r>
        <w:t>1.A.尿镁B.尿KC.b超D.病史</w:t>
      </w:r>
      <w:r>
        <w:tab/>
      </w:r>
      <w:r>
        <w:tab/>
      </w:r>
      <w:r>
        <w:t>正确答案：病史,医学题</w:t>
      </w:r>
    </w:p>
    <w:p>
      <w:r>
        <w:t>2.A.痰检B.腹透C.视力D.小便</w:t>
      </w:r>
      <w:r>
        <w:tab/>
      </w:r>
      <w:r>
        <w:tab/>
      </w:r>
      <w:r>
        <w:t>正确答案：小便,医学题</w:t>
      </w:r>
    </w:p>
    <w:p>
      <w:r>
        <w:t>3.A.大便B.尿KC.Ｘ线D.抗原</w:t>
      </w:r>
      <w:r>
        <w:tab/>
      </w:r>
      <w:r>
        <w:tab/>
      </w:r>
      <w:r>
        <w:t>正确答案：大便,医学题</w:t>
      </w:r>
    </w:p>
    <w:p>
      <w:r>
        <w:t>4.A.腹泻B.保健C.健全D.视力</w:t>
      </w:r>
      <w:r>
        <w:tab/>
      </w:r>
      <w:r>
        <w:tab/>
      </w:r>
      <w:r>
        <w:t>正确答案：腹泻,其它</w:t>
      </w:r>
    </w:p>
    <w:p>
      <w:r>
        <w:t>患者：有反复 __1__ ，无呕吐，故不敢进食， __2__ 未见明显异常！（男，61岁）</w:t>
      </w:r>
    </w:p>
    <w:p>
      <w:r>
        <w:t>医生：多长时间了，胃镜什么时候 __3__ 的。</w:t>
      </w:r>
    </w:p>
    <w:p>
      <w:r>
        <w:t>患者：这个病反复发作了几次，最早是前年，每次发生后挂挂盐水就好些，这次持续2个月了～！</w:t>
      </w:r>
    </w:p>
    <w:p>
      <w:r>
        <w:t>患者：胃镜是1个月前做的，没什么的！</w:t>
      </w:r>
    </w:p>
    <w:p>
      <w:r>
        <w:t>医生：有没有反酸嗳气，腹痛腹胀腹泻。</w:t>
      </w:r>
    </w:p>
    <w:p>
      <w:r>
        <w:t>患者：这些没有的～</w:t>
      </w:r>
    </w:p>
    <w:p>
      <w:r>
        <w:t>医生：针对本次问诊，医生更新了总结建议：考虑功能性胃肠病可能。</w:t>
      </w:r>
    </w:p>
    <w:p>
      <w:r>
        <w:t>患者：哦，因为他睡眠一直不好，所以上次去看了神经内科，说恶心等可能是忧郁症造成？！</w:t>
      </w:r>
    </w:p>
    <w:p>
      <w:r>
        <w:t>题目类型:其它</w:t>
      </w:r>
      <w:r>
        <w:br w:type="textWrapping"/>
      </w:r>
      <w:r>
        <w:t xml:space="preserve"> </w:t>
      </w:r>
    </w:p>
    <w:p>
      <w:r>
        <w:t>1.A.炎热B.胆汁C.恶心D.骨膜</w:t>
      </w:r>
      <w:r>
        <w:tab/>
      </w:r>
      <w:r>
        <w:tab/>
      </w:r>
      <w:r>
        <w:t>正确答案：恶心,其它</w:t>
      </w:r>
    </w:p>
    <w:p>
      <w:r>
        <w:t>2.A.粪钙B.体温C.牙片D.胃镜</w:t>
      </w:r>
      <w:r>
        <w:tab/>
      </w:r>
      <w:r>
        <w:tab/>
      </w:r>
      <w:r>
        <w:t>正确答案：胃镜,医学题</w:t>
      </w:r>
    </w:p>
    <w:p>
      <w:r>
        <w:t>3.A.检查B.婚检C.喉镜D.心功</w:t>
      </w:r>
      <w:r>
        <w:tab/>
      </w:r>
      <w:r>
        <w:tab/>
      </w:r>
      <w:r>
        <w:t>正确答案：检查,医学题</w:t>
      </w:r>
    </w:p>
    <w:p>
      <w:r>
        <w:t>患者：本人有胃病有时候闻到刺激性 __1__ 也会胃疼这需要去医院 __2__ 一下么（女，20岁）</w:t>
      </w:r>
    </w:p>
    <w:p>
      <w:r>
        <w:t>医生：你好，刺激性气味主要是什么？比如？以前检查过吗？</w:t>
      </w:r>
    </w:p>
    <w:p>
      <w:r>
        <w:t>患者：没检查过我问到脚臭味就会胃疼。</w:t>
      </w:r>
    </w:p>
    <w:p>
      <w:r>
        <w:t>医生：还有这样的，是心理作用吗？</w:t>
      </w:r>
    </w:p>
    <w:p>
      <w:r>
        <w:t>患者：好多次了。</w:t>
      </w:r>
    </w:p>
    <w:p>
      <w:r>
        <w:t>医生：那下次再有这种情况，你就暗示自己没事，不要在意，看看能不能 __3__ 。</w:t>
      </w:r>
    </w:p>
    <w:p>
      <w:r>
        <w:t>患者：一坐在我们班男生旁边就闻到脚臭味一会儿就会胃疼现在就是这种 __4__ 好多次了。</w:t>
      </w:r>
    </w:p>
    <w:p>
      <w:r>
        <w:t>题目类型:内科 儿科 肿瘤及防治科 外科 中医科</w:t>
      </w:r>
      <w:r>
        <w:br w:type="textWrapping"/>
      </w:r>
      <w:r>
        <w:t xml:space="preserve"> </w:t>
      </w:r>
    </w:p>
    <w:p>
      <w:r>
        <w:t>1.A.视力B.VCC.气味D.尿砷</w:t>
      </w:r>
      <w:r>
        <w:tab/>
      </w:r>
      <w:r>
        <w:tab/>
      </w:r>
      <w:r>
        <w:t>正确答案：气味,医学题</w:t>
      </w:r>
    </w:p>
    <w:p>
      <w:r>
        <w:t>2.A.检查B.视诊C.粪钙D.穿刺</w:t>
      </w:r>
      <w:r>
        <w:tab/>
      </w:r>
      <w:r>
        <w:tab/>
      </w:r>
      <w:r>
        <w:t>正确答案：检查,医学题</w:t>
      </w:r>
    </w:p>
    <w:p>
      <w:r>
        <w:t>3.A.肱骨B.清醒C.耵聍D.缓解</w:t>
      </w:r>
      <w:r>
        <w:tab/>
      </w:r>
      <w:r>
        <w:tab/>
      </w:r>
      <w:r>
        <w:t>正确答案：缓解,其它</w:t>
      </w:r>
    </w:p>
    <w:p>
      <w:r>
        <w:t>4.A.听诊B.烟碱C.尿KD.状况</w:t>
      </w:r>
      <w:r>
        <w:tab/>
      </w:r>
      <w:r>
        <w:tab/>
      </w:r>
      <w:r>
        <w:t>正确答案：状况,医学题</w:t>
      </w:r>
    </w:p>
    <w:p>
      <w:r>
        <w:t>患者：急性肠炎，发烧，发烧吃的布洛芬 __1__ ，肠炎医院开的左氧氟沙星，大蒜肠溶片，自己买的黄连素均无效，已经拉了3天了（男，28岁）</w:t>
      </w:r>
    </w:p>
    <w:p>
      <w:r>
        <w:t>医生：您好，现在还 __2__ 吗？ __3__ 一天几次。</w:t>
      </w:r>
    </w:p>
    <w:p>
      <w:r>
        <w:t>患者：发热吃的布洛芬，能控制12小时，拉肚子的话一天3次左右，</w:t>
      </w:r>
    </w:p>
    <w:p>
      <w:r>
        <w:t>患者：刚刚睡觉被疼醒了去了趟厕所。</w:t>
      </w:r>
    </w:p>
    <w:p>
      <w:r>
        <w:t>医生：稀便还是水样便？</w:t>
      </w:r>
    </w:p>
    <w:p>
      <w:r>
        <w:t>患者：稀便。</w:t>
      </w:r>
    </w:p>
    <w:p>
      <w:r>
        <w:t>患者：非常稀，几天过来痔疮都犯了。</w:t>
      </w:r>
    </w:p>
    <w:p>
      <w:r>
        <w:t>医生： __4__ 过大便吗？</w:t>
      </w:r>
    </w:p>
    <w:p>
      <w:r>
        <w:t>患者：没有。</w:t>
      </w:r>
    </w:p>
    <w:p>
      <w:r>
        <w:t>患者：不行今天去医院再看看。</w:t>
      </w:r>
    </w:p>
    <w:p>
      <w:r>
        <w:t>题目类型:内科 儿科 外科 空</w:t>
      </w:r>
      <w:r>
        <w:br w:type="textWrapping"/>
      </w:r>
      <w:r>
        <w:t xml:space="preserve"> </w:t>
      </w:r>
    </w:p>
    <w:p>
      <w:r>
        <w:t>1.A.体位B.胎势C.控制D.智商</w:t>
      </w:r>
      <w:r>
        <w:tab/>
      </w:r>
      <w:r>
        <w:tab/>
      </w:r>
      <w:r>
        <w:t>正确答案：控制,医学题</w:t>
      </w:r>
    </w:p>
    <w:p>
      <w:r>
        <w:t>2.A.体积B.发热C.证件D.采血室</w:t>
      </w:r>
      <w:r>
        <w:tab/>
      </w:r>
      <w:r>
        <w:tab/>
      </w:r>
      <w:r>
        <w:t>正确答案：发热,其它</w:t>
      </w:r>
    </w:p>
    <w:p>
      <w:r>
        <w:t>3.A.大便B.尿素C.胎势D.钡餐</w:t>
      </w:r>
      <w:r>
        <w:tab/>
      </w:r>
      <w:r>
        <w:tab/>
      </w:r>
      <w:r>
        <w:t>正确答案：大便,医学题</w:t>
      </w:r>
    </w:p>
    <w:p>
      <w:r>
        <w:t>4.A.肾功B.查体C.涂片D.化验</w:t>
      </w:r>
      <w:r>
        <w:tab/>
      </w:r>
      <w:r>
        <w:tab/>
      </w:r>
      <w:r>
        <w:t>正确答案：化验,医学题</w:t>
      </w:r>
    </w:p>
    <w:p>
      <w:r>
        <w:t>患者：一直都有胃病，有一次吃了麻辣烫的面条就有开始复发了感觉想吐胃一直反上来特别难受经常疼都是一天或者半天的后来上学一段时间有吃早饭就没有疼了现在放假在家里就又开始了而且胃疼的时候还会有口臭（女，18岁）</w:t>
      </w:r>
    </w:p>
    <w:p>
      <w:r>
        <w:t>医生：你好你的情况我清楚了你描述的很详细请问你以前有做过胃镜么？有没有吃过什么药？</w:t>
      </w:r>
    </w:p>
    <w:p>
      <w:r>
        <w:t>患者：没有。</w:t>
      </w:r>
    </w:p>
    <w:p>
      <w:r>
        <w:t>患者：之前有吃正露丸。</w:t>
      </w:r>
    </w:p>
    <w:p>
      <w:r>
        <w:t>患者：有用一段又没有用了。</w:t>
      </w:r>
    </w:p>
    <w:p>
      <w:r>
        <w:t>医生：平时的饮食是否规律有没有 __1__ 经常吃辛辣刺激的东西是否饮酒 __2__ 压力大不大这些都是胃炎 __3__ 发作的诱因所以首先你要做好这几点哦。</w:t>
      </w:r>
    </w:p>
    <w:p>
      <w:r>
        <w:t>患者：可以服用奥美拉唑一次一粒3/日阿莫西林0.25克的两粒3/日克拉霉素一次两粒3/日吗丁啉一次一片3/日维生素B6片三片3/日服用观察效果吃这些药过了几个小时就开始吐酸水。</w:t>
      </w:r>
    </w:p>
    <w:p>
      <w:r>
        <w:t>医生：已经去医院看过了么？这些药都是医生开的？</w:t>
      </w:r>
    </w:p>
    <w:p>
      <w:r>
        <w:t>患者：是这里面的医生开的。</w:t>
      </w:r>
    </w:p>
    <w:p>
      <w:r>
        <w:t>题目类型:内科 儿科 外科 中医科</w:t>
      </w:r>
      <w:r>
        <w:br w:type="textWrapping"/>
      </w:r>
      <w:r>
        <w:t xml:space="preserve"> </w:t>
      </w:r>
    </w:p>
    <w:p>
      <w:r>
        <w:t>1.A.牙槽骨B.甲亢危象C.肘关节D.暴饮暴食</w:t>
      </w:r>
      <w:r>
        <w:tab/>
      </w:r>
      <w:r>
        <w:tab/>
      </w:r>
      <w:r>
        <w:t>正确答案：暴饮暴食,其它</w:t>
      </w:r>
    </w:p>
    <w:p>
      <w:r>
        <w:t>2.A.事故B.婴儿C.斑D.熬夜</w:t>
      </w:r>
      <w:r>
        <w:tab/>
      </w:r>
      <w:r>
        <w:tab/>
      </w:r>
      <w:r>
        <w:t>正确答案：熬夜,其它</w:t>
      </w:r>
    </w:p>
    <w:p>
      <w:r>
        <w:t>3.A.灵活B.关节C.反复D.回肠</w:t>
      </w:r>
      <w:r>
        <w:tab/>
      </w:r>
      <w:r>
        <w:tab/>
      </w:r>
      <w:r>
        <w:t>正确答案：反复,其它</w:t>
      </w:r>
    </w:p>
    <w:p>
      <w:r>
        <w:t>患者：胃疼好几天了吃药也没多大 __1__ 难受就胃疼不吐也没拉肚子坐着比站着难受先吃了两三天的肠胃宁昨天买了奥美拉（女，18岁）</w:t>
      </w:r>
    </w:p>
    <w:p>
      <w:r>
        <w:t>医生：你好，这种情况有多长时间了？一阵阵疼还是……</w:t>
      </w:r>
    </w:p>
    <w:p>
      <w:r>
        <w:t>患者：一直疼三天了。</w:t>
      </w:r>
    </w:p>
    <w:p>
      <w:r>
        <w:t>医生：肚子胀吗。 __2__ 正常吗。</w:t>
      </w:r>
    </w:p>
    <w:p>
      <w:r>
        <w:t>患者：不涨这两天上不出来厕所。</w:t>
      </w:r>
    </w:p>
    <w:p>
      <w:r>
        <w:t>医生： __3__ 。</w:t>
      </w:r>
    </w:p>
    <w:p>
      <w:r>
        <w:t>患者：我疼了三四天了最近两天上不出来厕所…</w:t>
      </w:r>
    </w:p>
    <w:p>
      <w:r>
        <w:t>医生：有去医院检查一下吗。</w:t>
      </w:r>
    </w:p>
    <w:p>
      <w:r>
        <w:t>患者：还没有上课没时间。</w:t>
      </w:r>
    </w:p>
    <w:p>
      <w:r>
        <w:t>题目类型:其它</w:t>
      </w:r>
      <w:r>
        <w:br w:type="textWrapping"/>
      </w:r>
      <w:r>
        <w:t xml:space="preserve"> </w:t>
      </w:r>
    </w:p>
    <w:p>
      <w:r>
        <w:t>1.A.改善B.属于C.特殊D.籍贯</w:t>
      </w:r>
      <w:r>
        <w:tab/>
      </w:r>
      <w:r>
        <w:tab/>
      </w:r>
      <w:r>
        <w:t>正确答案：改善,其它</w:t>
      </w:r>
    </w:p>
    <w:p>
      <w:r>
        <w:t>2.A.脉搏B.补体C.触觉D.大便</w:t>
      </w:r>
      <w:r>
        <w:tab/>
      </w:r>
      <w:r>
        <w:tab/>
      </w:r>
      <w:r>
        <w:t>正确答案：大便,医学题</w:t>
      </w:r>
    </w:p>
    <w:p>
      <w:r>
        <w:t>3.A.密切B.便秘C.过敏性紫癜D.敏感</w:t>
      </w:r>
      <w:r>
        <w:tab/>
      </w:r>
      <w:r>
        <w:tab/>
      </w:r>
      <w:r>
        <w:t>正确答案：便秘,其它</w:t>
      </w:r>
    </w:p>
    <w:p>
      <w:r>
        <w:t>患者：我身高178 __1__ 123斤人看起来特别 __2__ 。平时经常胃酸胃口疼有时候经常出现烧心的状态-我想问一下医生我瘦也不知道是因为消化不良还是肠胃吸收不好还是肠胃有疾病或者什么螺旋杆菌什么的...就是想问问医生我这个情况想去医院做一个细致的肠胃检查都该做什么检查--？（男，26岁）</w:t>
      </w:r>
    </w:p>
    <w:p>
      <w:r>
        <w:t>医生：你好，做个 __3__ 检查，测幽门螺杆菌，大便什么样?</w:t>
      </w:r>
    </w:p>
    <w:p>
      <w:r>
        <w:t>患者：大便不怎么注意。</w:t>
      </w:r>
    </w:p>
    <w:p>
      <w:r>
        <w:t>医生：目前对消化道吸收功能检测临床没有检查项目，只是医生评估。</w:t>
      </w:r>
    </w:p>
    <w:p>
      <w:r>
        <w:t>患者：理解了那胃镜检查的话做胶囊胃镜还是普通的胃镜。</w:t>
      </w:r>
    </w:p>
    <w:p>
      <w:r>
        <w:t>医生：可以查肝肾功能。</w:t>
      </w:r>
    </w:p>
    <w:p>
      <w:r>
        <w:t>患者：肝肾查什么有具体的名字么？比如肝查什么肾查什么？</w:t>
      </w:r>
    </w:p>
    <w:p>
      <w:r>
        <w:t>题目类型:其它</w:t>
      </w:r>
      <w:r>
        <w:br w:type="textWrapping"/>
      </w:r>
      <w:r>
        <w:t xml:space="preserve"> </w:t>
      </w:r>
    </w:p>
    <w:p>
      <w:r>
        <w:t>1.A.尿铜B.婚检C.体重D.尿素</w:t>
      </w:r>
      <w:r>
        <w:tab/>
      </w:r>
      <w:r>
        <w:tab/>
      </w:r>
      <w:r>
        <w:t>正确答案：体重,医学题</w:t>
      </w:r>
    </w:p>
    <w:p>
      <w:r>
        <w:t>2.A.流泪B.臀部C.消瘦D.片</w:t>
      </w:r>
      <w:r>
        <w:tab/>
      </w:r>
      <w:r>
        <w:tab/>
      </w:r>
      <w:r>
        <w:t>正确答案：消瘦,其它</w:t>
      </w:r>
    </w:p>
    <w:p>
      <w:r>
        <w:t>3.A.胃镜B.视诊C.抗OD.离子</w:t>
      </w:r>
      <w:r>
        <w:tab/>
      </w:r>
      <w:r>
        <w:tab/>
      </w:r>
      <w:r>
        <w:t>正确答案：胃镜,医学题</w:t>
      </w:r>
    </w:p>
    <w:p>
      <w:r>
        <w:t>患者：中暑了肚子疼得腰都直不起，该怎么办（男，35岁）</w:t>
      </w:r>
    </w:p>
    <w:p>
      <w:r>
        <w:t>医生：你好，这种情况有多长时间了？哪里肚子疼？</w:t>
      </w:r>
    </w:p>
    <w:p>
      <w:r>
        <w:t>患者：昨天开始的，就是上腹部。</w:t>
      </w:r>
    </w:p>
    <w:p>
      <w:r>
        <w:t>医生：是中间还是两边？可有 __1__ 腹泻和 __3__ ？</w:t>
      </w:r>
    </w:p>
    <w:p>
      <w:r>
        <w:t>患者：现在肚子咕咕直叫，中暑会引起肚子疼吗？没有呕吐腹泻的 __4__ ，在左肋骨旁边。</w:t>
      </w:r>
    </w:p>
    <w:p>
      <w:r>
        <w:t>医生：最近大便可正常？排气可多？可有嗳气打嗝？</w:t>
      </w:r>
    </w:p>
    <w:p>
      <w:r>
        <w:t>患者：大便正常，有打嗝。</w:t>
      </w:r>
    </w:p>
    <w:p>
      <w:r>
        <w:t>题目类型:内科 儿科 外科 耳鼻咽喉科 中医科 整形美容科</w:t>
      </w:r>
      <w:r>
        <w:br w:type="textWrapping"/>
      </w:r>
      <w:r>
        <w:t xml:space="preserve"> </w:t>
      </w:r>
    </w:p>
    <w:p>
      <w:r>
        <w:t>1.A.呕吐B.T3C.骨穿D.性腺</w:t>
      </w:r>
      <w:r>
        <w:tab/>
      </w:r>
      <w:r>
        <w:tab/>
      </w:r>
      <w:r>
        <w:t>正确答案：呕吐,医学题</w:t>
      </w:r>
    </w:p>
    <w:p>
      <w:r>
        <w:t>2.A.周期B.放射C.发热D.附件</w:t>
      </w:r>
      <w:r>
        <w:tab/>
      </w:r>
      <w:r>
        <w:tab/>
      </w:r>
      <w:r>
        <w:t>正确答案：发热,其它</w:t>
      </w:r>
    </w:p>
    <w:p>
      <w:r>
        <w:t>3.A.症状B.内镜C.X光D.耳镜</w:t>
      </w:r>
      <w:r>
        <w:tab/>
      </w:r>
      <w:r>
        <w:tab/>
      </w:r>
      <w:r>
        <w:t>正确答案：症状,医学题</w:t>
      </w:r>
    </w:p>
    <w:p>
      <w:r>
        <w:t>患者：医生您好，我的问题是只要是吃了辛辣的或者刺激性的食物后就会出现肚子疼腹泻，例如生蒜、外面卖的凉拌菜（这个有时候可能还存在卫生问题），太辣太麻的食物。严重的时候吃完一会可能立刻腹泻。但 __1__ 就是腹泻一次就好了。但是也并不是每次吃这些都会腹泻，大多数时候。之前没得过任何 __2__ ，以前胃不舒服的时候看中医有说过肠胃比较弱不太能吃辛辣的。这个情况很多年了，再加上我常年生活在热带国家。有时候我发现冬天回国排便就比较干，在这边夏天基本都是软便。所以针对我这个问题我也不知道什么原因，想要咨询下。谢谢（女，32岁）</w:t>
      </w:r>
    </w:p>
    <w:p>
      <w:r>
        <w:t>医生：你好，从你的症状上看，按照西医的解释，应该是肠易激综合征，还有菌群失调，换环境，大便有变化就是菌群失调导致的。</w:t>
      </w:r>
    </w:p>
    <w:p>
      <w:r>
        <w:t>患者：那我需要吃什么药吗？平时需要注意什么。</w:t>
      </w:r>
    </w:p>
    <w:p>
      <w:r>
        <w:t>医生：平时饮食作息情况怎么样？经常吃刺激食物吗？</w:t>
      </w:r>
    </w:p>
    <w:p>
      <w:r>
        <w:t>患者：平时不吃生冷的东西，偶尔会吃辣也是少辣。反正一接触太辣肯定拉肚子。睡觉没有太早都是12点这样。</w:t>
      </w:r>
    </w:p>
    <w:p>
      <w:r>
        <w:t>医生：那睡眠质量怎么样呢？这种情况一般也不会有太好的办法，主要是体质的问题。可以长期补充益生菌。</w:t>
      </w:r>
    </w:p>
    <w:p>
      <w:r>
        <w:t>患者：睡眠时间是够的，但是最近睡觉都会做梦。</w:t>
      </w:r>
    </w:p>
    <w:p>
      <w:r>
        <w:t>医生：嗯，神经衰弱的话会造成内脏的神经敏感状态。一旦受点刺激就容易拉肚子。</w:t>
      </w:r>
    </w:p>
    <w:p>
      <w:r>
        <w:t>患者：好的谢谢医生，大概心里有数了。特怕长期拉肚子别是得了啥严重的病。那我就去买点益生菌先调节一下肠胃。</w:t>
      </w:r>
    </w:p>
    <w:p>
      <w:r>
        <w:t>题目类型:内科 外科 中医科</w:t>
      </w:r>
      <w:r>
        <w:br w:type="textWrapping"/>
      </w:r>
      <w:r>
        <w:t xml:space="preserve"> </w:t>
      </w:r>
    </w:p>
    <w:p>
      <w:r>
        <w:t>1.A.疲劳B.基本C.白喉D.剧烈</w:t>
      </w:r>
      <w:r>
        <w:tab/>
      </w:r>
      <w:r>
        <w:tab/>
      </w:r>
      <w:r>
        <w:t>正确答案：基本,其它</w:t>
      </w:r>
    </w:p>
    <w:p>
      <w:r>
        <w:t>2.A.喉镜B.Ｘ线C.血糖D.疾病</w:t>
      </w:r>
      <w:r>
        <w:tab/>
      </w:r>
      <w:r>
        <w:tab/>
      </w:r>
      <w:r>
        <w:t>正确答案：疾病,医学题</w:t>
      </w:r>
    </w:p>
    <w:p>
      <w:r>
        <w:t>患者：胃吃多了涨，有时候感觉凉凉的有点痛（女，22岁）</w:t>
      </w:r>
    </w:p>
    <w:p>
      <w:r>
        <w:t>医生：你好，请问这种情况多长时间了？</w:t>
      </w:r>
    </w:p>
    <w:p>
      <w:r>
        <w:t>医生：除了胃胀，隐隐作痛还有其他症状吗？比如反酸，烧心，嗳气？ __1__ 正常吗？</w:t>
      </w:r>
    </w:p>
    <w:p>
      <w:r>
        <w:t>医生： __2__ 从你的症状描述，目前考虑胃炎，可以口服耐信，枸橼酸莫沙必利片，磷酸铝凝胶治疗，服用2周，如果效果不好，最好做个胃镜检查。</w:t>
      </w:r>
    </w:p>
    <w:p>
      <w:r>
        <w:t>医生：胃病三分药七分养，除了按医嘱吃药外，生活上是要注意保养的，生活建议：1.生活上要注意规律饮食，按时定量吃饭，☞不要吃太饱，七八分饱就可以了，避免食用生冷食物，避免食用辛辣刺激食物，避免喝浓茶咖啡酒类；2.☞晚上睡觉前2小时，不能吃东西；3.到中药店买“鸡内金”煮水喝；4.早上可以煮一些健脾护胃的粥品，例如小米红枣粥、莲子百合鲫鱼粥等；☞但是强调晚饭不要喝粥和其他流质食物，千万不要吃饭喝汤；5.胃肠道特别容易受情绪影响，一定要保持愉快的心情，要有信心胃病能治好；6.注意休息，适当运动，千万别熬夜。</w:t>
      </w:r>
    </w:p>
    <w:p>
      <w:r>
        <w:t>患者：胃有点隐隐。</w:t>
      </w:r>
    </w:p>
    <w:p>
      <w:r>
        <w:t>患者：作痛。</w:t>
      </w:r>
    </w:p>
    <w:p>
      <w:r>
        <w:t>题目类型:内科 儿科 外科 中医科</w:t>
      </w:r>
      <w:r>
        <w:br w:type="textWrapping"/>
      </w:r>
      <w:r>
        <w:t xml:space="preserve"> </w:t>
      </w:r>
    </w:p>
    <w:p>
      <w:r>
        <w:t>1.A.伪影B.大便C.牙片D.痛觉</w:t>
      </w:r>
      <w:r>
        <w:tab/>
      </w:r>
      <w:r>
        <w:tab/>
      </w:r>
      <w:r>
        <w:t>正确答案：大便,医学题</w:t>
      </w:r>
    </w:p>
    <w:p>
      <w:r>
        <w:t>2.A.尿氯B.单纯C.叩诊D.透光</w:t>
      </w:r>
      <w:r>
        <w:tab/>
      </w:r>
      <w:r>
        <w:tab/>
      </w:r>
      <w:r>
        <w:t>正确答案：单纯,医学题</w:t>
      </w:r>
    </w:p>
    <w:p>
      <w:r>
        <w:t>患者： __2__ 期，胃不舒服可以吃药吗？（女，2岁）</w:t>
      </w:r>
    </w:p>
    <w:p>
      <w:r>
        <w:t>医生：你好，请问目前有什么不适？</w:t>
      </w:r>
    </w:p>
    <w:p>
      <w:r>
        <w:t>患者：这是做的 __1__ 。</w:t>
      </w:r>
    </w:p>
    <w:p>
      <w:r>
        <w:t>患者：现在是哺乳期。</w:t>
      </w:r>
    </w:p>
    <w:p>
      <w:r>
        <w:t>医生：可以服用奥美拉唑，胃舒颗粒，但是需要停止哺乳3天。</w:t>
      </w:r>
    </w:p>
    <w:p>
      <w:r>
        <w:t>患者：停止哺乳，宝宝不喝奶粉。</w:t>
      </w:r>
    </w:p>
    <w:p>
      <w:r>
        <w:t>患者： __3__ 溃疡需要怎么 __4__ 。</w:t>
      </w:r>
    </w:p>
    <w:p>
      <w:r>
        <w:t>患者：医生给开这种药。</w:t>
      </w:r>
    </w:p>
    <w:p>
      <w:r>
        <w:t>题目类型:其它</w:t>
      </w:r>
      <w:r>
        <w:br w:type="textWrapping"/>
      </w:r>
      <w:r>
        <w:t xml:space="preserve"> </w:t>
      </w:r>
    </w:p>
    <w:p>
      <w:r>
        <w:t>1.A.胃镜B.X光C.尿检D.毛发</w:t>
      </w:r>
      <w:r>
        <w:tab/>
      </w:r>
      <w:r>
        <w:tab/>
      </w:r>
      <w:r>
        <w:t>正确答案：胃镜,医学题</w:t>
      </w:r>
    </w:p>
    <w:p>
      <w:r>
        <w:t>2.A.尿酸B.哺乳C.鼓膜D.病程</w:t>
      </w:r>
      <w:r>
        <w:tab/>
      </w:r>
      <w:r>
        <w:tab/>
      </w:r>
      <w:r>
        <w:t>正确答案：哺乳,其它</w:t>
      </w:r>
    </w:p>
    <w:p>
      <w:r>
        <w:t>3.A.原虫B.体位C.十二指肠D.婚检</w:t>
      </w:r>
      <w:r>
        <w:tab/>
      </w:r>
      <w:r>
        <w:tab/>
      </w:r>
      <w:r>
        <w:t>正确答案：十二指肠,医学题</w:t>
      </w:r>
    </w:p>
    <w:p>
      <w:r>
        <w:t>4.A.伪影B.智商C.尿镁D.治疗</w:t>
      </w:r>
      <w:r>
        <w:tab/>
      </w:r>
      <w:r>
        <w:tab/>
      </w:r>
      <w:r>
        <w:t>正确答案：治疗,医学题</w:t>
      </w:r>
    </w:p>
    <w:p>
      <w:r>
        <w:t>患者：拉稀，稍为一受凉就拉，每天三到四次， __1__ 快一个月了。（男，40岁）</w:t>
      </w:r>
    </w:p>
    <w:p>
      <w:r>
        <w:t>医生：你好，除了 __2__ 还有其他不适吗。</w:t>
      </w:r>
    </w:p>
    <w:p>
      <w:r>
        <w:t>医生： __3__ 后有无里急后重感。</w:t>
      </w:r>
    </w:p>
    <w:p>
      <w:r>
        <w:t>患者：没有，拉完肚子就舒服了。</w:t>
      </w:r>
    </w:p>
    <w:p>
      <w:r>
        <w:t>医生：有没有口服什么 __4__ 。</w:t>
      </w:r>
    </w:p>
    <w:p>
      <w:r>
        <w:t>患者：肠炎宁片。</w:t>
      </w:r>
    </w:p>
    <w:p>
      <w:r>
        <w:t>题目类型:内科 儿科 外科 中医科</w:t>
      </w:r>
      <w:r>
        <w:br w:type="textWrapping"/>
      </w:r>
      <w:r>
        <w:t xml:space="preserve"> </w:t>
      </w:r>
    </w:p>
    <w:p>
      <w:r>
        <w:t>1.A.鼓室B.持续C.抗原D.疟疾</w:t>
      </w:r>
      <w:r>
        <w:tab/>
      </w:r>
      <w:r>
        <w:tab/>
      </w:r>
      <w:r>
        <w:t>正确答案：持续,其它</w:t>
      </w:r>
    </w:p>
    <w:p>
      <w:r>
        <w:t>2.A.结合B.不孕C.腹泻D.反而</w:t>
      </w:r>
      <w:r>
        <w:tab/>
      </w:r>
      <w:r>
        <w:tab/>
      </w:r>
      <w:r>
        <w:t>正确答案：腹泻,其它</w:t>
      </w:r>
    </w:p>
    <w:p>
      <w:r>
        <w:t>3.A.尿锰B.大便C.胎监D.B型</w:t>
      </w:r>
      <w:r>
        <w:tab/>
      </w:r>
      <w:r>
        <w:tab/>
      </w:r>
      <w:r>
        <w:t>正确答案：大便,医学题</w:t>
      </w:r>
    </w:p>
    <w:p>
      <w:r>
        <w:t>4.A.药物B.乳腺外科C.肿瘤外科D.针灸科</w:t>
      </w:r>
      <w:r>
        <w:tab/>
      </w:r>
      <w:r>
        <w:tab/>
      </w:r>
      <w:r>
        <w:t>正确答案：药物,医学题</w:t>
      </w:r>
    </w:p>
    <w:p>
      <w:r>
        <w:t>患者： __1__ 三天去厕所 __2__ 都是水（男，21岁）</w:t>
      </w:r>
    </w:p>
    <w:p>
      <w:r>
        <w:t>医生：您好，您是菌痢 __3__ 的。吃东西吃的。</w:t>
      </w:r>
    </w:p>
    <w:p>
      <w:r>
        <w:t>患者：吃多了？</w:t>
      </w:r>
    </w:p>
    <w:p>
      <w:r>
        <w:t>医生：买思密达和整肠生口服。</w:t>
      </w:r>
    </w:p>
    <w:p>
      <w:r>
        <w:t>患者：放假了回家吃的有点多。</w:t>
      </w:r>
    </w:p>
    <w:p>
      <w:r>
        <w:t>题目类型:其它</w:t>
      </w:r>
      <w:r>
        <w:br w:type="textWrapping"/>
      </w:r>
      <w:r>
        <w:t xml:space="preserve"> </w:t>
      </w:r>
    </w:p>
    <w:p>
      <w:r>
        <w:t>1.A.腹泻B.消瘦C.电击D.盲肠</w:t>
      </w:r>
      <w:r>
        <w:tab/>
      </w:r>
      <w:r>
        <w:tab/>
      </w:r>
      <w:r>
        <w:t>正确答案：腹泻,其它</w:t>
      </w:r>
    </w:p>
    <w:p>
      <w:r>
        <w:t>2.A.尿硒B.大便C.胎监D.智商</w:t>
      </w:r>
      <w:r>
        <w:tab/>
      </w:r>
      <w:r>
        <w:tab/>
      </w:r>
      <w:r>
        <w:t>正确答案：大便,医学题</w:t>
      </w:r>
    </w:p>
    <w:p>
      <w:r>
        <w:t>3.A.导致B.胫骨C.脂肪D.病程</w:t>
      </w:r>
      <w:r>
        <w:tab/>
      </w:r>
      <w:r>
        <w:tab/>
      </w:r>
      <w:r>
        <w:t>正确答案：导致,其它</w:t>
      </w:r>
    </w:p>
    <w:p>
      <w:r>
        <w:t>患者： __1__ 想吐 __2__ 酸痛是什么原因（女，39岁）</w:t>
      </w:r>
    </w:p>
    <w:p>
      <w:r>
        <w:t>医生：你好！这种情况有多长时间了啊？原来有胃病？大便稀？</w:t>
      </w:r>
    </w:p>
    <w:p>
      <w:r>
        <w:t>患者：就这两天，原来没胃病，这段时间吃完饭总打隔。</w:t>
      </w:r>
    </w:p>
    <w:p>
      <w:r>
        <w:t>患者：大便还好。</w:t>
      </w:r>
    </w:p>
    <w:p>
      <w:r>
        <w:t>患者：这两天就不想吃饭，还有点恶心想吐，吃一颗话梅就没那么想吐。</w:t>
      </w:r>
    </w:p>
    <w:p>
      <w:r>
        <w:t>题目类型:内科 儿科 肿瘤及防治科 外科 中医科</w:t>
      </w:r>
      <w:r>
        <w:br w:type="textWrapping"/>
      </w:r>
      <w:r>
        <w:t xml:space="preserve"> </w:t>
      </w:r>
    </w:p>
    <w:p>
      <w:r>
        <w:t>1.A.病例B.恶心C.预先D.充分</w:t>
      </w:r>
      <w:r>
        <w:tab/>
      </w:r>
      <w:r>
        <w:tab/>
      </w:r>
      <w:r>
        <w:t>正确答案：恶心,其它</w:t>
      </w:r>
    </w:p>
    <w:p>
      <w:r>
        <w:t>2.A.食道B.肌肉C.腰骶部D.免疫系统</w:t>
      </w:r>
      <w:r>
        <w:tab/>
      </w:r>
      <w:r>
        <w:tab/>
      </w:r>
      <w:r>
        <w:t>正确答案：肌肉,医学题</w:t>
      </w:r>
    </w:p>
    <w:p>
      <w:r>
        <w:t>医生：你好， __1__ 过吗？手术后？</w:t>
      </w:r>
    </w:p>
    <w:p>
      <w:r>
        <w:t>患者：没有。</w:t>
      </w:r>
    </w:p>
    <w:p>
      <w:r>
        <w:t>医生：嗯嗯，有没有烧心 __2__ ？</w:t>
      </w:r>
    </w:p>
    <w:p>
      <w:r>
        <w:t>患者：有偶尔烧心但反酸没有。</w:t>
      </w:r>
    </w:p>
    <w:p>
      <w:r>
        <w:t>医生：有没有胃胀？</w:t>
      </w:r>
    </w:p>
    <w:p>
      <w:r>
        <w:t>患者：有。</w:t>
      </w:r>
    </w:p>
    <w:p>
      <w:r>
        <w:t>题目类型:其它</w:t>
      </w:r>
      <w:r>
        <w:br w:type="textWrapping"/>
      </w:r>
      <w:r>
        <w:t xml:space="preserve"> </w:t>
      </w:r>
    </w:p>
    <w:p>
      <w:r>
        <w:t>1.A.适当B.保健C.吃力D.复查</w:t>
      </w:r>
      <w:r>
        <w:tab/>
      </w:r>
      <w:r>
        <w:tab/>
      </w:r>
      <w:r>
        <w:t>正确答案：复查,其它</w:t>
      </w:r>
    </w:p>
    <w:p>
      <w:r>
        <w:t>2.A.及早B.骨膜C.癣D.反酸</w:t>
      </w:r>
      <w:r>
        <w:tab/>
      </w:r>
      <w:r>
        <w:tab/>
      </w:r>
      <w:r>
        <w:t>正确答案：反酸,其它</w:t>
      </w:r>
    </w:p>
    <w:p>
      <w:r>
        <w:t>患者：腹胀，不管中午下午，或者晚餐吃多少都感觉到腹胀。肚子还有很满的腹涨感。时间大概有一个星期了。（男，18岁）</w:t>
      </w:r>
    </w:p>
    <w:p>
      <w:r>
        <w:t>医生：你好，很高兴为您解答。 __1__ 怎么样。 __2__ 吗。</w:t>
      </w:r>
    </w:p>
    <w:p>
      <w:r>
        <w:t>患者：没有，正常一切！！</w:t>
      </w:r>
    </w:p>
    <w:p>
      <w:r>
        <w:t>医生： __3__ 多吗。</w:t>
      </w:r>
    </w:p>
    <w:p>
      <w:r>
        <w:t>患者：不打，就是腹胀。</w:t>
      </w:r>
    </w:p>
    <w:p>
      <w:r>
        <w:t>医生：嗯，考虑你是胃炎，消化不良。以前有过胃病吗。</w:t>
      </w:r>
    </w:p>
    <w:p>
      <w:r>
        <w:t>患者：没有过，那要怎么办呢？</w:t>
      </w:r>
    </w:p>
    <w:p>
      <w:r>
        <w:t>题目类型:内科 儿科 外科 中医科</w:t>
      </w:r>
      <w:r>
        <w:br w:type="textWrapping"/>
      </w:r>
      <w:r>
        <w:t xml:space="preserve"> </w:t>
      </w:r>
    </w:p>
    <w:p>
      <w:r>
        <w:t>1.A.尿IB.T4C.大便D.肛查</w:t>
      </w:r>
      <w:r>
        <w:tab/>
      </w:r>
      <w:r>
        <w:tab/>
      </w:r>
      <w:r>
        <w:t>正确答案：大便,医学题</w:t>
      </w:r>
    </w:p>
    <w:p>
      <w:r>
        <w:t>2.A.解剖B.防治C.确定D.便秘</w:t>
      </w:r>
      <w:r>
        <w:tab/>
      </w:r>
      <w:r>
        <w:tab/>
      </w:r>
      <w:r>
        <w:t>正确答案：便秘,其它</w:t>
      </w:r>
    </w:p>
    <w:p>
      <w:r>
        <w:t>3.A.挂号B.直径C.浓D.打嗝</w:t>
      </w:r>
      <w:r>
        <w:tab/>
      </w:r>
      <w:r>
        <w:tab/>
      </w:r>
      <w:r>
        <w:t>正确答案：打嗝,其它</w:t>
      </w:r>
    </w:p>
    <w:p>
      <w:r>
        <w:t>患者：经常 __1__ 食欲不佳有屁（女，19岁）</w:t>
      </w:r>
    </w:p>
    <w:p>
      <w:r>
        <w:t>患者：过年开始，食欲不佳好多天了。但是呕吐差不多一个多星期吧。有点 __2__ ，有时候吐出来的很苦。</w:t>
      </w:r>
    </w:p>
    <w:p>
      <w:r>
        <w:t>患者：不疼，不烧心。</w:t>
      </w:r>
    </w:p>
    <w:p>
      <w:r>
        <w:t>患者：这是 __3__ 什么病啊？这几天屁不太多了，吃过乳酸菌素片，好像不太有用。</w:t>
      </w:r>
    </w:p>
    <w:p>
      <w:r>
        <w:t>患者：吐出来东西特别黄，有事么。</w:t>
      </w:r>
    </w:p>
    <w:p>
      <w:r>
        <w:t>题目类型:其它</w:t>
      </w:r>
      <w:r>
        <w:br w:type="textWrapping"/>
      </w:r>
      <w:r>
        <w:t xml:space="preserve"> </w:t>
      </w:r>
    </w:p>
    <w:p>
      <w:r>
        <w:t>1.A.呕吐B.血氨C.ETD.肾功</w:t>
      </w:r>
      <w:r>
        <w:tab/>
      </w:r>
      <w:r>
        <w:tab/>
      </w:r>
      <w:r>
        <w:t>正确答案：呕吐,医学题</w:t>
      </w:r>
    </w:p>
    <w:p>
      <w:r>
        <w:t>2.A.进展期B.缩短C.反酸D.及早</w:t>
      </w:r>
      <w:r>
        <w:tab/>
      </w:r>
      <w:r>
        <w:tab/>
      </w:r>
      <w:r>
        <w:t>正确答案：反酸,其它</w:t>
      </w:r>
    </w:p>
    <w:p>
      <w:r>
        <w:t>3.A.临产B.软C.属于D.过期产儿</w:t>
      </w:r>
      <w:r>
        <w:tab/>
      </w:r>
      <w:r>
        <w:tab/>
      </w:r>
      <w:r>
        <w:t>正确答案：属于,其它</w:t>
      </w:r>
    </w:p>
    <w:p>
      <w:r>
        <w:t>患者：昨天晚上来月经了就感觉胃一直不舒服，有时候还想吐，这什么情况啊（女，20岁）</w:t>
      </w:r>
    </w:p>
    <w:p>
      <w:r>
        <w:t>医生：您好，请问 __1__ 受孕了吗？以前胃部好吗？</w:t>
      </w:r>
    </w:p>
    <w:p>
      <w:r>
        <w:t>医生：以前来例假之前有无 __2__ 的感觉？</w:t>
      </w:r>
    </w:p>
    <w:p>
      <w:r>
        <w:t>医生：昨天有无吃什么不合适的？</w:t>
      </w:r>
    </w:p>
    <w:p>
      <w:r>
        <w:t>患者：昨天晚上来月经了，肯定没 __3__ ，以前没有，就前几天吃了烧烤，今天在拉肚子，就是感觉胃很撑那种感觉，以前胃很好。</w:t>
      </w:r>
    </w:p>
    <w:p>
      <w:r>
        <w:t>题目类型:内科 男科 外科 产科 报告解读科 妇科 耳鼻咽喉科 中医科</w:t>
      </w:r>
      <w:r>
        <w:br w:type="textWrapping"/>
      </w:r>
      <w:r>
        <w:t xml:space="preserve"> </w:t>
      </w:r>
    </w:p>
    <w:p>
      <w:r>
        <w:t>1.A.核磁B.眼位C.排除D.刮片</w:t>
      </w:r>
      <w:r>
        <w:tab/>
      </w:r>
      <w:r>
        <w:tab/>
      </w:r>
      <w:r>
        <w:t>正确答案：排除,医学题</w:t>
      </w:r>
    </w:p>
    <w:p>
      <w:r>
        <w:t>2.A.会诊B.恶心C.绷带D.缺陷</w:t>
      </w:r>
      <w:r>
        <w:tab/>
      </w:r>
      <w:r>
        <w:tab/>
      </w:r>
      <w:r>
        <w:t>正确答案：恶心,其它</w:t>
      </w:r>
    </w:p>
    <w:p>
      <w:r>
        <w:t>3.A.内脏B.暂停C.接触D.怀孕</w:t>
      </w:r>
      <w:r>
        <w:tab/>
      </w:r>
      <w:r>
        <w:tab/>
      </w:r>
      <w:r>
        <w:t>正确答案：怀孕,其它</w:t>
      </w:r>
    </w:p>
    <w:p>
      <w:r>
        <w:t>患者：吃饭的时候胃部剧烈疼痛，蹲下会有所减轻，站起来加剧。（女，27岁）</w:t>
      </w:r>
    </w:p>
    <w:p>
      <w:r>
        <w:t>医生：你好，很高兴为你服务！</w:t>
      </w:r>
    </w:p>
    <w:p>
      <w:r>
        <w:t>医生：有多久了？疼痛性质为阵发性绞痛吗？每次 __1__ 多长时间？全是发生在吃饭时吗？有无烧心， __2__ 嗳气，恶心， __3__ ？</w:t>
      </w:r>
    </w:p>
    <w:p>
      <w:r>
        <w:t>医生：请问你的体重？身高？</w:t>
      </w:r>
    </w:p>
    <w:p>
      <w:r>
        <w:t>医生：你好，请问还在线吗？</w:t>
      </w:r>
    </w:p>
    <w:p>
      <w:r>
        <w:t>患者：医生您好，不好意思这个aqq设置成不接受通知的。才看到。</w:t>
      </w:r>
    </w:p>
    <w:p>
      <w:r>
        <w:t>患者：谢谢您的解答，仅痛过一次，昨晚晚饭时开始痛的，绞痛那样，蹲下就会舒服一点。</w:t>
      </w:r>
    </w:p>
    <w:p>
      <w:r>
        <w:t>患者：体重48.身高167</w:t>
      </w:r>
    </w:p>
    <w:p>
      <w:r>
        <w:t>患者：在经期。</w:t>
      </w:r>
    </w:p>
    <w:p>
      <w:r>
        <w:t>题目类型:其它</w:t>
      </w:r>
      <w:r>
        <w:br w:type="textWrapping"/>
      </w:r>
      <w:r>
        <w:t xml:space="preserve"> </w:t>
      </w:r>
    </w:p>
    <w:p>
      <w:r>
        <w:t>1.A.持续B.巩膜C.臭D.初步</w:t>
      </w:r>
      <w:r>
        <w:tab/>
      </w:r>
      <w:r>
        <w:tab/>
      </w:r>
      <w:r>
        <w:t>正确答案：持续,其它</w:t>
      </w:r>
    </w:p>
    <w:p>
      <w:r>
        <w:t>2.A.反酸B.保养C.体重D.适当</w:t>
      </w:r>
      <w:r>
        <w:tab/>
      </w:r>
      <w:r>
        <w:tab/>
      </w:r>
      <w:r>
        <w:t>正确答案：反酸,其它</w:t>
      </w:r>
    </w:p>
    <w:p>
      <w:r>
        <w:t>3.A.呕吐B.尿铜C.尿氯D.强弱</w:t>
      </w:r>
      <w:r>
        <w:tab/>
      </w:r>
      <w:r>
        <w:tab/>
      </w:r>
      <w:r>
        <w:t>正确答案：呕吐,医学题</w:t>
      </w:r>
    </w:p>
    <w:p>
      <w:r>
        <w:t>患者：近两周时常突然有想吐的感觉，出现的时机不定，吃饭到一半时，提重物时，或任意时间段，但是并未实际呕吐过。胃口不差，偶有胃气，不 __1__ ，已检查过未 __2__ 。但不敢多吃了，也不敢吃刺激性或喝酒。这是什么原因？（女，37岁）</w:t>
      </w:r>
    </w:p>
    <w:p>
      <w:r>
        <w:t>医生：打嗝儿反酸水么？腹胀么？</w:t>
      </w:r>
    </w:p>
    <w:p>
      <w:r>
        <w:t>患者：偶尔打嗝，不犯酸水。</w:t>
      </w:r>
    </w:p>
    <w:p>
      <w:r>
        <w:t>患者：腹胀之前没有，今天开始觉得胃部有些胀感。</w:t>
      </w:r>
    </w:p>
    <w:p>
      <w:r>
        <w:t>医生：平时饮食规律吗？排便规律么？</w:t>
      </w:r>
    </w:p>
    <w:p>
      <w:r>
        <w:t>医生：吃辛辣刺激食物了么？</w:t>
      </w:r>
    </w:p>
    <w:p>
      <w:r>
        <w:t>患者：饮食排便比较规律。前段时间饮酒较多。辛辣的有时也吃，火锅什么的，谈不上很多。</w:t>
      </w:r>
    </w:p>
    <w:p>
      <w:r>
        <w:t>题目类型:内科 男科 外科 产科 报告解读科 妇科 耳鼻咽喉科 中医科</w:t>
      </w:r>
      <w:r>
        <w:br w:type="textWrapping"/>
      </w:r>
      <w:r>
        <w:t xml:space="preserve"> </w:t>
      </w:r>
    </w:p>
    <w:p>
      <w:r>
        <w:t>1.A.间隔B.反酸C.闻D.伸</w:t>
      </w:r>
      <w:r>
        <w:tab/>
      </w:r>
      <w:r>
        <w:tab/>
      </w:r>
      <w:r>
        <w:t>正确答案：反酸,其它</w:t>
      </w:r>
    </w:p>
    <w:p>
      <w:r>
        <w:t>2.A.浑身B.怀孕C.嘴唇D.清除</w:t>
      </w:r>
      <w:r>
        <w:tab/>
      </w:r>
      <w:r>
        <w:tab/>
      </w:r>
      <w:r>
        <w:t>正确答案：怀孕,其它</w:t>
      </w:r>
    </w:p>
    <w:p>
      <w:r>
        <w:t>患者：胃疼有点不 __1__ ，吃完饭就有点疼，没多久就肚子疼往厕所跑，一天去厕所差不多三四次，是怎么回事（女，27岁）</w:t>
      </w:r>
    </w:p>
    <w:p>
      <w:r>
        <w:t>医生：您好，这种情况多长时间了？</w:t>
      </w:r>
    </w:p>
    <w:p>
      <w:r>
        <w:t>医生：肚脐上面还是哪里疼。 __2__ 干的还是稀的。</w:t>
      </w:r>
    </w:p>
    <w:p>
      <w:r>
        <w:t>患者：四五天。</w:t>
      </w:r>
    </w:p>
    <w:p>
      <w:r>
        <w:t>患者：大便不算稀，也不干。</w:t>
      </w:r>
    </w:p>
    <w:p>
      <w:r>
        <w:t>医生： __3__ 位置具体说清楚。</w:t>
      </w:r>
    </w:p>
    <w:p>
      <w:r>
        <w:t>患者：小肚子疼。</w:t>
      </w:r>
    </w:p>
    <w:p>
      <w:r>
        <w:t>患者：想大便的时候才会肚子疼。</w:t>
      </w:r>
    </w:p>
    <w:p>
      <w:r>
        <w:t>题目类型:其它</w:t>
      </w:r>
      <w:r>
        <w:br w:type="textWrapping"/>
      </w:r>
      <w:r>
        <w:t xml:space="preserve"> </w:t>
      </w:r>
    </w:p>
    <w:p>
      <w:r>
        <w:t>1.A.消化B.心外科C.布尼亚病毒科D.老年科</w:t>
      </w:r>
      <w:r>
        <w:tab/>
      </w:r>
      <w:r>
        <w:tab/>
      </w:r>
      <w:r>
        <w:t>正确答案：消化,医学题</w:t>
      </w:r>
    </w:p>
    <w:p>
      <w:r>
        <w:t>2.A.病毒B.触觉C.检验D.大便</w:t>
      </w:r>
      <w:r>
        <w:tab/>
      </w:r>
      <w:r>
        <w:tab/>
      </w:r>
      <w:r>
        <w:t>正确答案：大便,医学题</w:t>
      </w:r>
    </w:p>
    <w:p>
      <w:r>
        <w:t>3.A.吞咽B.附件C.腹痛D.脾</w:t>
      </w:r>
      <w:r>
        <w:tab/>
      </w:r>
      <w:r>
        <w:tab/>
      </w:r>
      <w:r>
        <w:t>正确答案：腹痛,其它</w:t>
      </w:r>
    </w:p>
    <w:p>
      <w:r>
        <w:t>患者：昨天晚上开始胃不舒服， __1__ ，出汗， __2__ 发烫。这两天不知道是不是有点上火，舌头长了个泡也很疼。胃疼一晚上没睡好，只能平躺和左侧卧，右侧卧就反胃。现在手和眼睛的温度高，全身疼。胃炎史。女，25岁（女，24岁）</w:t>
      </w:r>
    </w:p>
    <w:p>
      <w:r>
        <w:t>医生：您好，做过相关检查吗？</w:t>
      </w:r>
    </w:p>
    <w:p>
      <w:r>
        <w:t>患者：还没有，在湖北，不敢出门。</w:t>
      </w:r>
    </w:p>
    <w:p>
      <w:r>
        <w:t>医生： __3__ 烧心吗？</w:t>
      </w:r>
    </w:p>
    <w:p>
      <w:r>
        <w:t>患者：有点，也不知道是怎么回事。</w:t>
      </w:r>
    </w:p>
    <w:p>
      <w:r>
        <w:t>题目类型:内科 儿科 外科 报告解读科 耳鼻咽喉科 中医科</w:t>
      </w:r>
      <w:r>
        <w:br w:type="textWrapping"/>
      </w:r>
      <w:r>
        <w:t xml:space="preserve"> </w:t>
      </w:r>
    </w:p>
    <w:p>
      <w:r>
        <w:t>1.A.体位B.呕吐C.乳突D.b超</w:t>
      </w:r>
      <w:r>
        <w:tab/>
      </w:r>
      <w:r>
        <w:tab/>
      </w:r>
      <w:r>
        <w:t>正确答案：呕吐,医学题</w:t>
      </w:r>
    </w:p>
    <w:p>
      <w:r>
        <w:t>2.A.肠系膜B.食道C.全腹D.全身</w:t>
      </w:r>
      <w:r>
        <w:tab/>
      </w:r>
      <w:r>
        <w:tab/>
      </w:r>
      <w:r>
        <w:t>正确答案：全身,医学题</w:t>
      </w:r>
    </w:p>
    <w:p>
      <w:r>
        <w:t>3.A.浅B.反酸C.苯丙酮尿症D.保险</w:t>
      </w:r>
      <w:r>
        <w:tab/>
      </w:r>
      <w:r>
        <w:tab/>
      </w:r>
      <w:r>
        <w:t>正确答案：反酸,其它</w:t>
      </w:r>
    </w:p>
    <w:p>
      <w:r>
        <w:t>患者： __1__ 出血是什么原因？</w:t>
      </w:r>
    </w:p>
    <w:p>
      <w:r>
        <w:t>医生：你好，这种情况多长时间了。是鲜血吗。</w:t>
      </w:r>
    </w:p>
    <w:p>
      <w:r>
        <w:t>患者：这种情况出现的少！昨天和今天都有！</w:t>
      </w:r>
    </w:p>
    <w:p>
      <w:r>
        <w:t>患者：鲜血。</w:t>
      </w:r>
    </w:p>
    <w:p>
      <w:r>
        <w:t>医生：有没有痔疮，大便 __2__ 吗。</w:t>
      </w:r>
    </w:p>
    <w:p>
      <w:r>
        <w:t>患者：没有痔疮，有时大便干燥，有的时候不是！</w:t>
      </w:r>
    </w:p>
    <w:p>
      <w:r>
        <w:t>医生：嗯，大便时 __3__ 疼不疼。</w:t>
      </w:r>
    </w:p>
    <w:p>
      <w:r>
        <w:t>患者：不疼！</w:t>
      </w:r>
    </w:p>
    <w:p>
      <w:r>
        <w:t>题目类型:内科 儿科 外科 皮肤性病科 产科 妇科</w:t>
      </w:r>
      <w:r>
        <w:br w:type="textWrapping"/>
      </w:r>
      <w:r>
        <w:t xml:space="preserve"> </w:t>
      </w:r>
    </w:p>
    <w:p>
      <w:r>
        <w:t>1.A.大便B.血钙C.抗OD.方向</w:t>
      </w:r>
      <w:r>
        <w:tab/>
      </w:r>
      <w:r>
        <w:tab/>
      </w:r>
      <w:r>
        <w:t>正确答案：大便,医学题</w:t>
      </w:r>
    </w:p>
    <w:p>
      <w:r>
        <w:t>2.A.办理B.干燥C.强度D.断端</w:t>
      </w:r>
      <w:r>
        <w:tab/>
      </w:r>
      <w:r>
        <w:tab/>
      </w:r>
      <w:r>
        <w:t>正确答案：干燥,其它</w:t>
      </w:r>
    </w:p>
    <w:p>
      <w:r>
        <w:t>3.A.透光B.暂无C.肛门D.原虫</w:t>
      </w:r>
      <w:r>
        <w:tab/>
      </w:r>
      <w:r>
        <w:tab/>
      </w:r>
      <w:r>
        <w:t>正确答案：肛门,医学题</w:t>
      </w:r>
    </w:p>
    <w:p>
      <w:r>
        <w:t>患者：肚子上这个地方痛，请问是 __1__ 还是胃？因为减肥长期晚餐不吃或吃得很少，入睡前11点左右会觉得很饿。现在应该正常吃饭吗？这个痛隐隐的，应该怎么吃药怎么 __2__ 了（女，42岁）</w:t>
      </w:r>
    </w:p>
    <w:p>
      <w:r>
        <w:t>医生：你好，很高兴为你解答。</w:t>
      </w:r>
    </w:p>
    <w:p>
      <w:r>
        <w:t>患者：你好。</w:t>
      </w:r>
    </w:p>
    <w:p>
      <w:r>
        <w:t>患者：是胃疼还是肝啊啊。</w:t>
      </w:r>
    </w:p>
    <w:p>
      <w:r>
        <w:t>医生：这个地方不是肝也不是胃。还有其他不适吗。</w:t>
      </w:r>
    </w:p>
    <w:p>
      <w:r>
        <w:t>患者：最近一个星期隐隐作痛。</w:t>
      </w:r>
    </w:p>
    <w:p>
      <w:r>
        <w:t>患者：跳跳舞又没事了。</w:t>
      </w:r>
    </w:p>
    <w:p>
      <w:r>
        <w:t>患者：其他还没什么不适。</w:t>
      </w:r>
    </w:p>
    <w:p>
      <w:r>
        <w:t>医生： __3__ 吗？</w:t>
      </w:r>
    </w:p>
    <w:p>
      <w:r>
        <w:t>患者：不拉肚子，只是以前长期喝一种肠清茶。</w:t>
      </w:r>
    </w:p>
    <w:p>
      <w:r>
        <w:t>题目类型:其它</w:t>
      </w:r>
      <w:r>
        <w:br w:type="textWrapping"/>
      </w:r>
      <w:r>
        <w:t xml:space="preserve"> </w:t>
      </w:r>
    </w:p>
    <w:p>
      <w:r>
        <w:t>1.A.肝B.口腔科C.运动医学科D.心脑血管科</w:t>
      </w:r>
      <w:r>
        <w:tab/>
      </w:r>
      <w:r>
        <w:tab/>
      </w:r>
      <w:r>
        <w:t>正确答案：肝,医学题</w:t>
      </w:r>
    </w:p>
    <w:p>
      <w:r>
        <w:t>2.A.肛诊B.治疗C.肝功D.尿锰</w:t>
      </w:r>
      <w:r>
        <w:tab/>
      </w:r>
      <w:r>
        <w:tab/>
      </w:r>
      <w:r>
        <w:t>正确答案：治疗,医学题</w:t>
      </w:r>
    </w:p>
    <w:p>
      <w:r>
        <w:t>3.A.肝素B.顶叶C.疼痛D.腹泻</w:t>
      </w:r>
      <w:r>
        <w:tab/>
      </w:r>
      <w:r>
        <w:tab/>
      </w:r>
      <w:r>
        <w:t>正确答案：腹泻,其它</w:t>
      </w:r>
    </w:p>
    <w:p>
      <w:r>
        <w:t>患者：4月份做过一次 __1__ 检查， __3__ 浅表性胃炎，开了雷贝拉唑和一个钠剂，服用不到一盒感觉胃痛就停止服用了，7月份体检碳十四790，幽门螺杆菌 __4__ ，中间因为过敏和肠胃感冒一直没有对它进行治疗，9月开始服用丽珠维三联，已经服用6天，但最近两天头痛，眼睛痛，入睡困难，有时恶心，大便黑色，想知道还要不要继续服用这个药物，如果需要，还需服用几天。另外，平时爱胃胀，伴有口臭。（女，25岁）</w:t>
      </w:r>
    </w:p>
    <w:p>
      <w:r>
        <w:t>医生：你好，这种情况多长时间了？</w:t>
      </w:r>
    </w:p>
    <w:p>
      <w:r>
        <w:t>患者：医生说的那种情况？</w:t>
      </w:r>
    </w:p>
    <w:p>
      <w:r>
        <w:t>医生：把吃的药发给我。噢！大便黑和这个药有关。需要吃够疗程。还要再吃8天，一共14天一疗程。</w:t>
      </w:r>
    </w:p>
    <w:p>
      <w:r>
        <w:t>患者：那请问我的头痛，失眠跟这个有关吗。</w:t>
      </w:r>
    </w:p>
    <w:p>
      <w:r>
        <w:t>题目类型:内科 外科 空</w:t>
      </w:r>
      <w:r>
        <w:br w:type="textWrapping"/>
      </w:r>
      <w:r>
        <w:t xml:space="preserve"> </w:t>
      </w:r>
    </w:p>
    <w:p>
      <w:r>
        <w:t>1.A.眼压B.伪影C.胃镜D.Ct</w:t>
      </w:r>
      <w:r>
        <w:tab/>
      </w:r>
      <w:r>
        <w:tab/>
      </w:r>
      <w:r>
        <w:t>正确答案：胃镜,医学题</w:t>
      </w:r>
    </w:p>
    <w:p>
      <w:r>
        <w:t>2.A.彩超B.X片C.体重D.显示</w:t>
      </w:r>
      <w:r>
        <w:tab/>
      </w:r>
      <w:r>
        <w:tab/>
      </w:r>
      <w:r>
        <w:t>正确答案：显示,医学题</w:t>
      </w:r>
    </w:p>
    <w:p>
      <w:r>
        <w:t>3.A.阳性B.烟碱C.心脏D.骨穿</w:t>
      </w:r>
      <w:r>
        <w:tab/>
      </w:r>
      <w:r>
        <w:tab/>
      </w:r>
      <w:r>
        <w:t>正确答案：阳性,医学题</w:t>
      </w:r>
    </w:p>
    <w:p>
      <w:r>
        <w:t>患者：昨天晚上喝了点酒，今天早上起床后就有点 __1__ ，早餐就喝了点豆浆，之后喝水都吐了，还有次吐的是黄水，这是怎么了？（男，26岁）</w:t>
      </w:r>
    </w:p>
    <w:p>
      <w:r>
        <w:t>医生：你好，肚子痛吗？还有别的 __2__ 不适吗？</w:t>
      </w:r>
    </w:p>
    <w:p>
      <w:r>
        <w:t>患者：这些没有。</w:t>
      </w:r>
    </w:p>
    <w:p>
      <w:r>
        <w:t>医生：以前有查过胃方便的 __3__ 吗？比如说 __4__ 。</w:t>
      </w:r>
    </w:p>
    <w:p>
      <w:r>
        <w:t>患者：头有点不舒服，饭都不想吃，喝完水后感觉肚子好多气，吃东西的时候感觉恶心。</w:t>
      </w:r>
    </w:p>
    <w:p>
      <w:r>
        <w:t>患者：没有。</w:t>
      </w:r>
    </w:p>
    <w:p>
      <w:r>
        <w:t>患者：胃镜这些没做过。</w:t>
      </w:r>
    </w:p>
    <w:p>
      <w:r>
        <w:t>题目类型:其它</w:t>
      </w:r>
      <w:r>
        <w:br w:type="textWrapping"/>
      </w:r>
      <w:r>
        <w:t xml:space="preserve"> </w:t>
      </w:r>
    </w:p>
    <w:p>
      <w:r>
        <w:t>1.A.恶心B.维持C.意外D.闻</w:t>
      </w:r>
      <w:r>
        <w:tab/>
      </w:r>
      <w:r>
        <w:tab/>
      </w:r>
      <w:r>
        <w:t>正确答案：恶心,其它</w:t>
      </w:r>
    </w:p>
    <w:p>
      <w:r>
        <w:t>2.A.延期B.分型C.伴随D.家族史</w:t>
      </w:r>
      <w:r>
        <w:tab/>
      </w:r>
      <w:r>
        <w:tab/>
      </w:r>
      <w:r>
        <w:t>正确答案：伴随,其它</w:t>
      </w:r>
    </w:p>
    <w:p>
      <w:r>
        <w:t>3.A.ETB.尿钾C.检查D.VC</w:t>
      </w:r>
      <w:r>
        <w:tab/>
      </w:r>
      <w:r>
        <w:tab/>
      </w:r>
      <w:r>
        <w:t>正确答案：检查,医学题</w:t>
      </w:r>
    </w:p>
    <w:p>
      <w:r>
        <w:t>4.A.尿钠B.尿硒C.听诊D.胃镜</w:t>
      </w:r>
      <w:r>
        <w:tab/>
      </w:r>
      <w:r>
        <w:tab/>
      </w:r>
      <w:r>
        <w:t>正确答案：胃镜,医学题</w:t>
      </w:r>
    </w:p>
    <w:p>
      <w:r>
        <w:t>患者：这是胃下面疼的药吗?偶尔 __1__ 用这个药可以吗?（女，20岁）</w:t>
      </w:r>
    </w:p>
    <w:p>
      <w:r>
        <w:t>医生：胃下面疼？可以描述一下吗？还有就是什么药呢？</w:t>
      </w:r>
    </w:p>
    <w:p>
      <w:r>
        <w:t>患者：没有药。</w:t>
      </w:r>
    </w:p>
    <w:p>
      <w:r>
        <w:t>患者：胃下面疼…偶尔恶心 __2__ 和 __3__ 拉不动。</w:t>
      </w:r>
    </w:p>
    <w:p>
      <w:r>
        <w:t>医生：胃下面疼？可以描述一下吗？大概在哪里？肚子，肚脐上面？</w:t>
      </w:r>
    </w:p>
    <w:p>
      <w:r>
        <w:t>患者：肚子。</w:t>
      </w:r>
    </w:p>
    <w:p>
      <w:r>
        <w:t>题目类型:其它</w:t>
      </w:r>
      <w:r>
        <w:br w:type="textWrapping"/>
      </w:r>
      <w:r>
        <w:t xml:space="preserve"> </w:t>
      </w:r>
    </w:p>
    <w:p>
      <w:r>
        <w:t>1.A.白质B.恶心C.项D.足部</w:t>
      </w:r>
      <w:r>
        <w:tab/>
      </w:r>
      <w:r>
        <w:tab/>
      </w:r>
      <w:r>
        <w:t>正确答案：恶心,其它</w:t>
      </w:r>
    </w:p>
    <w:p>
      <w:r>
        <w:t>2.A.大便B.脉率C.眼位D.核磁</w:t>
      </w:r>
      <w:r>
        <w:tab/>
      </w:r>
      <w:r>
        <w:tab/>
      </w:r>
      <w:r>
        <w:t>正确答案：大便,医学题</w:t>
      </w:r>
    </w:p>
    <w:p>
      <w:r>
        <w:t>3.A.中耳B.小便C.视野D.肾功</w:t>
      </w:r>
      <w:r>
        <w:tab/>
      </w:r>
      <w:r>
        <w:tab/>
      </w:r>
      <w:r>
        <w:t>正确答案：小便,医学题</w:t>
      </w:r>
    </w:p>
    <w:p>
      <w:r>
        <w:t>患者： __1__ 有点出血有时候有有时候没有大概有两个星期了（男，19岁）</w:t>
      </w:r>
    </w:p>
    <w:p>
      <w:r>
        <w:t>医生：你好很高兴为你解答。</w:t>
      </w:r>
    </w:p>
    <w:p>
      <w:r>
        <w:t>患者：你好。</w:t>
      </w:r>
    </w:p>
    <w:p>
      <w:r>
        <w:t>患者：请问一下这是内痔嘛。</w:t>
      </w:r>
    </w:p>
    <w:p>
      <w:r>
        <w:t>医生：大便出血。首先要 __2__ 肛肠 __3__ 。</w:t>
      </w:r>
    </w:p>
    <w:p>
      <w:r>
        <w:t>患者：然后呢。</w:t>
      </w:r>
    </w:p>
    <w:p>
      <w:r>
        <w:t>题目类型:内科 外科 产科 精神心理科</w:t>
      </w:r>
      <w:r>
        <w:br w:type="textWrapping"/>
      </w:r>
      <w:r>
        <w:t xml:space="preserve"> </w:t>
      </w:r>
    </w:p>
    <w:p>
      <w:r>
        <w:t>1.A.血钙B.大便C.体位D.尿铅</w:t>
      </w:r>
      <w:r>
        <w:tab/>
      </w:r>
      <w:r>
        <w:tab/>
      </w:r>
      <w:r>
        <w:t>正确答案：大便,医学题</w:t>
      </w:r>
    </w:p>
    <w:p>
      <w:r>
        <w:t>2.A.胎势B.排除C.X片D.排泄物检验</w:t>
      </w:r>
      <w:r>
        <w:tab/>
      </w:r>
      <w:r>
        <w:tab/>
      </w:r>
      <w:r>
        <w:t>正确答案：排除,医学题</w:t>
      </w:r>
    </w:p>
    <w:p>
      <w:r>
        <w:t>3.A.x线B.B型C.查体D.疾病</w:t>
      </w:r>
      <w:r>
        <w:tab/>
      </w:r>
      <w:r>
        <w:tab/>
      </w:r>
      <w:r>
        <w:t>正确答案：疾病,医学题</w:t>
      </w:r>
    </w:p>
    <w:p>
      <w:r>
        <w:t>患者：我婆婆今天55岁， __1__ 很多年，上厕所很费劲，用开塞露都解不出来，有什么别的办法（女，25岁）</w:t>
      </w:r>
    </w:p>
    <w:p>
      <w:r>
        <w:t>医生：您好，你好，请问便秘有多久了啊？ __2__ 几天一次。你好。</w:t>
      </w:r>
    </w:p>
    <w:p>
      <w:r>
        <w:t>患者：应该很多年了，2-3吧都好难上出来。</w:t>
      </w:r>
    </w:p>
    <w:p>
      <w:r>
        <w:t>医生：腹胀不。 __3__ 呕吐么？</w:t>
      </w:r>
    </w:p>
    <w:p>
      <w:r>
        <w:t>患者：嗯。</w:t>
      </w:r>
    </w:p>
    <w:p>
      <w:r>
        <w:t>医生：恶心呕吐？</w:t>
      </w:r>
    </w:p>
    <w:p>
      <w:r>
        <w:t>患者：没有。</w:t>
      </w:r>
    </w:p>
    <w:p>
      <w:r>
        <w:t>题目类型:其它</w:t>
      </w:r>
      <w:r>
        <w:br w:type="textWrapping"/>
      </w:r>
      <w:r>
        <w:t xml:space="preserve"> </w:t>
      </w:r>
    </w:p>
    <w:p>
      <w:r>
        <w:t>1.A.伴有B.便秘C.受伤D.部位</w:t>
      </w:r>
      <w:r>
        <w:tab/>
      </w:r>
      <w:r>
        <w:tab/>
      </w:r>
      <w:r>
        <w:t>正确答案：便秘,其它</w:t>
      </w:r>
    </w:p>
    <w:p>
      <w:r>
        <w:t>2.A.尿钾B.检验C.尿ID.大便</w:t>
      </w:r>
      <w:r>
        <w:tab/>
      </w:r>
      <w:r>
        <w:tab/>
      </w:r>
      <w:r>
        <w:t>正确答案：大便,医学题</w:t>
      </w:r>
    </w:p>
    <w:p>
      <w:r>
        <w:t>3.A.积水B.恶心C.状态D.密切</w:t>
      </w:r>
      <w:r>
        <w:tab/>
      </w:r>
      <w:r>
        <w:tab/>
      </w:r>
      <w:r>
        <w:t>正确答案：恶心,其它</w:t>
      </w:r>
    </w:p>
    <w:p>
      <w:r>
        <w:t>患者：幽门螺旋杆菌 __1__ 怎么办？（女，37岁）</w:t>
      </w:r>
    </w:p>
    <w:p>
      <w:r>
        <w:t>医生：你现在有什么 __2__ 吗？</w:t>
      </w:r>
    </w:p>
    <w:p>
      <w:r>
        <w:t>患者：胃酸有点 __3__ 。</w:t>
      </w:r>
    </w:p>
    <w:p>
      <w:r>
        <w:t>患者：爱放屁跟这有关系吗。</w:t>
      </w:r>
    </w:p>
    <w:p>
      <w:r>
        <w:t>医生：可能有点胃炎。做过 __4__ 吗。</w:t>
      </w:r>
    </w:p>
    <w:p>
      <w:r>
        <w:t>患者：做过一次，有点胃炎。</w:t>
      </w:r>
    </w:p>
    <w:p>
      <w:r>
        <w:t>医生：什么时候做的。</w:t>
      </w:r>
    </w:p>
    <w:p>
      <w:r>
        <w:t>患者：这严重吗。</w:t>
      </w:r>
    </w:p>
    <w:p>
      <w:r>
        <w:t>患者：三年前。</w:t>
      </w:r>
    </w:p>
    <w:p>
      <w:r>
        <w:t>题目类型:内科 儿科 外科 报告解读科 耳鼻咽喉科 中医科</w:t>
      </w:r>
      <w:r>
        <w:br w:type="textWrapping"/>
      </w:r>
      <w:r>
        <w:t xml:space="preserve"> </w:t>
      </w:r>
    </w:p>
    <w:p>
      <w:r>
        <w:t>1.A.阳性B.触诊C.粪钾D.视诊</w:t>
      </w:r>
      <w:r>
        <w:tab/>
      </w:r>
      <w:r>
        <w:tab/>
      </w:r>
      <w:r>
        <w:t>正确答案：阳性,医学题</w:t>
      </w:r>
    </w:p>
    <w:p>
      <w:r>
        <w:t>2.A.耳镜B.耳镜C.症状D.尿铅</w:t>
      </w:r>
      <w:r>
        <w:tab/>
      </w:r>
      <w:r>
        <w:tab/>
      </w:r>
      <w:r>
        <w:t>正确答案：症状,医学题</w:t>
      </w:r>
    </w:p>
    <w:p>
      <w:r>
        <w:t>3.A.内囊B.伴随C.遗传D.口臭</w:t>
      </w:r>
      <w:r>
        <w:tab/>
      </w:r>
      <w:r>
        <w:tab/>
      </w:r>
      <w:r>
        <w:t>正确答案：口臭,其它</w:t>
      </w:r>
    </w:p>
    <w:p>
      <w:r>
        <w:t>4.A.骨穿B.体位C.血夺D.胃镜</w:t>
      </w:r>
      <w:r>
        <w:tab/>
      </w:r>
      <w:r>
        <w:tab/>
      </w:r>
      <w:r>
        <w:t>正确答案：胃镜,医学题</w:t>
      </w:r>
    </w:p>
    <w:p>
      <w:r>
        <w:t>患者：最近早餐前总是犯 __1__ ，想吐，起床时没任何 __2__ ，请问可能是哪方面出问题了（男，24岁）</w:t>
      </w:r>
    </w:p>
    <w:p>
      <w:r>
        <w:t>医生：请问您这种情况有多久了？有没有口苦？请问你几点起床的？</w:t>
      </w:r>
    </w:p>
    <w:p>
      <w:r>
        <w:t>患者：感觉不像是胃病，虽然本人胃不是太好，没有口苦胃疼等 __3__ ，每天七点左右起床。</w:t>
      </w:r>
    </w:p>
    <w:p>
      <w:r>
        <w:t>医生：有没有查过肝胆超声？</w:t>
      </w:r>
    </w:p>
    <w:p>
      <w:r>
        <w:t>患者：最近两周吧，也不是每天都这样。</w:t>
      </w:r>
    </w:p>
    <w:p>
      <w:r>
        <w:t>患者：没有呢。</w:t>
      </w:r>
    </w:p>
    <w:p>
      <w:r>
        <w:t>题目类型:内科 儿科 肿瘤及防治科 外科 中医科</w:t>
      </w:r>
      <w:r>
        <w:br w:type="textWrapping"/>
      </w:r>
      <w:r>
        <w:t xml:space="preserve"> </w:t>
      </w:r>
    </w:p>
    <w:p>
      <w:r>
        <w:t>1.A.恶心B.不足C.咽部D.白癜风</w:t>
      </w:r>
      <w:r>
        <w:tab/>
      </w:r>
      <w:r>
        <w:tab/>
      </w:r>
      <w:r>
        <w:t>正确答案：恶心,其它</w:t>
      </w:r>
    </w:p>
    <w:p>
      <w:r>
        <w:t>2.A.气味B.异常C.尿钠D.涂片</w:t>
      </w:r>
      <w:r>
        <w:tab/>
      </w:r>
      <w:r>
        <w:tab/>
      </w:r>
      <w:r>
        <w:t>正确答案：异常,医学题</w:t>
      </w:r>
    </w:p>
    <w:p>
      <w:r>
        <w:t>3.A.反应B.精神外科C.性病科D.过敏科</w:t>
      </w:r>
      <w:r>
        <w:tab/>
      </w:r>
      <w:r>
        <w:tab/>
      </w:r>
      <w:r>
        <w:t>正确答案：反应,医学题</w:t>
      </w:r>
    </w:p>
    <w:p>
      <w:r>
        <w:t>患者：胃隐隐作痛是怎么回事？（男，30岁）</w:t>
      </w:r>
    </w:p>
    <w:p>
      <w:r>
        <w:t>医生：你好，这种情况有多长时间了？</w:t>
      </w:r>
    </w:p>
    <w:p>
      <w:r>
        <w:t>医生：有恶心呕吐吗？ __1__ 嗳气吗？腹胀 __2__ 吗？发热畏寒寒战吗？</w:t>
      </w:r>
    </w:p>
    <w:p>
      <w:r>
        <w:t>患者：昨天开始会。</w:t>
      </w:r>
    </w:p>
    <w:p>
      <w:r>
        <w:t>患者：都没有你说的症状。</w:t>
      </w:r>
    </w:p>
    <w:p>
      <w:r>
        <w:t>医生：昨天开始出现这个地方疼痛时，是否进食不卫生或者生冷食物了？包括水果和矿泉水。</w:t>
      </w:r>
    </w:p>
    <w:p>
      <w:r>
        <w:t>患者：昨天到现在一直都是不定时偶尔隐疼1，2秒就不疼。</w:t>
      </w:r>
    </w:p>
    <w:p>
      <w:r>
        <w:t>患者：没有啊。</w:t>
      </w:r>
    </w:p>
    <w:p>
      <w:r>
        <w:t>医生：以前经常类似发作吗？</w:t>
      </w:r>
    </w:p>
    <w:p>
      <w:r>
        <w:t>患者：没有。</w:t>
      </w:r>
    </w:p>
    <w:p>
      <w:r>
        <w:t>题目类型:其它</w:t>
      </w:r>
      <w:r>
        <w:br w:type="textWrapping"/>
      </w:r>
      <w:r>
        <w:t xml:space="preserve"> </w:t>
      </w:r>
    </w:p>
    <w:p>
      <w:r>
        <w:t>1.A.淋病B.自发性C.酒精D.反酸</w:t>
      </w:r>
      <w:r>
        <w:tab/>
      </w:r>
      <w:r>
        <w:tab/>
      </w:r>
      <w:r>
        <w:t>正确答案：反酸,其它</w:t>
      </w:r>
    </w:p>
    <w:p>
      <w:r>
        <w:t>2.A.接种B.腹泻C.不详D.焦虑</w:t>
      </w:r>
      <w:r>
        <w:tab/>
      </w:r>
      <w:r>
        <w:tab/>
      </w:r>
      <w:r>
        <w:t>正确答案：腹泻,其它</w:t>
      </w:r>
    </w:p>
    <w:p>
      <w:r>
        <w:t>患者：医生你好，我今年29岁，我一年前查过有 __1__ 低 __2__ 区一公分，轻度脂肪肝，还有个肝囊肿3毫米，胆固醇结晶3毫米，当时看医生说肝是局部脂肪浸润，因为我没有肝炎，家族也没有人有肝病的，后来连续查了10个月也没有变大，最近 __3__ 有点发炎，到药店开了一盒阿奇霉素胶囊和一盒复方蛤青胶囊，吃了一个星期没多大效果，今天下午突然右腹部隐痛，从来没有过，有点难受，想问问医生这可能是什么情况。（男，27岁）</w:t>
      </w:r>
    </w:p>
    <w:p>
      <w:r>
        <w:t>医生：你好，你是用药后出现的这个情况吗。</w:t>
      </w:r>
    </w:p>
    <w:p>
      <w:r>
        <w:t>医生：你中午吃了什么东西。</w:t>
      </w:r>
    </w:p>
    <w:p>
      <w:r>
        <w:t>患者：吃药一周，今天是下午才有的。</w:t>
      </w:r>
    </w:p>
    <w:p>
      <w:r>
        <w:t>医生：了解啦。</w:t>
      </w:r>
    </w:p>
    <w:p>
      <w:r>
        <w:t>患者：刀削面，烤肠，鸭腿。</w:t>
      </w:r>
    </w:p>
    <w:p>
      <w:r>
        <w:t>医生：你右上腹是隐痛？</w:t>
      </w:r>
    </w:p>
    <w:p>
      <w:r>
        <w:t>患者：今天早上吃的药，吃完药过了一会吃的早饭，早饭吃的鱼汤面。</w:t>
      </w:r>
    </w:p>
    <w:p>
      <w:r>
        <w:t>患者：是的，在肋骨边缘。</w:t>
      </w:r>
    </w:p>
    <w:p>
      <w:r>
        <w:t>题目类型:内科 外科 空</w:t>
      </w:r>
      <w:r>
        <w:br w:type="textWrapping"/>
      </w:r>
      <w:r>
        <w:t xml:space="preserve"> </w:t>
      </w:r>
    </w:p>
    <w:p>
      <w:r>
        <w:t>1.A.胸外科B.头颈外科C.心血管科D.肝</w:t>
      </w:r>
      <w:r>
        <w:tab/>
      </w:r>
      <w:r>
        <w:tab/>
      </w:r>
      <w:r>
        <w:t>正确答案：肝,医学题</w:t>
      </w:r>
    </w:p>
    <w:p>
      <w:r>
        <w:t>2.A.巩膜B.情绪C.自由D.回声</w:t>
      </w:r>
      <w:r>
        <w:tab/>
      </w:r>
      <w:r>
        <w:tab/>
      </w:r>
      <w:r>
        <w:t>正确答案：回声,其它</w:t>
      </w:r>
    </w:p>
    <w:p>
      <w:r>
        <w:t>3.A.气管B.肠C.上肢骨D.头部</w:t>
      </w:r>
      <w:r>
        <w:tab/>
      </w:r>
      <w:r>
        <w:tab/>
      </w:r>
      <w:r>
        <w:t>正确答案：气管,医学题</w:t>
      </w:r>
    </w:p>
    <w:p>
      <w:r>
        <w:t>患者：医生您好，下腹部 __1__ ，该怎么办？肚气眼四周早上没起床痛解完 __2__ 就好点下腹还咕咕气响天天早上大便急是腹泻吗？应该是怎么治疗？（女，43岁）</w:t>
      </w:r>
    </w:p>
    <w:p>
      <w:r>
        <w:t>医生：您好，很高兴为您服务。一天排几次。大便成型吗。</w:t>
      </w:r>
    </w:p>
    <w:p>
      <w:r>
        <w:t>患者：有时一天两次，一利害就拉稀黑便一般都不成行吃点肠胃药就好点不吃老反复。</w:t>
      </w:r>
    </w:p>
    <w:p>
      <w:r>
        <w:t>医生：可能是慢性肠炎。建议您养成良好的生活习惯，饮食规律，按时进食，细嚼慢咽，少食多餐。。多吃易消化的食物，如粥和面食，多吃膳食纤维丰富的食物。忌生冷辛辣食物，忌酒。</w:t>
      </w:r>
    </w:p>
    <w:p>
      <w:r>
        <w:t>医生：可以服用蜡样芽孢杆菌活菌胶囊调节肠胃。</w:t>
      </w:r>
    </w:p>
    <w:p>
      <w:r>
        <w:t>患者：我怕是结肠炎，用检查吗？肠胃怎么检查？</w:t>
      </w:r>
    </w:p>
    <w:p>
      <w:r>
        <w:t>医生：建议做肠镜检查。</w:t>
      </w:r>
    </w:p>
    <w:p>
      <w:r>
        <w:t>患者：好谢谢您。</w:t>
      </w:r>
    </w:p>
    <w:p>
      <w:r>
        <w:t>题目类型:内科 外科 中医科</w:t>
      </w:r>
      <w:r>
        <w:br w:type="textWrapping"/>
      </w:r>
      <w:r>
        <w:t xml:space="preserve"> </w:t>
      </w:r>
    </w:p>
    <w:p>
      <w:r>
        <w:t>1.A.伤科B.小儿心脏外科C.伤科D.疼痛</w:t>
      </w:r>
      <w:r>
        <w:tab/>
      </w:r>
      <w:r>
        <w:tab/>
      </w:r>
      <w:r>
        <w:t>正确答案：疼痛,医学题</w:t>
      </w:r>
    </w:p>
    <w:p>
      <w:r>
        <w:t>2.A.色诊B.病毒C.b超D.大便</w:t>
      </w:r>
      <w:r>
        <w:tab/>
      </w:r>
      <w:r>
        <w:tab/>
      </w:r>
      <w:r>
        <w:t>正确答案：大便,医学题</w:t>
      </w:r>
    </w:p>
    <w:p>
      <w:r>
        <w:t>患者：头晕头疼， __1__ ，喉咙疼，胃难受（女，19岁）</w:t>
      </w:r>
    </w:p>
    <w:p>
      <w:r>
        <w:t>医生：您好，这种情况多长时间了？</w:t>
      </w:r>
    </w:p>
    <w:p>
      <w:r>
        <w:t>患者：昨天半夜开始。</w:t>
      </w:r>
    </w:p>
    <w:p>
      <w:r>
        <w:t>患者：昨晚从健身房出来头发没吹干，回来路上刮大风。</w:t>
      </w:r>
    </w:p>
    <w:p>
      <w:r>
        <w:t>患者：忘了戴帽子。</w:t>
      </w:r>
    </w:p>
    <w:p>
      <w:r>
        <w:t>医生： __2__ 后引起，有吃药吗？</w:t>
      </w:r>
    </w:p>
    <w:p>
      <w:r>
        <w:t>患者：没有，喝了杯红糖水。</w:t>
      </w:r>
    </w:p>
    <w:p>
      <w:r>
        <w:t>题目类型:内科 外科 妇科 耳鼻咽喉科 中医科</w:t>
      </w:r>
      <w:r>
        <w:br w:type="textWrapping"/>
      </w:r>
      <w:r>
        <w:t xml:space="preserve"> </w:t>
      </w:r>
    </w:p>
    <w:p>
      <w:r>
        <w:t>1.A.行为B.白化病C.坐高D.恶心</w:t>
      </w:r>
      <w:r>
        <w:tab/>
      </w:r>
      <w:r>
        <w:tab/>
      </w:r>
      <w:r>
        <w:t>正确答案：恶心,其它</w:t>
      </w:r>
    </w:p>
    <w:p>
      <w:r>
        <w:t>2.A.以免B.胆固醇C.着凉D.显示</w:t>
      </w:r>
      <w:r>
        <w:tab/>
      </w:r>
      <w:r>
        <w:tab/>
      </w:r>
      <w:r>
        <w:t>正确答案：着凉,其它</w:t>
      </w:r>
    </w:p>
    <w:p>
      <w:r>
        <w:t>患者：男43岁！3天4天一次大便是常事有时候还会多几天！这毛病从小时候就有了！咋回事啊（男，43岁）</w:t>
      </w:r>
    </w:p>
    <w:p>
      <w:r>
        <w:t>医生：你好，你这种情况有多长时间了？</w:t>
      </w:r>
    </w:p>
    <w:p>
      <w:r>
        <w:t>患者：从小就有。</w:t>
      </w:r>
    </w:p>
    <w:p>
      <w:r>
        <w:t>医生：你好还有其他如 __1__ ，腹胀等 __2__ 吗？</w:t>
      </w:r>
    </w:p>
    <w:p>
      <w:r>
        <w:t>患者：吃饭都得少吃！多吃点就胀肚。</w:t>
      </w:r>
    </w:p>
    <w:p>
      <w:r>
        <w:t>题目类型:其它</w:t>
      </w:r>
      <w:r>
        <w:br w:type="textWrapping"/>
      </w:r>
      <w:r>
        <w:t xml:space="preserve"> </w:t>
      </w:r>
    </w:p>
    <w:p>
      <w:r>
        <w:t>1.A.失眠B.肠系膜C.腹痛D.保养</w:t>
      </w:r>
      <w:r>
        <w:tab/>
      </w:r>
      <w:r>
        <w:tab/>
      </w:r>
      <w:r>
        <w:t>正确答案：腹痛,其它</w:t>
      </w:r>
    </w:p>
    <w:p>
      <w:r>
        <w:t>2.A.症状B.抗OC.耳镜D.肛查</w:t>
      </w:r>
      <w:r>
        <w:tab/>
      </w:r>
      <w:r>
        <w:tab/>
      </w:r>
      <w:r>
        <w:t>正确答案：症状,医学题</w:t>
      </w:r>
    </w:p>
    <w:p>
      <w:r>
        <w:t>患者：胃胀，有点酸，饿，但没啥 __1__ ，（男，20岁）</w:t>
      </w:r>
    </w:p>
    <w:p>
      <w:r>
        <w:t>医生：你好，很高兴为您服务。这种情况有多久了？</w:t>
      </w:r>
    </w:p>
    <w:p>
      <w:r>
        <w:t>患者：2.3天。</w:t>
      </w:r>
    </w:p>
    <w:p>
      <w:r>
        <w:t>患者：每天吃的少。</w:t>
      </w:r>
    </w:p>
    <w:p>
      <w:r>
        <w:t>医生：以前有没有这种情况呢。</w:t>
      </w:r>
    </w:p>
    <w:p>
      <w:r>
        <w:t>患者：以前生病了也没啥胃口。</w:t>
      </w:r>
    </w:p>
    <w:p>
      <w:r>
        <w:t>患者：我这两天头也有点不舒服。</w:t>
      </w:r>
    </w:p>
    <w:p>
      <w:r>
        <w:t>患者： __2__ 感觉有东西。</w:t>
      </w:r>
    </w:p>
    <w:p>
      <w:r>
        <w:t>题目类型:其它</w:t>
      </w:r>
      <w:r>
        <w:br w:type="textWrapping"/>
      </w:r>
      <w:r>
        <w:t xml:space="preserve"> </w:t>
      </w:r>
    </w:p>
    <w:p>
      <w:r>
        <w:t>1.A.接种B.意识C.卒中D.胃口</w:t>
      </w:r>
      <w:r>
        <w:tab/>
      </w:r>
      <w:r>
        <w:tab/>
      </w:r>
      <w:r>
        <w:t>正确答案：胃口,其它</w:t>
      </w:r>
    </w:p>
    <w:p>
      <w:r>
        <w:t>2.A.脂肪B.发绀C.及早D.嗓子</w:t>
      </w:r>
      <w:r>
        <w:tab/>
      </w:r>
      <w:r>
        <w:tab/>
      </w:r>
      <w:r>
        <w:t>正确答案：嗓子,其它</w:t>
      </w:r>
    </w:p>
    <w:p>
      <w:r>
        <w:t>患者：我总是饿，准确的说，我已经连续三天晚上都特别容易饿，饿的感觉胃里特别空（女，15岁）</w:t>
      </w:r>
    </w:p>
    <w:p>
      <w:r>
        <w:t>医生：你好还有别的不舒服吗？</w:t>
      </w:r>
    </w:p>
    <w:p>
      <w:r>
        <w:t>医生：是什么时间饿，半夜吗，晚上吃的什么。平时胃好不好？</w:t>
      </w:r>
    </w:p>
    <w:p>
      <w:r>
        <w:t>患者：我觉得我胃挺好的，但是这两天，放假在家待着，特别容易饿。</w:t>
      </w:r>
    </w:p>
    <w:p>
      <w:r>
        <w:t>医生：嗯嗯，最近有吃辛辣 __1__ 生冷油腻 __2__ 吗？</w:t>
      </w:r>
    </w:p>
    <w:p>
      <w:r>
        <w:t>患者：吃的有点油腻。</w:t>
      </w:r>
    </w:p>
    <w:p>
      <w:r>
        <w:t>医生：吃油腻的食物一般不容易饿。平时饮食规律吗？大便正常吗？</w:t>
      </w:r>
    </w:p>
    <w:p>
      <w:r>
        <w:t>医生：有没有烧心反酸腹痛腹胀？</w:t>
      </w:r>
    </w:p>
    <w:p>
      <w:r>
        <w:t>医生：你的情况有可能是溃疡引起的，饥饿感有时和疼痛差不多。</w:t>
      </w:r>
    </w:p>
    <w:p>
      <w:r>
        <w:t>患者：大便正常啊，我饿了，有时都会冒虚汗，口中有味道。</w:t>
      </w:r>
    </w:p>
    <w:p>
      <w:r>
        <w:t>题目类型:其它</w:t>
      </w:r>
      <w:r>
        <w:br w:type="textWrapping"/>
      </w:r>
      <w:r>
        <w:t xml:space="preserve"> </w:t>
      </w:r>
    </w:p>
    <w:p>
      <w:r>
        <w:t>1.A.刺激B.抗原C.心功D.脉搏</w:t>
      </w:r>
      <w:r>
        <w:tab/>
      </w:r>
      <w:r>
        <w:tab/>
      </w:r>
      <w:r>
        <w:t>正确答案：刺激,医学题</w:t>
      </w:r>
    </w:p>
    <w:p>
      <w:r>
        <w:t>2.A.体温B.钡餐C.水银D.食物</w:t>
      </w:r>
      <w:r>
        <w:tab/>
      </w:r>
      <w:r>
        <w:tab/>
      </w:r>
      <w:r>
        <w:t>正确答案：食物,医学题</w:t>
      </w:r>
    </w:p>
    <w:p>
      <w:r>
        <w:t>患者：大肠水疗后肠道菌群多久能 __1__ （，）</w:t>
      </w:r>
    </w:p>
    <w:p>
      <w:r>
        <w:t>医生：你好：你有什么不舒服吗？</w:t>
      </w:r>
    </w:p>
    <w:p>
      <w:r>
        <w:t>患者：出现了 __2__ 不成型的情况，但是一般早上都是成型的。</w:t>
      </w:r>
    </w:p>
    <w:p>
      <w:r>
        <w:t>医生：有 __3__ 腹胀吗。</w:t>
      </w:r>
    </w:p>
    <w:p>
      <w:r>
        <w:t>患者：腹胀没有， __4__ 前会有腹痛。</w:t>
      </w:r>
    </w:p>
    <w:p>
      <w:r>
        <w:t>题目类型:其它</w:t>
      </w:r>
      <w:r>
        <w:br w:type="textWrapping"/>
      </w:r>
      <w:r>
        <w:t xml:space="preserve"> </w:t>
      </w:r>
    </w:p>
    <w:p>
      <w:r>
        <w:t>1.A.生长B.钙C.尖锐湿疣D.恢复</w:t>
      </w:r>
      <w:r>
        <w:tab/>
      </w:r>
      <w:r>
        <w:tab/>
      </w:r>
      <w:r>
        <w:t>正确答案：恢复,其它</w:t>
      </w:r>
    </w:p>
    <w:p>
      <w:r>
        <w:t>2.A.核磁B.大便C.中耳D.肛诊</w:t>
      </w:r>
      <w:r>
        <w:tab/>
      </w:r>
      <w:r>
        <w:tab/>
      </w:r>
      <w:r>
        <w:t>正确答案：大便,医学题</w:t>
      </w:r>
    </w:p>
    <w:p>
      <w:r>
        <w:t>3.A.拖延B.数值C.腹痛D.尽量</w:t>
      </w:r>
      <w:r>
        <w:tab/>
      </w:r>
      <w:r>
        <w:tab/>
      </w:r>
      <w:r>
        <w:t>正确答案：腹痛,其它</w:t>
      </w:r>
    </w:p>
    <w:p>
      <w:r>
        <w:t>4.A.引发B.排便C.胎儿D.恒牙</w:t>
      </w:r>
      <w:r>
        <w:tab/>
      </w:r>
      <w:r>
        <w:tab/>
      </w:r>
      <w:r>
        <w:t>正确答案：排便,其它</w:t>
      </w:r>
    </w:p>
    <w:p>
      <w:r>
        <w:t>患者：医生您好！最近吃了冰激淋，吃了辣椒吃完饭就 __1__ 吃点什么药呢（女，23岁）</w:t>
      </w:r>
    </w:p>
    <w:p>
      <w:r>
        <w:t>医生：除了恶心想吐还有其他不舒服呢？</w:t>
      </w:r>
    </w:p>
    <w:p>
      <w:r>
        <w:t>患者： __2__ 气短。</w:t>
      </w:r>
    </w:p>
    <w:p>
      <w:r>
        <w:t>医生：有胃胀、 __3__ 吗？之前有胃病吗？把手放在上面按下去会痛吗？</w:t>
      </w:r>
    </w:p>
    <w:p>
      <w:r>
        <w:t>患者：我有胃炎胃痉挛。</w:t>
      </w:r>
    </w:p>
    <w:p>
      <w:r>
        <w:t>医生：现在胃胀吗？</w:t>
      </w:r>
    </w:p>
    <w:p>
      <w:r>
        <w:t>患者：刚吃了些饭有点但是恶心。</w:t>
      </w:r>
    </w:p>
    <w:p>
      <w:r>
        <w:t>题目类型:内科 儿科 外科 中医科</w:t>
      </w:r>
      <w:r>
        <w:br w:type="textWrapping"/>
      </w:r>
      <w:r>
        <w:t xml:space="preserve"> </w:t>
      </w:r>
    </w:p>
    <w:p>
      <w:r>
        <w:t>1.A.细胞B.配偶C.恶心D.病因</w:t>
      </w:r>
      <w:r>
        <w:tab/>
      </w:r>
      <w:r>
        <w:tab/>
      </w:r>
      <w:r>
        <w:t>正确答案：恶心,其它</w:t>
      </w:r>
    </w:p>
    <w:p>
      <w:r>
        <w:t>2.A.脱离B.二尖瓣关闭不全C.胚胎D.胸闷</w:t>
      </w:r>
      <w:r>
        <w:tab/>
      </w:r>
      <w:r>
        <w:tab/>
      </w:r>
      <w:r>
        <w:t>正确答案：胸闷,其它</w:t>
      </w:r>
    </w:p>
    <w:p>
      <w:r>
        <w:t>3.A.堆积B.反酸C.探头D.促进</w:t>
      </w:r>
      <w:r>
        <w:tab/>
      </w:r>
      <w:r>
        <w:tab/>
      </w:r>
      <w:r>
        <w:t>正确答案：反酸,其它</w:t>
      </w:r>
    </w:p>
    <w:p>
      <w:r>
        <w:t>患者：前天吃了烤肉，可能是烤肉不干净，吃完以后腹痛 __1__ 一阵阵的 __2__ ，拉肚子，肚子涨涨的这是什么问题（女，19岁）</w:t>
      </w:r>
    </w:p>
    <w:p>
      <w:r>
        <w:t>医生：你好，平时有没有胃部不适症状？</w:t>
      </w:r>
    </w:p>
    <w:p>
      <w:r>
        <w:t>患者：胃以前做过胃镜，是有溃疡的，不过过了好几年了。</w:t>
      </w:r>
    </w:p>
    <w:p>
      <w:r>
        <w:t>医生：考虑是 __3__ 不当或着凉伴消化不良引起的症状。</w:t>
      </w:r>
    </w:p>
    <w:p>
      <w:r>
        <w:t>医生：胃溃疡是不易根治，如果不注意饮食调理，可使病情易反复发作。</w:t>
      </w:r>
    </w:p>
    <w:p>
      <w:r>
        <w:t>患者：就是现在疼着难受，应该是饮食不当。</w:t>
      </w:r>
    </w:p>
    <w:p>
      <w:r>
        <w:t>患者：拉肚子也是属于拉水那种，但是老放屁。</w:t>
      </w:r>
    </w:p>
    <w:p>
      <w:r>
        <w:t>题目类型:内科 儿科 肿瘤及防治科 耳鼻咽喉科</w:t>
      </w:r>
      <w:r>
        <w:br w:type="textWrapping"/>
      </w:r>
      <w:r>
        <w:t xml:space="preserve"> </w:t>
      </w:r>
    </w:p>
    <w:p>
      <w:r>
        <w:t>1.A.下腹B.上肢骨C.腹部D.下腹</w:t>
      </w:r>
      <w:r>
        <w:tab/>
      </w:r>
      <w:r>
        <w:tab/>
      </w:r>
      <w:r>
        <w:t>正确答案：腹部,医学题</w:t>
      </w:r>
    </w:p>
    <w:p>
      <w:r>
        <w:t>2.A.脓尿B.绞痛C.胎位D.胶原</w:t>
      </w:r>
      <w:r>
        <w:tab/>
      </w:r>
      <w:r>
        <w:tab/>
      </w:r>
      <w:r>
        <w:t>正确答案：绞痛,其它</w:t>
      </w:r>
    </w:p>
    <w:p>
      <w:r>
        <w:t>3.A.肾B.内耳C.断端D.饮食</w:t>
      </w:r>
      <w:r>
        <w:tab/>
      </w:r>
      <w:r>
        <w:tab/>
      </w:r>
      <w:r>
        <w:t>正确答案：饮食,其它</w:t>
      </w:r>
    </w:p>
    <w:p>
      <w:r>
        <w:t>患者：医生您好，我三天前吃了一顿火锅，之后第二天开始一吃饭就胃疼，过一个多小时慢慢就好了，再吃东西又疼，想问下是怎么回事（女，20岁）</w:t>
      </w:r>
    </w:p>
    <w:p>
      <w:r>
        <w:t>医生：您好，平时有没有 __1__ 烧心 __2__ 的情况呀？</w:t>
      </w:r>
    </w:p>
    <w:p>
      <w:r>
        <w:t>患者：也没有。</w:t>
      </w:r>
    </w:p>
    <w:p>
      <w:r>
        <w:t>医生：以前有没有这种情况。</w:t>
      </w:r>
    </w:p>
    <w:p>
      <w:r>
        <w:t>患者：以前没有。</w:t>
      </w:r>
    </w:p>
    <w:p>
      <w:r>
        <w:t>患者：就是一吃东西就胃疼。</w:t>
      </w:r>
    </w:p>
    <w:p>
      <w:r>
        <w:t>题目类型:其它</w:t>
      </w:r>
      <w:r>
        <w:br w:type="textWrapping"/>
      </w:r>
      <w:r>
        <w:t xml:space="preserve"> </w:t>
      </w:r>
    </w:p>
    <w:p>
      <w:r>
        <w:t>1.A.维持B.偏C.反酸D.荷尔蒙</w:t>
      </w:r>
      <w:r>
        <w:tab/>
      </w:r>
      <w:r>
        <w:tab/>
      </w:r>
      <w:r>
        <w:t>正确答案：反酸,其它</w:t>
      </w:r>
    </w:p>
    <w:p>
      <w:r>
        <w:t>2.A.霍乱B.劝C.淋病D.打嗝</w:t>
      </w:r>
      <w:r>
        <w:tab/>
      </w:r>
      <w:r>
        <w:tab/>
      </w:r>
      <w:r>
        <w:t>正确答案：打嗝,其它</w:t>
      </w:r>
    </w:p>
    <w:p>
      <w:r>
        <w:t>患者：宝宝有点 __1__ ，敢不敢打 __2__ 了（女，25岁）</w:t>
      </w:r>
    </w:p>
    <w:p>
      <w:r>
        <w:t>医生：腹泻，发烧，感冒都没有打疫苗，好了才能打。</w:t>
      </w:r>
    </w:p>
    <w:p>
      <w:r>
        <w:t>患者：哦，好的。</w:t>
      </w:r>
    </w:p>
    <w:p>
      <w:r>
        <w:t>医生：嗯。</w:t>
      </w:r>
    </w:p>
    <w:p>
      <w:r>
        <w:t>患者：腹泻的话，打了疫苗会怎么样？我们村里边的打疫苗的医生说没事让打了，不然就这个月跳过，下个月再打。</w:t>
      </w:r>
    </w:p>
    <w:p>
      <w:r>
        <w:t>题目类型:内科 儿科 男科 外科 产科 妇科 耳鼻咽喉科 中医科</w:t>
      </w:r>
      <w:r>
        <w:br w:type="textWrapping"/>
      </w:r>
      <w:r>
        <w:t xml:space="preserve"> </w:t>
      </w:r>
    </w:p>
    <w:p>
      <w:r>
        <w:t>1.A.保养B.尾骨C.补液D.腹泻</w:t>
      </w:r>
      <w:r>
        <w:tab/>
      </w:r>
      <w:r>
        <w:tab/>
      </w:r>
      <w:r>
        <w:t>正确答案：腹泻,其它</w:t>
      </w:r>
    </w:p>
    <w:p>
      <w:r>
        <w:t>2.A.胆总管B.指检C.肺大疱D.疫苗</w:t>
      </w:r>
      <w:r>
        <w:tab/>
      </w:r>
      <w:r>
        <w:tab/>
      </w:r>
      <w:r>
        <w:t>正确答案：疫苗,其它</w:t>
      </w:r>
    </w:p>
    <w:p>
      <w:r>
        <w:t>患者： __1__ 身体免役力都需做哪些检查，谢谢（男，47岁）</w:t>
      </w:r>
    </w:p>
    <w:p>
      <w:r>
        <w:t>医生：目前有什么不舒服感觉吗？</w:t>
      </w:r>
    </w:p>
    <w:p>
      <w:r>
        <w:t>患者：夜里三、四点出现胃烧心是怎么回事。</w:t>
      </w:r>
    </w:p>
    <w:p>
      <w:r>
        <w:t>医生：这种情况多长时间了？平时饮酒多吗？</w:t>
      </w:r>
    </w:p>
    <w:p>
      <w:r>
        <w:t>患者：没有，就是手脚出现点小颗粒，医生说可能免役力低 __2__ 感染。</w:t>
      </w:r>
    </w:p>
    <w:p>
      <w:r>
        <w:t>医生：这个有咨询过皮肤科医生？</w:t>
      </w:r>
    </w:p>
    <w:p>
      <w:r>
        <w:t>患者：以前喝，戒酒两年，酒精肝。</w:t>
      </w:r>
    </w:p>
    <w:p>
      <w:r>
        <w:t>题目类型:内科 外科</w:t>
      </w:r>
      <w:r>
        <w:br w:type="textWrapping"/>
      </w:r>
      <w:r>
        <w:t xml:space="preserve"> </w:t>
      </w:r>
    </w:p>
    <w:p>
      <w:r>
        <w:t>1.A.脉律B.培养C.检查D.X片</w:t>
      </w:r>
      <w:r>
        <w:tab/>
      </w:r>
      <w:r>
        <w:tab/>
      </w:r>
      <w:r>
        <w:t>正确答案：检查,医学题</w:t>
      </w:r>
    </w:p>
    <w:p>
      <w:r>
        <w:t>2.A.钼靶B.尿量C.真菌D.尿硒</w:t>
      </w:r>
      <w:r>
        <w:tab/>
      </w:r>
      <w:r>
        <w:tab/>
      </w:r>
      <w:r>
        <w:t>正确答案：真菌,医学题</w:t>
      </w:r>
    </w:p>
    <w:p>
      <w:r>
        <w:t>患者：早晨起来 __1__ 干呕比较厉害（女，37岁）</w:t>
      </w:r>
    </w:p>
    <w:p>
      <w:r>
        <w:t>医生：您好，这种情况有多长时间了？</w:t>
      </w:r>
    </w:p>
    <w:p>
      <w:r>
        <w:t>患者：您好。</w:t>
      </w:r>
    </w:p>
    <w:p>
      <w:r>
        <w:t>患者：有一段时间了。</w:t>
      </w:r>
    </w:p>
    <w:p>
      <w:r>
        <w:t>患者：不短了。</w:t>
      </w:r>
    </w:p>
    <w:p>
      <w:r>
        <w:t>患者：肯定不是 __2__ 。</w:t>
      </w:r>
    </w:p>
    <w:p>
      <w:r>
        <w:t>医生：吃饭觉得恶心想吐吗？</w:t>
      </w:r>
    </w:p>
    <w:p>
      <w:r>
        <w:t>患者：不觉得。</w:t>
      </w:r>
    </w:p>
    <w:p>
      <w:r>
        <w:t>患者：就是早上起来。</w:t>
      </w:r>
    </w:p>
    <w:p>
      <w:r>
        <w:t>患者：刷牙喝水。</w:t>
      </w:r>
    </w:p>
    <w:p>
      <w:r>
        <w:t>题目类型:内科 男科 外科 产科 报告解读科 妇科 耳鼻咽喉科 中医科</w:t>
      </w:r>
      <w:r>
        <w:br w:type="textWrapping"/>
      </w:r>
      <w:r>
        <w:t xml:space="preserve"> </w:t>
      </w:r>
    </w:p>
    <w:p>
      <w:r>
        <w:t>1.A.复发B.缩短C.恶心D.会诊</w:t>
      </w:r>
      <w:r>
        <w:tab/>
      </w:r>
      <w:r>
        <w:tab/>
      </w:r>
      <w:r>
        <w:t>正确答案：恶心,其它</w:t>
      </w:r>
    </w:p>
    <w:p>
      <w:r>
        <w:t>2.A.缩短B.怀孕C.改善D.胰腺炎</w:t>
      </w:r>
      <w:r>
        <w:tab/>
      </w:r>
      <w:r>
        <w:tab/>
      </w:r>
      <w:r>
        <w:t>正确答案：怀孕,其它</w:t>
      </w:r>
    </w:p>
    <w:p>
      <w:r>
        <w:t>患者：早上口干口苦， __1__ ，吃什么药好（男，43岁）</w:t>
      </w:r>
    </w:p>
    <w:p>
      <w:r>
        <w:t>医生：你好，情况有多久了？还有什么 __2__ ？</w:t>
      </w:r>
    </w:p>
    <w:p>
      <w:r>
        <w:t>患者：一年左右了。</w:t>
      </w:r>
    </w:p>
    <w:p>
      <w:r>
        <w:t>医生：是 __3__ 时 __4__ 还是餐后？</w:t>
      </w:r>
    </w:p>
    <w:p>
      <w:r>
        <w:t>患者：一直都这样，觉的肚子里有气。</w:t>
      </w:r>
    </w:p>
    <w:p>
      <w:r>
        <w:t>患者：不喝水，有口气。</w:t>
      </w:r>
    </w:p>
    <w:p>
      <w:r>
        <w:t>患者：每天早上就觉得口气特种。</w:t>
      </w:r>
    </w:p>
    <w:p>
      <w:r>
        <w:t>题目类型:其它</w:t>
      </w:r>
      <w:r>
        <w:br w:type="textWrapping"/>
      </w:r>
      <w:r>
        <w:t xml:space="preserve"> </w:t>
      </w:r>
    </w:p>
    <w:p>
      <w:r>
        <w:t>1.A.脾B.肾C.嗳气D.近亲</w:t>
      </w:r>
      <w:r>
        <w:tab/>
      </w:r>
      <w:r>
        <w:tab/>
      </w:r>
      <w:r>
        <w:t>正确答案：嗳气,其它</w:t>
      </w:r>
    </w:p>
    <w:p>
      <w:r>
        <w:t>2.A.钼靶B.尿氯C.尿素D.症状</w:t>
      </w:r>
      <w:r>
        <w:tab/>
      </w:r>
      <w:r>
        <w:tab/>
      </w:r>
      <w:r>
        <w:t>正确答案：症状,医学题</w:t>
      </w:r>
    </w:p>
    <w:p>
      <w:r>
        <w:t>3.A.广泛B.打喷嚏C.受伤D.饥饿</w:t>
      </w:r>
      <w:r>
        <w:tab/>
      </w:r>
      <w:r>
        <w:tab/>
      </w:r>
      <w:r>
        <w:t>正确答案：饥饿,其它</w:t>
      </w:r>
    </w:p>
    <w:p>
      <w:r>
        <w:t>4.A.急性上呼吸道感染（上感）B.青光眼C.明显D.代替</w:t>
      </w:r>
      <w:r>
        <w:tab/>
      </w:r>
      <w:r>
        <w:tab/>
      </w:r>
      <w:r>
        <w:t>正确答案：明显,其它</w:t>
      </w:r>
    </w:p>
    <w:p>
      <w:r>
        <w:t>患者：前天在学校吃完一个打包的饭(菜看起来很不新鲜)吃完过了一会肚子就疼针扎一样右胸下面也有点疼然后这几天晚上肚子也胀气 __1__ 有点疼上了厕所就好了点请问是怎么回事？（女，19岁）</w:t>
      </w:r>
    </w:p>
    <w:p>
      <w:r>
        <w:t>医生：这种情况有多长时间了呢？有没有 __2__ 呕吐？拉肚子吗？大便每天几次？</w:t>
      </w:r>
    </w:p>
    <w:p>
      <w:r>
        <w:t>患者：第一次好像有点恶心的感觉这两次不会三天。</w:t>
      </w:r>
    </w:p>
    <w:p>
      <w:r>
        <w:t>患者：三次吧。</w:t>
      </w:r>
    </w:p>
    <w:p>
      <w:r>
        <w:t>患者：不拉肚子。</w:t>
      </w:r>
    </w:p>
    <w:p>
      <w:r>
        <w:t>医生：嗯，那还行。</w:t>
      </w:r>
    </w:p>
    <w:p>
      <w:r>
        <w:t>患者：请问是什么问题呢。</w:t>
      </w:r>
    </w:p>
    <w:p>
      <w:r>
        <w:t>题目类型:其它</w:t>
      </w:r>
      <w:r>
        <w:br w:type="textWrapping"/>
      </w:r>
      <w:r>
        <w:t xml:space="preserve"> </w:t>
      </w:r>
    </w:p>
    <w:p>
      <w:r>
        <w:t>1.A.地钱科B.内科C.呼吸D.免疫科</w:t>
      </w:r>
      <w:r>
        <w:tab/>
      </w:r>
      <w:r>
        <w:tab/>
      </w:r>
      <w:r>
        <w:t>正确答案：呼吸,医学题</w:t>
      </w:r>
    </w:p>
    <w:p>
      <w:r>
        <w:t>2.A.恶心B.颈椎C.破坏D.过敏性紫癜</w:t>
      </w:r>
      <w:r>
        <w:tab/>
      </w:r>
      <w:r>
        <w:tab/>
      </w:r>
      <w:r>
        <w:t>正确答案：恶心,其它</w:t>
      </w:r>
    </w:p>
    <w:p>
      <w:r>
        <w:t>患者：饭后肚子大，尤其小腹很突出与胯骨都 __1__ 分开，想拉屎拉不出，感觉胃部腰部用力的时候很酸胀，使不上力（女，19岁）</w:t>
      </w:r>
    </w:p>
    <w:p>
      <w:r>
        <w:t>医生：你好这样情况多久了？</w:t>
      </w:r>
    </w:p>
    <w:p>
      <w:r>
        <w:t>患者：一两个月。</w:t>
      </w:r>
    </w:p>
    <w:p>
      <w:r>
        <w:t>医生：这么久了你没去医院看看吗？</w:t>
      </w:r>
    </w:p>
    <w:p>
      <w:r>
        <w:t>患者：九月份看过，配了药，然后能正常拉屎了。</w:t>
      </w:r>
    </w:p>
    <w:p>
      <w:r>
        <w:t>患者：肠胃 __2__ 紊乱。</w:t>
      </w:r>
    </w:p>
    <w:p>
      <w:r>
        <w:t>医生：肠胃功能紊乱要慢慢调理得。</w:t>
      </w:r>
    </w:p>
    <w:p>
      <w:r>
        <w:t>患者：现在使不上力也是这个原因吗。</w:t>
      </w:r>
    </w:p>
    <w:p>
      <w:r>
        <w:t>题目类型:其它</w:t>
      </w:r>
      <w:r>
        <w:br w:type="textWrapping"/>
      </w:r>
      <w:r>
        <w:t xml:space="preserve"> </w:t>
      </w:r>
    </w:p>
    <w:p>
      <w:r>
        <w:t>1.A.胸口B.集中C.药物D.明显</w:t>
      </w:r>
      <w:r>
        <w:tab/>
      </w:r>
      <w:r>
        <w:tab/>
      </w:r>
      <w:r>
        <w:t>正确答案：明显,其它</w:t>
      </w:r>
    </w:p>
    <w:p>
      <w:r>
        <w:t>2.A.遗传代谢病科B.功能C.外科D.针灸科</w:t>
      </w:r>
      <w:r>
        <w:tab/>
      </w:r>
      <w:r>
        <w:tab/>
      </w:r>
      <w:r>
        <w:t>正确答案：功能,医学题</w:t>
      </w:r>
    </w:p>
    <w:p>
      <w:r>
        <w:t>患者：剛睡醒頭有點痛左下 __1__ 所以去廁所 __2__ 卻有一點想吐的感覺（女，20岁）</w:t>
      </w:r>
    </w:p>
    <w:p>
      <w:r>
        <w:t>医生：你好有没有鼻塞流涕之类的 __3__ ？</w:t>
      </w:r>
    </w:p>
    <w:p>
      <w:r>
        <w:t>医生：大便后左下腹痛症状 __4__ 没有？</w:t>
      </w:r>
    </w:p>
    <w:p>
      <w:r>
        <w:t>患者：有呀有鼻塞現在就是胃脹脹的也有噯氣。</w:t>
      </w:r>
    </w:p>
    <w:p>
      <w:r>
        <w:t>患者：現在按肚子肚臍下會痛。</w:t>
      </w:r>
    </w:p>
    <w:p>
      <w:r>
        <w:t>题目类型:其它</w:t>
      </w:r>
      <w:r>
        <w:br w:type="textWrapping"/>
      </w:r>
      <w:r>
        <w:t xml:space="preserve"> </w:t>
      </w:r>
    </w:p>
    <w:p>
      <w:r>
        <w:t>1.A.霍乱B.腹痛C.肺气肿D.败血症</w:t>
      </w:r>
      <w:r>
        <w:tab/>
      </w:r>
      <w:r>
        <w:tab/>
      </w:r>
      <w:r>
        <w:t>正确答案：腹痛,其它</w:t>
      </w:r>
    </w:p>
    <w:p>
      <w:r>
        <w:t>2.A.大便B.鼓膜C.T3D.中耳</w:t>
      </w:r>
      <w:r>
        <w:tab/>
      </w:r>
      <w:r>
        <w:tab/>
      </w:r>
      <w:r>
        <w:t>正确答案：大便,医学题</w:t>
      </w:r>
    </w:p>
    <w:p>
      <w:r>
        <w:t>3.A.症状B.核磁C.胎势D.ET</w:t>
      </w:r>
      <w:r>
        <w:tab/>
      </w:r>
      <w:r>
        <w:tab/>
      </w:r>
      <w:r>
        <w:t>正确答案：症状,医学题</w:t>
      </w:r>
    </w:p>
    <w:p>
      <w:r>
        <w:t>4.A.荤B.牙齿C.方案D.缓解</w:t>
      </w:r>
      <w:r>
        <w:tab/>
      </w:r>
      <w:r>
        <w:tab/>
      </w:r>
      <w:r>
        <w:t>正确答案：缓解,其它</w:t>
      </w:r>
    </w:p>
    <w:p>
      <w:r>
        <w:t>患者：女，72岁，自述最近10天上 __1__ 激烈疼痛，2019年11月12日到市人民医院做电子胃境 __2__ 诊断为慢性非萎缩性胃炎、十二指肠球炎，输液治疗未见好转，至今仍然时常疼痛。（女，72岁）</w:t>
      </w:r>
    </w:p>
    <w:p>
      <w:r>
        <w:t>医生：请问你静脉输液几天能用的是什么药。</w:t>
      </w:r>
    </w:p>
    <w:p>
      <w:r>
        <w:t>患者：黄医生，您好！老人输液2天后就出现皮肤过敏坚持又输了几天，只好出院过敏吃的药是以下2种，没有效果，请给看看，为什么会这样，谢谢啦。</w:t>
      </w:r>
    </w:p>
    <w:p>
      <w:r>
        <w:t>医生：你把过敏药改成西替利嗪，这两个过敏药起效比较慢，比较温和，ct类型效果会更好一些。</w:t>
      </w:r>
    </w:p>
    <w:p>
      <w:r>
        <w:t>医生：同时同时去医院静脉输液，维生素c，葡萄糖酸钙。</w:t>
      </w:r>
    </w:p>
    <w:p>
      <w:r>
        <w:t>医生：必要时可以加点激素。</w:t>
      </w:r>
    </w:p>
    <w:p>
      <w:r>
        <w:t>患者：好的，谢谢。</w:t>
      </w:r>
    </w:p>
    <w:p>
      <w:r>
        <w:t>医生：不用客气。</w:t>
      </w:r>
    </w:p>
    <w:p>
      <w:r>
        <w:t>患者：黄医生，老人现在每天都觉得胃这个部位不舒服，疼起来时非常痛，吃点医生开的奥美拉唑两三个小时后会有点好转，但是每天都会有一个时段疼痛折磨老人，这种情况我们当地的医生也没有一个有效的解决方法。这个问题会不会是胃的问题？</w:t>
      </w:r>
    </w:p>
    <w:p>
      <w:r>
        <w:t>患者：不是胃的问题，是其它原因。</w:t>
      </w:r>
    </w:p>
    <w:p>
      <w:r>
        <w:t>题目类型:内科 儿科 外科 耳鼻咽喉科</w:t>
      </w:r>
      <w:r>
        <w:br w:type="textWrapping"/>
      </w:r>
      <w:r>
        <w:t xml:space="preserve"> </w:t>
      </w:r>
    </w:p>
    <w:p>
      <w:r>
        <w:t>1.A.盆骨B.腹部C.肠系膜D.神经</w:t>
      </w:r>
      <w:r>
        <w:tab/>
      </w:r>
      <w:r>
        <w:tab/>
      </w:r>
      <w:r>
        <w:t>正确答案：腹部,医学题</w:t>
      </w:r>
    </w:p>
    <w:p>
      <w:r>
        <w:t>2.A.粪钙B.强弱C.胸片D.检查</w:t>
      </w:r>
      <w:r>
        <w:tab/>
      </w:r>
      <w:r>
        <w:tab/>
      </w:r>
      <w:r>
        <w:t>正确答案：检查,医学题</w:t>
      </w:r>
    </w:p>
    <w:p>
      <w:r>
        <w:t>患者：静脉注射人血蛋白蛋白也䃼不上是什么原因（女，92岁）</w:t>
      </w:r>
    </w:p>
    <w:p>
      <w:r>
        <w:t>医生：你好，你的这种情况多久了？</w:t>
      </w:r>
    </w:p>
    <w:p>
      <w:r>
        <w:t>患者：老太太14号做了 __1__ 粗隆置换手术，术后蛋白最低到27多点，输了三天人血蛋白升到了30，又输了三天（每天10mg）还是30，今天白血球到了三万，蛋白一直䃼不上来是什么原因。</w:t>
      </w:r>
    </w:p>
    <w:p>
      <w:r>
        <w:t>患者：十天左右。</w:t>
      </w:r>
    </w:p>
    <w:p>
      <w:r>
        <w:t>医生：继续输注。可能 __2__ 吃的少。</w:t>
      </w:r>
    </w:p>
    <w:p>
      <w:r>
        <w:t>医生：有没有什么基础 __3__ ？</w:t>
      </w:r>
    </w:p>
    <w:p>
      <w:r>
        <w:t>患者：安过起愽器，做过左心耳封封手术，得过轻度脑梗。近几天吃饭吐过两次，今天白血球三万，腿手有点 __4__ 。</w:t>
      </w:r>
    </w:p>
    <w:p>
      <w:r>
        <w:t>题目类型:内科 外科 空</w:t>
      </w:r>
      <w:r>
        <w:br w:type="textWrapping"/>
      </w:r>
      <w:r>
        <w:t xml:space="preserve"> </w:t>
      </w:r>
    </w:p>
    <w:p>
      <w:r>
        <w:t>1.A.视诊B.肾功C.股骨D.婚检</w:t>
      </w:r>
      <w:r>
        <w:tab/>
      </w:r>
      <w:r>
        <w:tab/>
      </w:r>
      <w:r>
        <w:t>正确答案：股骨,医学题</w:t>
      </w:r>
    </w:p>
    <w:p>
      <w:r>
        <w:t>2.A.饮食B.鉴别C.场所D.内部</w:t>
      </w:r>
      <w:r>
        <w:tab/>
      </w:r>
      <w:r>
        <w:tab/>
      </w:r>
      <w:r>
        <w:t>正确答案：饮食,其它</w:t>
      </w:r>
    </w:p>
    <w:p>
      <w:r>
        <w:t>3.A.内镜B.体位C.尿钾D.疾病</w:t>
      </w:r>
      <w:r>
        <w:tab/>
      </w:r>
      <w:r>
        <w:tab/>
      </w:r>
      <w:r>
        <w:t>正确答案：疾病,医学题</w:t>
      </w:r>
    </w:p>
    <w:p>
      <w:r>
        <w:t>4.A.黑粪B.软C.前列腺D.浮肿</w:t>
      </w:r>
      <w:r>
        <w:tab/>
      </w:r>
      <w:r>
        <w:tab/>
      </w:r>
      <w:r>
        <w:t>正确答案：浮肿,其它</w:t>
      </w:r>
    </w:p>
    <w:p>
      <w:r>
        <w:t>患者：肠镜 __4__ 用那种方式没 __1__ （男，39岁）</w:t>
      </w:r>
    </w:p>
    <w:p>
      <w:r>
        <w:t>医生：你好，那就只能做无痛的了。</w:t>
      </w:r>
    </w:p>
    <w:p>
      <w:r>
        <w:t>患者：因为我有内外痔疮。</w:t>
      </w:r>
    </w:p>
    <w:p>
      <w:r>
        <w:t>医生：你好，请问你有什么 __2__ 呢？想要做肠镜。</w:t>
      </w:r>
    </w:p>
    <w:p>
      <w:r>
        <w:t>患者：我有内外痔疮，做无痛肠镜会不会伤到。</w:t>
      </w:r>
    </w:p>
    <w:p>
      <w:r>
        <w:t>医生：如果是怕对内外痔有 __3__ 。那就不用担心了。</w:t>
      </w:r>
    </w:p>
    <w:p>
      <w:r>
        <w:t>患者：肠镜检查，检查前要注意些什么。</w:t>
      </w:r>
    </w:p>
    <w:p>
      <w:r>
        <w:t>题目类型:内科 外科 产科 空</w:t>
      </w:r>
      <w:r>
        <w:br w:type="textWrapping"/>
      </w:r>
      <w:r>
        <w:t xml:space="preserve"> </w:t>
      </w:r>
    </w:p>
    <w:p>
      <w:r>
        <w:t>1.A.空肠B.综合征C.痛苦D.示范</w:t>
      </w:r>
      <w:r>
        <w:tab/>
      </w:r>
      <w:r>
        <w:tab/>
      </w:r>
      <w:r>
        <w:t>正确答案：痛苦,其它</w:t>
      </w:r>
    </w:p>
    <w:p>
      <w:r>
        <w:t>2.A.症状B.抗原C.尿色D.粪钙</w:t>
      </w:r>
      <w:r>
        <w:tab/>
      </w:r>
      <w:r>
        <w:tab/>
      </w:r>
      <w:r>
        <w:t>正确答案：症状,医学题</w:t>
      </w:r>
    </w:p>
    <w:p>
      <w:r>
        <w:t>3.A.分娩B.伤害C.医嘱D.坐高</w:t>
      </w:r>
      <w:r>
        <w:tab/>
      </w:r>
      <w:r>
        <w:tab/>
      </w:r>
      <w:r>
        <w:t>正确答案：伤害,其它</w:t>
      </w:r>
    </w:p>
    <w:p>
      <w:r>
        <w:t>4.A.鼓膜B.ETC.检查D.尿硒</w:t>
      </w:r>
      <w:r>
        <w:tab/>
      </w:r>
      <w:r>
        <w:tab/>
      </w:r>
      <w:r>
        <w:t>正确答案：检查,医学题</w:t>
      </w:r>
    </w:p>
    <w:p>
      <w:r>
        <w:t>患者：每次吃过饭后都会肚子疼，是怎么回事（女，22岁）</w:t>
      </w:r>
    </w:p>
    <w:p>
      <w:r>
        <w:t>医生：这样多久时间了？会 __1__ ， __2__ 吗？</w:t>
      </w:r>
    </w:p>
    <w:p>
      <w:r>
        <w:t>患者：不会，有一段时间了，就是肚子胀胀的，</w:t>
      </w:r>
    </w:p>
    <w:p>
      <w:r>
        <w:t>医生：疼不会很厉害吧？</w:t>
      </w:r>
    </w:p>
    <w:p>
      <w:r>
        <w:t>患者：不会，就是一会。</w:t>
      </w:r>
    </w:p>
    <w:p>
      <w:r>
        <w:t>题目类型:其它</w:t>
      </w:r>
      <w:r>
        <w:br w:type="textWrapping"/>
      </w:r>
      <w:r>
        <w:t xml:space="preserve"> </w:t>
      </w:r>
    </w:p>
    <w:p>
      <w:r>
        <w:t>1.A.打嗝B.幅度C.干咳D.拐杖</w:t>
      </w:r>
      <w:r>
        <w:tab/>
      </w:r>
      <w:r>
        <w:tab/>
      </w:r>
      <w:r>
        <w:t>正确答案：打嗝,其它</w:t>
      </w:r>
    </w:p>
    <w:p>
      <w:r>
        <w:t>2.A.反酸B.危害C.过敏性紫癜D.示范</w:t>
      </w:r>
      <w:r>
        <w:tab/>
      </w:r>
      <w:r>
        <w:tab/>
      </w:r>
      <w:r>
        <w:t>正确答案：反酸,其它</w:t>
      </w:r>
    </w:p>
    <w:p>
      <w:r>
        <w:t>患者：两种止泻药能一起吃吗？有一种是康恩贝肠炎宁，还有一种忘记叫什么了（男，21岁）</w:t>
      </w:r>
    </w:p>
    <w:p>
      <w:r>
        <w:t>医生：你好，你现在有啥不舒服吗？拉的很厉害？</w:t>
      </w:r>
    </w:p>
    <w:p>
      <w:r>
        <w:t>患者：不是很厉害，但是 __1__ 有点稀。</w:t>
      </w:r>
    </w:p>
    <w:p>
      <w:r>
        <w:t>医生：那没 __2__ 吃两种。吃一种就可以了。可以加和金双歧调节下肠道菌群。</w:t>
      </w:r>
    </w:p>
    <w:p>
      <w:r>
        <w:t>患者：但是昨天吃了另一种药，没什么效果。</w:t>
      </w:r>
    </w:p>
    <w:p>
      <w:r>
        <w:t>题目类型:内科 儿科 外科 中医科</w:t>
      </w:r>
      <w:r>
        <w:br w:type="textWrapping"/>
      </w:r>
      <w:r>
        <w:t xml:space="preserve"> </w:t>
      </w:r>
    </w:p>
    <w:p>
      <w:r>
        <w:t>1.A.肝功B.大便C.血脂D.胸片</w:t>
      </w:r>
      <w:r>
        <w:tab/>
      </w:r>
      <w:r>
        <w:tab/>
      </w:r>
      <w:r>
        <w:t>正确答案：大便,医学题</w:t>
      </w:r>
    </w:p>
    <w:p>
      <w:r>
        <w:t>2.A.X片B.尿钾C.体重D.必要</w:t>
      </w:r>
      <w:r>
        <w:tab/>
      </w:r>
      <w:r>
        <w:tab/>
      </w:r>
      <w:r>
        <w:t>正确答案：必要,医学题</w:t>
      </w:r>
    </w:p>
    <w:p>
      <w:r>
        <w:t>患者：昨天晚上吃了些涮羊肉，因减肥中 __1__ 就只吃了些金针菇和菠菜，半夜十二点就开始胃不舒服，一直吐，吐到了早晨五点左右，中间还拉了一次肚子，现在 __2__ 无力，这是怎么回事啊？（女，33岁）</w:t>
      </w:r>
    </w:p>
    <w:p>
      <w:r>
        <w:t>医生：打嗝儿反酸水么？腹胀么？</w:t>
      </w:r>
    </w:p>
    <w:p>
      <w:r>
        <w:t>医生：一天大便有几次？ __3__ 了几次，量多么？有没有其他症状需要补充的？</w:t>
      </w:r>
    </w:p>
    <w:p>
      <w:r>
        <w:t>患者：开始不打嗝的，就是吐，量感觉还挺大的，就跟喝酒喝多了是的那种，就是胃一直不舒服，就拉了一次肚子，吐了有八次吧得，现在除了全身没力气，昨天那些症状倒是没有了。</w:t>
      </w:r>
    </w:p>
    <w:p>
      <w:r>
        <w:t>医生：吃火锅最容易出现急性肠胃炎，因为有时候煮的不够透。</w:t>
      </w:r>
    </w:p>
    <w:p>
      <w:r>
        <w:t>医生：做过什么检查，吃过什么治疗药物吗？有没有发烧？</w:t>
      </w:r>
    </w:p>
    <w:p>
      <w:r>
        <w:t>患者：没有去检查，觉得胃不舒服吃了片达喜，半夜好像脸有些热。</w:t>
      </w:r>
    </w:p>
    <w:p>
      <w:r>
        <w:t>医生：目前看起来像急性胃肠炎，我先给您一个方案处理。</w:t>
      </w:r>
    </w:p>
    <w:p>
      <w:r>
        <w:t>医生：布拉氏酵母菌2袋每次，一天两次。思密达3g每次，每天三次，首剂加倍。奥美拉唑20mg每次，一天一次。没有布拉氏酵母菌就用金双歧或者培菲康替代。培菲康一次两粒，一天三次；金双歧一次四粒，一天三次。先吃三天，好了巩固两天也差不多好了。</w:t>
      </w:r>
    </w:p>
    <w:p>
      <w:r>
        <w:t>患者：嗯好的，谢谢您。</w:t>
      </w:r>
    </w:p>
    <w:p>
      <w:r>
        <w:t>题目类型:内科 儿科 空</w:t>
      </w:r>
      <w:r>
        <w:br w:type="textWrapping"/>
      </w:r>
      <w:r>
        <w:t xml:space="preserve"> </w:t>
      </w:r>
    </w:p>
    <w:p>
      <w:r>
        <w:t>1.A.病危/重B.基本C.气味D.胸口</w:t>
      </w:r>
      <w:r>
        <w:tab/>
      </w:r>
      <w:r>
        <w:tab/>
      </w:r>
      <w:r>
        <w:t>正确答案：基本,其它</w:t>
      </w:r>
    </w:p>
    <w:p>
      <w:r>
        <w:t>2.A.前臂B.盆骨C.眼D.全身</w:t>
      </w:r>
      <w:r>
        <w:tab/>
      </w:r>
      <w:r>
        <w:tab/>
      </w:r>
      <w:r>
        <w:t>正确答案：全身,医学题</w:t>
      </w:r>
    </w:p>
    <w:p>
      <w:r>
        <w:t>3.A.检验B.血脂C.呕吐D.原虫</w:t>
      </w:r>
      <w:r>
        <w:tab/>
      </w:r>
      <w:r>
        <w:tab/>
      </w:r>
      <w:r>
        <w:t>正确答案：呕吐,医学题</w:t>
      </w:r>
    </w:p>
    <w:p>
      <w:r>
        <w:t>患者：九味镇心颗粒可以和血栓心脉宁一起吃吗（女，32岁）</w:t>
      </w:r>
    </w:p>
    <w:p>
      <w:r>
        <w:t>医生：你好，是什么原因吃这两种药呢。</w:t>
      </w:r>
    </w:p>
    <w:p>
      <w:r>
        <w:t>医生：九味是养心补脾，益气安神，血栓是益气活血，开窍 __1__ 。</w:t>
      </w:r>
    </w:p>
    <w:p>
      <w:r>
        <w:t>医生：两个药都有益气功效，都是中药 __2__ ，要看一起吃的时间久不久，最好不要长期一起吃。</w:t>
      </w:r>
    </w:p>
    <w:p>
      <w:r>
        <w:t>患者：焦虑症。</w:t>
      </w:r>
    </w:p>
    <w:p>
      <w:r>
        <w:t>患者：心里不舒服可不可以同时吃。</w:t>
      </w:r>
    </w:p>
    <w:p>
      <w:r>
        <w:t>医生：吃第一个就可以了哈。</w:t>
      </w:r>
    </w:p>
    <w:p>
      <w:r>
        <w:t>患者：哦哦。</w:t>
      </w:r>
    </w:p>
    <w:p>
      <w:r>
        <w:t>患者：可是吃了九味镇心颗粒还是不舒服。</w:t>
      </w:r>
    </w:p>
    <w:p>
      <w:r>
        <w:t>题目类型:内科 肿瘤及防治科 耳鼻咽喉科 精神心理科</w:t>
      </w:r>
      <w:r>
        <w:br w:type="textWrapping"/>
      </w:r>
      <w:r>
        <w:t xml:space="preserve"> </w:t>
      </w:r>
    </w:p>
    <w:p>
      <w:r>
        <w:t>1.A.哮鸣音B.止痛C.绞窄性D.纵隔</w:t>
      </w:r>
      <w:r>
        <w:tab/>
      </w:r>
      <w:r>
        <w:tab/>
      </w:r>
      <w:r>
        <w:t>正确答案：止痛,其它</w:t>
      </w:r>
    </w:p>
    <w:p>
      <w:r>
        <w:t>2.A.成分B.心脏C.尿砷D.智商</w:t>
      </w:r>
      <w:r>
        <w:tab/>
      </w:r>
      <w:r>
        <w:tab/>
      </w:r>
      <w:r>
        <w:t>正确答案：成分,医学题</w:t>
      </w:r>
    </w:p>
    <w:p>
      <w:r>
        <w:t>患者：每天都很紧张，天天 __1__ （男，15）</w:t>
      </w:r>
    </w:p>
    <w:p>
      <w:r>
        <w:t>医生：您好，这样有多久了，</w:t>
      </w:r>
    </w:p>
    <w:p>
      <w:r>
        <w:t>患者：4天。</w:t>
      </w:r>
    </w:p>
    <w:p>
      <w:r>
        <w:t>医生：现在还这样么？</w:t>
      </w:r>
    </w:p>
    <w:p>
      <w:r>
        <w:t>患者：嗯嗯。</w:t>
      </w:r>
    </w:p>
    <w:p>
      <w:r>
        <w:t>医生：吐出来的东西多么。</w:t>
      </w:r>
    </w:p>
    <w:p>
      <w:r>
        <w:t>患者：多。</w:t>
      </w:r>
    </w:p>
    <w:p>
      <w:r>
        <w:t>医生：吐出来的是吃进去的 __2__ 么？</w:t>
      </w:r>
    </w:p>
    <w:p>
      <w:r>
        <w:t>患者：嗯嗯。</w:t>
      </w:r>
    </w:p>
    <w:p>
      <w:r>
        <w:t>题目类型:其它</w:t>
      </w:r>
      <w:r>
        <w:br w:type="textWrapping"/>
      </w:r>
      <w:r>
        <w:t xml:space="preserve"> </w:t>
      </w:r>
    </w:p>
    <w:p>
      <w:r>
        <w:t>1.A.方向B.体位C.CtD.呕吐</w:t>
      </w:r>
      <w:r>
        <w:tab/>
      </w:r>
      <w:r>
        <w:tab/>
      </w:r>
      <w:r>
        <w:t>正确答案：呕吐,医学题</w:t>
      </w:r>
    </w:p>
    <w:p>
      <w:r>
        <w:t>2.A.食物B.尿素C.龛影D.听诊</w:t>
      </w:r>
      <w:r>
        <w:tab/>
      </w:r>
      <w:r>
        <w:tab/>
      </w:r>
      <w:r>
        <w:t>正确答案：食物,医学题</w:t>
      </w:r>
    </w:p>
    <w:p>
      <w:r>
        <w:t>患者：最近打不出来嗝，打一半就一股胃酸涌上来，特别难受，有点难受（男，23岁）</w:t>
      </w:r>
    </w:p>
    <w:p>
      <w:r>
        <w:t>医生：你好，请问这种情况有多久了？</w:t>
      </w:r>
    </w:p>
    <w:p>
      <w:r>
        <w:t>患者：个把月，有时候纯净水喝多了也会这样，早上吃酱饼也会这样。</w:t>
      </w:r>
    </w:p>
    <w:p>
      <w:r>
        <w:t>医生：嗯。有没有胃痛，烧心的感觉呢？</w:t>
      </w:r>
    </w:p>
    <w:p>
      <w:r>
        <w:t>患者：不痛，有点胃热。</w:t>
      </w:r>
    </w:p>
    <w:p>
      <w:r>
        <w:t>患者：以前比较喜欢吃辣， __1__ 都是特辣型的。</w:t>
      </w:r>
    </w:p>
    <w:p>
      <w:r>
        <w:t>医生：有口干， __2__ 的感觉吗？</w:t>
      </w:r>
    </w:p>
    <w:p>
      <w:r>
        <w:t>患者：不知道吃什么可以调理一下。</w:t>
      </w:r>
    </w:p>
    <w:p>
      <w:r>
        <w:t>患者：不口臭，有点口干。</w:t>
      </w:r>
    </w:p>
    <w:p>
      <w:r>
        <w:t>题目类型:其它</w:t>
      </w:r>
      <w:r>
        <w:br w:type="textWrapping"/>
      </w:r>
      <w:r>
        <w:t xml:space="preserve"> </w:t>
      </w:r>
    </w:p>
    <w:p>
      <w:r>
        <w:t>1.A.步骤B.基本C.肺活量D.内脏</w:t>
      </w:r>
      <w:r>
        <w:tab/>
      </w:r>
      <w:r>
        <w:tab/>
      </w:r>
      <w:r>
        <w:t>正确答案：基本,其它</w:t>
      </w:r>
    </w:p>
    <w:p>
      <w:r>
        <w:t>2.A.延期B.升高C.器官D.口臭</w:t>
      </w:r>
      <w:r>
        <w:tab/>
      </w:r>
      <w:r>
        <w:tab/>
      </w:r>
      <w:r>
        <w:t>正确答案：口臭,其它</w:t>
      </w:r>
    </w:p>
    <w:p>
      <w:r>
        <w:t>患者：医生，拉肚子严重了，最近停药了。当时医生开药，是因为我吃了头孢，喝酒。然后有点盆腔炎。现在拉肚子该怎么办？（女，20岁）</w:t>
      </w:r>
    </w:p>
    <w:p>
      <w:r>
        <w:t>医生： __1__ 多久了？一天 __2__ 有几次？</w:t>
      </w:r>
    </w:p>
    <w:p>
      <w:r>
        <w:t>患者：昨天开始，今天都2次，相隔一个小时。</w:t>
      </w:r>
    </w:p>
    <w:p>
      <w:r>
        <w:t>患者：那是当时医生给我开的药单。</w:t>
      </w:r>
    </w:p>
    <w:p>
      <w:r>
        <w:t>患者：昨天开始有腹泻。。之前头孢喝了酒也有腹泻。吃了药明显改善。，最近停药了，又开始拉肚子了。</w:t>
      </w:r>
    </w:p>
    <w:p>
      <w:r>
        <w:t>题目类型:内科 肿瘤及防治科 产科 妇科 中医科 精神心理科 春雨综合科</w:t>
      </w:r>
      <w:r>
        <w:br w:type="textWrapping"/>
      </w:r>
      <w:r>
        <w:t xml:space="preserve"> </w:t>
      </w:r>
    </w:p>
    <w:p>
      <w:r>
        <w:t>1.A.腹泻B.板状腹C.类风湿性关节炎D.项</w:t>
      </w:r>
      <w:r>
        <w:tab/>
      </w:r>
      <w:r>
        <w:tab/>
      </w:r>
      <w:r>
        <w:t>正确答案：腹泻,其它</w:t>
      </w:r>
    </w:p>
    <w:p>
      <w:r>
        <w:t>2.A.血夺B.大便C.血氨D.鼻镜</w:t>
      </w:r>
      <w:r>
        <w:tab/>
      </w:r>
      <w:r>
        <w:tab/>
      </w:r>
      <w:r>
        <w:t>正确答案：大便,医学题</w:t>
      </w:r>
    </w:p>
    <w:p>
      <w:r>
        <w:t>患者：胃老是感觉有个东西上不来下不去！而且还老是有气往上涌！涌起来一些带起泡一样的口水为什么（女，32岁）</w:t>
      </w:r>
    </w:p>
    <w:p>
      <w:r>
        <w:t>医生：您好！朋友，我是 __1__ 内科罗医生。请问您这种情况有多久了？有去看过吗？吃过什么药、做过什么 __2__ 没有?</w:t>
      </w:r>
    </w:p>
    <w:p>
      <w:r>
        <w:t>患者：很少会有这样子的情况.最近才有.可能试过五六次。</w:t>
      </w:r>
    </w:p>
    <w:p>
      <w:r>
        <w:t>患者：就吃胃药！咀嚼片！没有检查。</w:t>
      </w:r>
    </w:p>
    <w:p>
      <w:r>
        <w:t>医生：以前有过胃病吗？</w:t>
      </w:r>
    </w:p>
    <w:p>
      <w:r>
        <w:t>患者：没有吧.很少.胃一直很好.就是一年有三四次老是感觉🈶️东西上不来下不去一样。</w:t>
      </w:r>
    </w:p>
    <w:p>
      <w:r>
        <w:t>题目类型:内科 儿科 肿瘤及防治科 外科 中医科</w:t>
      </w:r>
      <w:r>
        <w:br w:type="textWrapping"/>
      </w:r>
      <w:r>
        <w:t xml:space="preserve"> </w:t>
      </w:r>
    </w:p>
    <w:p>
      <w:r>
        <w:t>1.A.消化B.风湿病科C.心脑血管D.按摩科</w:t>
      </w:r>
      <w:r>
        <w:tab/>
      </w:r>
      <w:r>
        <w:tab/>
      </w:r>
      <w:r>
        <w:t>正确答案：消化,医学题</w:t>
      </w:r>
    </w:p>
    <w:p>
      <w:r>
        <w:t>2.A.离子B.检查C.查体D.尿量</w:t>
      </w:r>
      <w:r>
        <w:tab/>
      </w:r>
      <w:r>
        <w:tab/>
      </w:r>
      <w:r>
        <w:t>正确答案：检查,医学题</w:t>
      </w:r>
    </w:p>
    <w:p>
      <w:r>
        <w:t>患者：肚子是不是得痛了三天了，痛了就没有食欲（男，22岁）</w:t>
      </w:r>
    </w:p>
    <w:p>
      <w:r>
        <w:t>患者：时不时的痛。</w:t>
      </w:r>
    </w:p>
    <w:p>
      <w:r>
        <w:t>医生：您好，具体是肚子哪个 __1__ 疼？你好多久了还有别的不舒服吗？</w:t>
      </w:r>
    </w:p>
    <w:p>
      <w:r>
        <w:t>患者：3天。</w:t>
      </w:r>
    </w:p>
    <w:p>
      <w:r>
        <w:t>患者：就是肚子痛不知道具体原因。</w:t>
      </w:r>
    </w:p>
    <w:p>
      <w:r>
        <w:t>医生：最近吃的什么？ __2__ 正常吗？有没有拉肚子？</w:t>
      </w:r>
    </w:p>
    <w:p>
      <w:r>
        <w:t>患者：第一天拉了这两天还好。</w:t>
      </w:r>
    </w:p>
    <w:p>
      <w:r>
        <w:t>患者：吃的东西跟朋友一样。</w:t>
      </w:r>
    </w:p>
    <w:p>
      <w:r>
        <w:t>患者：朋友都没事。</w:t>
      </w:r>
    </w:p>
    <w:p>
      <w:r>
        <w:t>患者：不是隐隐的痛就是疼。</w:t>
      </w:r>
    </w:p>
    <w:p>
      <w:r>
        <w:t>题目类型:其它</w:t>
      </w:r>
      <w:r>
        <w:br w:type="textWrapping"/>
      </w:r>
      <w:r>
        <w:t xml:space="preserve"> </w:t>
      </w:r>
    </w:p>
    <w:p>
      <w:r>
        <w:t>1.A.下腹B.其他骨C.女性生殖D.部位</w:t>
      </w:r>
      <w:r>
        <w:tab/>
      </w:r>
      <w:r>
        <w:tab/>
      </w:r>
      <w:r>
        <w:t>正确答案：部位,医学题</w:t>
      </w:r>
    </w:p>
    <w:p>
      <w:r>
        <w:t>2.A.大便B.培养C.药敏D.胸片</w:t>
      </w:r>
      <w:r>
        <w:tab/>
      </w:r>
      <w:r>
        <w:tab/>
      </w:r>
      <w:r>
        <w:t>正确答案：大便,医学题</w:t>
      </w:r>
    </w:p>
    <w:p>
      <w:r>
        <w:t>患者：一个多月了，吃完饭，胃总是感觉不舒服，有时候还会打气上来，这是胃炎吗？还是食道问题？（女，23岁）</w:t>
      </w:r>
    </w:p>
    <w:p>
      <w:r>
        <w:t>医生：你好，吞东西有没有 __1__ 或者梗咽感？</w:t>
      </w:r>
    </w:p>
    <w:p>
      <w:r>
        <w:t>患者：没有。</w:t>
      </w:r>
    </w:p>
    <w:p>
      <w:r>
        <w:t>医生：那一般是胃的问题，不是食道问题。</w:t>
      </w:r>
    </w:p>
    <w:p>
      <w:r>
        <w:t>患者：早餐吃完后，两个小时内有打气，有早餐 __2__ 的味道。</w:t>
      </w:r>
    </w:p>
    <w:p>
      <w:r>
        <w:t>题目类型:内科 儿科 外科 报告解读科 耳鼻咽喉科 中医科</w:t>
      </w:r>
      <w:r>
        <w:br w:type="textWrapping"/>
      </w:r>
      <w:r>
        <w:t xml:space="preserve"> </w:t>
      </w:r>
    </w:p>
    <w:p>
      <w:r>
        <w:t>1.A.儿内科B.疼痛C.遗传代谢病科D.艾滋病科</w:t>
      </w:r>
      <w:r>
        <w:tab/>
      </w:r>
      <w:r>
        <w:tab/>
      </w:r>
      <w:r>
        <w:t>正确答案：疼痛,医学题</w:t>
      </w:r>
    </w:p>
    <w:p>
      <w:r>
        <w:t>2.A.光镜B.食物C.垂体D.耳镜</w:t>
      </w:r>
      <w:r>
        <w:tab/>
      </w:r>
      <w:r>
        <w:tab/>
      </w:r>
      <w:r>
        <w:t>正确答案：食物,医学题</w:t>
      </w:r>
    </w:p>
    <w:p>
      <w:r>
        <w:t>患者：右边肚子内骨一阵一阵疼（男，28岁）</w:t>
      </w:r>
    </w:p>
    <w:p>
      <w:r>
        <w:t>医生：你好，请问这种情况有多久了啊？</w:t>
      </w:r>
    </w:p>
    <w:p>
      <w:r>
        <w:t>患者：刚开始，不是一直疼，偶尔一疼一疼。</w:t>
      </w:r>
    </w:p>
    <w:p>
      <w:r>
        <w:t>医生：饭前饭后。？</w:t>
      </w:r>
    </w:p>
    <w:p>
      <w:r>
        <w:t>患者：不是，不一定，有时候晚上睡觉疼，没有时间规定。</w:t>
      </w:r>
    </w:p>
    <w:p>
      <w:r>
        <w:t>医生：考虑可能是胆囊炎。可以先做个 __1__ 彩超 __2__ 看看。</w:t>
      </w:r>
    </w:p>
    <w:p>
      <w:r>
        <w:t>患者：不是很疼，时不时一疼一疼， __3__ 着也不疼。</w:t>
      </w:r>
    </w:p>
    <w:p>
      <w:r>
        <w:t>题目类型:内科 外科 骨伤科 中医科</w:t>
      </w:r>
      <w:r>
        <w:br w:type="textWrapping"/>
      </w:r>
      <w:r>
        <w:t xml:space="preserve"> </w:t>
      </w:r>
    </w:p>
    <w:p>
      <w:r>
        <w:t>1.A.食管B.腹部C.脊髓D.骨骼</w:t>
      </w:r>
      <w:r>
        <w:tab/>
      </w:r>
      <w:r>
        <w:tab/>
      </w:r>
      <w:r>
        <w:t>正确答案：腹部,医学题</w:t>
      </w:r>
    </w:p>
    <w:p>
      <w:r>
        <w:t>2.A.尿铅B.肛诊C.尿KD.检查</w:t>
      </w:r>
      <w:r>
        <w:tab/>
      </w:r>
      <w:r>
        <w:tab/>
      </w:r>
      <w:r>
        <w:t>正确答案：检查,医学题</w:t>
      </w:r>
    </w:p>
    <w:p>
      <w:r>
        <w:t>3.A.核磁B.摸C.体温D.暂无</w:t>
      </w:r>
      <w:r>
        <w:tab/>
      </w:r>
      <w:r>
        <w:tab/>
      </w:r>
      <w:r>
        <w:t>正确答案：摸,医学题</w:t>
      </w:r>
    </w:p>
    <w:p>
      <w:r>
        <w:t>患者：拉肚子吃什么药，有点拉稀（女，27岁）</w:t>
      </w:r>
    </w:p>
    <w:p>
      <w:r>
        <w:t>患者：肚子咕咕叫。</w:t>
      </w:r>
    </w:p>
    <w:p>
      <w:r>
        <w:t>医生： __1__ 多久了？一天 __2__ 有几次？</w:t>
      </w:r>
    </w:p>
    <w:p>
      <w:r>
        <w:t>患者：第一次，</w:t>
      </w:r>
    </w:p>
    <w:p>
      <w:r>
        <w:t>患者：今天第二次了。</w:t>
      </w:r>
    </w:p>
    <w:p>
      <w:r>
        <w:t>题目类型:其它</w:t>
      </w:r>
      <w:r>
        <w:br w:type="textWrapping"/>
      </w:r>
      <w:r>
        <w:t xml:space="preserve"> </w:t>
      </w:r>
    </w:p>
    <w:p>
      <w:r>
        <w:t>1.A.腹泻B.放大C.鼻咽癌D.项</w:t>
      </w:r>
      <w:r>
        <w:tab/>
      </w:r>
      <w:r>
        <w:tab/>
      </w:r>
      <w:r>
        <w:t>正确答案：腹泻,其它</w:t>
      </w:r>
    </w:p>
    <w:p>
      <w:r>
        <w:t>2.A.培养B.粪钾C.大便D.胎监</w:t>
      </w:r>
      <w:r>
        <w:tab/>
      </w:r>
      <w:r>
        <w:tab/>
      </w:r>
      <w:r>
        <w:t>正确答案：大便,医学题</w:t>
      </w:r>
    </w:p>
    <w:p>
      <w:r>
        <w:t>患者：医生你好，我自己最近一年多 __1__ 不太好， __2__ 上早上起床第一大便形态基本正常，成型，吃完早饭之后或者晚上又大便一次，不成形，有时带少量白色泡沫粘液。肚子不痛，以往有肠易激综合症。药物的话，肠炎宁，整肠生，补脾益肠丸都用过。往往可能好了两天过几天又大大便不好了，反反复复（男，25岁）</w:t>
      </w:r>
    </w:p>
    <w:p>
      <w:r>
        <w:t>医生：您好，有没有做过肠镜检查呢？</w:t>
      </w:r>
    </w:p>
    <w:p>
      <w:r>
        <w:t>患者：18年做过一次，有小 __3__ 已经切除，19年没做。</w:t>
      </w:r>
    </w:p>
    <w:p>
      <w:r>
        <w:t>医生：您好，您的情况属于肠蠕动加快。吃补脾益肠丸和益生菌是对症的。可以长期吃。</w:t>
      </w:r>
    </w:p>
    <w:p>
      <w:r>
        <w:t>医生：如果发作时就要吃上。</w:t>
      </w:r>
    </w:p>
    <w:p>
      <w:r>
        <w:t>医生：这个疾病和心情有关系。</w:t>
      </w:r>
    </w:p>
    <w:p>
      <w:r>
        <w:t>医生：如果焦虑紧张或是压力增大，睡眠不好就会发作。平时要注意。调整 __4__ 。</w:t>
      </w:r>
    </w:p>
    <w:p>
      <w:r>
        <w:t>患者：因为工作我压力是挺大的，这两个药我有吃了有用有时好像效果不明显，需要换药吗？我准备疫情结束做个肠胃镜。</w:t>
      </w:r>
    </w:p>
    <w:p>
      <w:r>
        <w:t>患者：还有个现象，我平时吃饭蔬菜吃得多，肉少，第二天大便就容易不成形有菜叶。如果头天肉吃得多，大便就比较正常。</w:t>
      </w:r>
    </w:p>
    <w:p>
      <w:r>
        <w:t>题目类型:内科 儿科 外科 中医科</w:t>
      </w:r>
      <w:r>
        <w:br w:type="textWrapping"/>
      </w:r>
      <w:r>
        <w:t xml:space="preserve"> </w:t>
      </w:r>
    </w:p>
    <w:p>
      <w:r>
        <w:t>1.A.补体B.大便C.发砷D.体位</w:t>
      </w:r>
      <w:r>
        <w:tab/>
      </w:r>
      <w:r>
        <w:tab/>
      </w:r>
      <w:r>
        <w:t>正确答案：大便,医学题</w:t>
      </w:r>
    </w:p>
    <w:p>
      <w:r>
        <w:t>2.A.基本B.白质C.颤抖D.身高/长</w:t>
      </w:r>
      <w:r>
        <w:tab/>
      </w:r>
      <w:r>
        <w:tab/>
      </w:r>
      <w:r>
        <w:t>正确答案：基本,其它</w:t>
      </w:r>
    </w:p>
    <w:p>
      <w:r>
        <w:t>3.A.机会性致病菌B.干眼C.息肉D.培养</w:t>
      </w:r>
      <w:r>
        <w:tab/>
      </w:r>
      <w:r>
        <w:tab/>
      </w:r>
      <w:r>
        <w:t>正确答案：息肉,其它</w:t>
      </w:r>
    </w:p>
    <w:p>
      <w:r>
        <w:t>4.A.心态B.化痰止咳C.胆汁酸D.排气</w:t>
      </w:r>
      <w:r>
        <w:tab/>
      </w:r>
      <w:r>
        <w:tab/>
      </w:r>
      <w:r>
        <w:t>正确答案：心态,其它</w:t>
      </w:r>
    </w:p>
    <w:p>
      <w:r>
        <w:t>患者： __1__ 好几天，肠胃不舒服， __2__ 不成形，次数增加，不算水样便，但很稀，有泡沫，怎么回事（男，25岁）</w:t>
      </w:r>
    </w:p>
    <w:p>
      <w:r>
        <w:t>医生：你好，你拉肚子有什么原因吗， __3__ 想吐吗？肚子疼吗。</w:t>
      </w:r>
    </w:p>
    <w:p>
      <w:r>
        <w:t>患者：肚子不疼，有点恶心。</w:t>
      </w:r>
    </w:p>
    <w:p>
      <w:r>
        <w:t>医生：你可以吃奥美拉唑1粒一天两次，吡哌酸2粒，一天三次，蒙托石散1袋一天三次。吃完蒙托石散半小时不能再喝水。你这应该是胃肠炎。</w:t>
      </w:r>
    </w:p>
    <w:p>
      <w:r>
        <w:t>患者：这算 __4__ 吗？</w:t>
      </w:r>
    </w:p>
    <w:p>
      <w:r>
        <w:t>题目类型:内科 儿科 空</w:t>
      </w:r>
      <w:r>
        <w:br w:type="textWrapping"/>
      </w:r>
      <w:r>
        <w:t xml:space="preserve"> </w:t>
      </w:r>
    </w:p>
    <w:p>
      <w:r>
        <w:t>1.A.穿刺B.凝血C.连续D.钼靶</w:t>
      </w:r>
      <w:r>
        <w:tab/>
      </w:r>
      <w:r>
        <w:tab/>
      </w:r>
      <w:r>
        <w:t>正确答案：连续,医学题</w:t>
      </w:r>
    </w:p>
    <w:p>
      <w:r>
        <w:t>2.A.中耳B.腹透C.LHD.大便</w:t>
      </w:r>
      <w:r>
        <w:tab/>
      </w:r>
      <w:r>
        <w:tab/>
      </w:r>
      <w:r>
        <w:t>正确答案：大便,医学题</w:t>
      </w:r>
    </w:p>
    <w:p>
      <w:r>
        <w:t>3.A.生理B.状况C.尽量D.恶心</w:t>
      </w:r>
      <w:r>
        <w:tab/>
      </w:r>
      <w:r>
        <w:tab/>
      </w:r>
      <w:r>
        <w:t>正确答案：恶心,其它</w:t>
      </w:r>
    </w:p>
    <w:p>
      <w:r>
        <w:t>4.A.腹泻B.体重C.苍白D.流感</w:t>
      </w:r>
      <w:r>
        <w:tab/>
      </w:r>
      <w:r>
        <w:tab/>
      </w:r>
      <w:r>
        <w:t>正确答案：腹泻,其它</w:t>
      </w:r>
    </w:p>
    <w:p>
      <w:r>
        <w:t>患者：晨起口苦， __1__ 疼，胃灼疼（男，32岁）</w:t>
      </w:r>
    </w:p>
    <w:p>
      <w:r>
        <w:t>医生：你好，这里是 __2__ 内科，很高兴为你服务。没有 __3__ 吗？</w:t>
      </w:r>
    </w:p>
    <w:p>
      <w:r>
        <w:t>患者：您好，医生！</w:t>
      </w:r>
    </w:p>
    <w:p>
      <w:r>
        <w:t>医生：胆囊没用药吗？</w:t>
      </w:r>
    </w:p>
    <w:p>
      <w:r>
        <w:t>患者：没有，我先问问，了解一下情况，之前做过B超，肝胆没有问题。</w:t>
      </w:r>
    </w:p>
    <w:p>
      <w:r>
        <w:t>题目类型:其它</w:t>
      </w:r>
      <w:r>
        <w:br w:type="textWrapping"/>
      </w:r>
      <w:r>
        <w:t xml:space="preserve"> </w:t>
      </w:r>
    </w:p>
    <w:p>
      <w:r>
        <w:t>1.A.LHB.离子C.胆囊D.胎势</w:t>
      </w:r>
      <w:r>
        <w:tab/>
      </w:r>
      <w:r>
        <w:tab/>
      </w:r>
      <w:r>
        <w:t>正确答案：胆囊,医学题</w:t>
      </w:r>
    </w:p>
    <w:p>
      <w:r>
        <w:t>2.A.副粘液病毒科B.成瘾医学科C.消化D.急诊科(找到消化内科或急诊科专家就诊)</w:t>
      </w:r>
      <w:r>
        <w:tab/>
      </w:r>
      <w:r>
        <w:tab/>
      </w:r>
      <w:r>
        <w:t>正确答案：消化,医学题</w:t>
      </w:r>
    </w:p>
    <w:p>
      <w:r>
        <w:t>3.A.彩超B.治疗C.尿铅D.脉搏</w:t>
      </w:r>
      <w:r>
        <w:tab/>
      </w:r>
      <w:r>
        <w:tab/>
      </w:r>
      <w:r>
        <w:t>正确答案：治疗,医学题</w:t>
      </w:r>
    </w:p>
    <w:p>
      <w:r>
        <w:t>患者：肚子有点涨，躺着 __1__ 到自己的升 __2__ ，横结肠，降结肠，乙状结肠一圈都是那种可滑动的管形，怎么回事（女，19岁）</w:t>
      </w:r>
    </w:p>
    <w:p>
      <w:r>
        <w:t>医生：肠道里面气体引起的！有没有 __3__ 最近？</w:t>
      </w:r>
    </w:p>
    <w:p>
      <w:r>
        <w:t>患者：没有。</w:t>
      </w:r>
    </w:p>
    <w:p>
      <w:r>
        <w:t>患者：以前 __4__ 一天一次，这几天感觉大便变软。</w:t>
      </w:r>
    </w:p>
    <w:p>
      <w:r>
        <w:t>医生：感觉腹胀有多长时间了？除了胀还有其他不舒服吗？大便不成型，</w:t>
      </w:r>
    </w:p>
    <w:p>
      <w:r>
        <w:t>患者：食欲啥的正常。</w:t>
      </w:r>
    </w:p>
    <w:p>
      <w:r>
        <w:t>患者：成型。</w:t>
      </w:r>
    </w:p>
    <w:p>
      <w:r>
        <w:t>患者：就是感觉比以前软点，是成型的。</w:t>
      </w:r>
    </w:p>
    <w:p>
      <w:r>
        <w:t>患者：没有什么不适的。</w:t>
      </w:r>
    </w:p>
    <w:p>
      <w:r>
        <w:t>题目类型:其它</w:t>
      </w:r>
      <w:r>
        <w:br w:type="textWrapping"/>
      </w:r>
      <w:r>
        <w:t xml:space="preserve"> </w:t>
      </w:r>
    </w:p>
    <w:p>
      <w:r>
        <w:t>1.A.血钙B.摸C.照片D.肾功</w:t>
      </w:r>
      <w:r>
        <w:tab/>
      </w:r>
      <w:r>
        <w:tab/>
      </w:r>
      <w:r>
        <w:t>正确答案：摸,医学题</w:t>
      </w:r>
    </w:p>
    <w:p>
      <w:r>
        <w:t>2.A.药敏B.喉镜C.结肠D.尿钠</w:t>
      </w:r>
      <w:r>
        <w:tab/>
      </w:r>
      <w:r>
        <w:tab/>
      </w:r>
      <w:r>
        <w:t>正确答案：结肠,医学题</w:t>
      </w:r>
    </w:p>
    <w:p>
      <w:r>
        <w:t>3.A.必要B.伸C.腹泻D.表现</w:t>
      </w:r>
      <w:r>
        <w:tab/>
      </w:r>
      <w:r>
        <w:tab/>
      </w:r>
      <w:r>
        <w:t>正确答案：腹泻,其它</w:t>
      </w:r>
    </w:p>
    <w:p>
      <w:r>
        <w:t>4.A.痛觉B.大便C.ETD.凝血</w:t>
      </w:r>
      <w:r>
        <w:tab/>
      </w:r>
      <w:r>
        <w:tab/>
      </w:r>
      <w:r>
        <w:t>正确答案：大便,医学题</w:t>
      </w:r>
    </w:p>
    <w:p>
      <w:r>
        <w:t>患者：胃部挨着肋骨 __1__ ，不定时发作（男，40岁）</w:t>
      </w:r>
    </w:p>
    <w:p>
      <w:r>
        <w:t>医生：你好，有 __2__ 方面疾病么。</w:t>
      </w:r>
    </w:p>
    <w:p>
      <w:r>
        <w:t>患者：有轻微心肌缺血。</w:t>
      </w:r>
    </w:p>
    <w:p>
      <w:r>
        <w:t>医生：有 __3__ ，反酸水，恶心，胃胀的症状么。</w:t>
      </w:r>
    </w:p>
    <w:p>
      <w:r>
        <w:t>患者：有。</w:t>
      </w:r>
    </w:p>
    <w:p>
      <w:r>
        <w:t>医生：平时吃心脏方面的药么。</w:t>
      </w:r>
    </w:p>
    <w:p>
      <w:r>
        <w:t>患者：偶尔吃点复方丹参滴丸。</w:t>
      </w:r>
    </w:p>
    <w:p>
      <w:r>
        <w:t>医生：吃药后觉得谢谢症状有减轻么。</w:t>
      </w:r>
    </w:p>
    <w:p>
      <w:r>
        <w:t>患者：嗯，自我感觉良好，不过去年12月曾经查出轻度脂肪肝，所以现在饮食尽量避免油腻，不过由于教师职业运动少，所以免不了运动不足，现在体重由以前的130斤变成140斤了。</w:t>
      </w:r>
    </w:p>
    <w:p>
      <w:r>
        <w:t>题目类型:内科 外科 空</w:t>
      </w:r>
      <w:r>
        <w:br w:type="textWrapping"/>
      </w:r>
      <w:r>
        <w:t xml:space="preserve"> </w:t>
      </w:r>
    </w:p>
    <w:p>
      <w:r>
        <w:t>1.A.消化性溃疡B.隐痛C.应激D.麻痹</w:t>
      </w:r>
      <w:r>
        <w:tab/>
      </w:r>
      <w:r>
        <w:tab/>
      </w:r>
      <w:r>
        <w:t>正确答案：隐痛,其它</w:t>
      </w:r>
    </w:p>
    <w:p>
      <w:r>
        <w:t>2.A.心胸外科B.普通内科C.心脏D.眼科或肿瘤科</w:t>
      </w:r>
      <w:r>
        <w:tab/>
      </w:r>
      <w:r>
        <w:tab/>
      </w:r>
      <w:r>
        <w:t>正确答案：心脏,医学题</w:t>
      </w:r>
    </w:p>
    <w:p>
      <w:r>
        <w:t>3.A.典型B.打嗝C.湿润D.甲沟炎</w:t>
      </w:r>
      <w:r>
        <w:tab/>
      </w:r>
      <w:r>
        <w:tab/>
      </w:r>
      <w:r>
        <w:t>正确答案：打嗝,其它</w:t>
      </w:r>
    </w:p>
    <w:p>
      <w:r>
        <w:t>患者：肠胃炎，早上跑厕所两次，好有点 __1__ 。下午喝啦点药，身上很困，嫌冷，感觉四肢无力，头疼，怕不怕晚上烧起来？（女，22岁）</w:t>
      </w:r>
    </w:p>
    <w:p>
      <w:r>
        <w:t>医生：有可能发烧，吃得什么药？</w:t>
      </w:r>
    </w:p>
    <w:p>
      <w:r>
        <w:t>患者：就这两种。</w:t>
      </w:r>
    </w:p>
    <w:p>
      <w:r>
        <w:t>医生：这两种都是消炎药。现在还拉吗？</w:t>
      </w:r>
    </w:p>
    <w:p>
      <w:r>
        <w:t>患者：下午没有，但是肚子咕噜咕噜的，</w:t>
      </w:r>
    </w:p>
    <w:p>
      <w:r>
        <w:t>患者：买 __2__ 买那个？</w:t>
      </w:r>
    </w:p>
    <w:p>
      <w:r>
        <w:t>医生：对乙酰氨基酚。</w:t>
      </w:r>
    </w:p>
    <w:p>
      <w:r>
        <w:t>患者：是白色块状比较大是吧，有治头疼和退烧的功效。</w:t>
      </w:r>
    </w:p>
    <w:p>
      <w:r>
        <w:t>题目类型:内科 儿科 中医科</w:t>
      </w:r>
      <w:r>
        <w:br w:type="textWrapping"/>
      </w:r>
      <w:r>
        <w:t xml:space="preserve"> </w:t>
      </w:r>
    </w:p>
    <w:p>
      <w:r>
        <w:t>1.A.治疗B.恶心C.下降D.幅度</w:t>
      </w:r>
      <w:r>
        <w:tab/>
      </w:r>
      <w:r>
        <w:tab/>
      </w:r>
      <w:r>
        <w:t>正确答案：恶心,其它</w:t>
      </w:r>
    </w:p>
    <w:p>
      <w:r>
        <w:t>2.A.退烧B.咽鼓管C.静脉曲张D.胎位</w:t>
      </w:r>
      <w:r>
        <w:tab/>
      </w:r>
      <w:r>
        <w:tab/>
      </w:r>
      <w:r>
        <w:t>正确答案：退烧,其它</w:t>
      </w:r>
    </w:p>
    <w:p>
      <w:r>
        <w:t>患者：胃疼，这两天。吃完东西就疼一会。怎么办啊（男，29岁）</w:t>
      </w:r>
    </w:p>
    <w:p>
      <w:r>
        <w:t>医生：以前这样过吗？吃饭规律吗。</w:t>
      </w:r>
    </w:p>
    <w:p>
      <w:r>
        <w:t>医生：弟弟，你好。请问这几天有没有吃 __1__ 生冷食物？</w:t>
      </w:r>
    </w:p>
    <w:p>
      <w:r>
        <w:t>患者：一年前有过一次。没这个时候那么严重。应该是最近吃槟榔引起的。</w:t>
      </w:r>
    </w:p>
    <w:p>
      <w:r>
        <w:t>医生：一定要少进食，多吃的话不消化。</w:t>
      </w:r>
    </w:p>
    <w:p>
      <w:r>
        <w:t>医生：目前服用药物治疗了吗？', "患者：服用了。'", '患者：和胃整肠丸。</w:t>
      </w:r>
    </w:p>
    <w:p>
      <w:r>
        <w:t>医生：有治疗效果吗？好些了吗？</w:t>
      </w:r>
    </w:p>
    <w:p>
      <w:r>
        <w:t>患者：效果不是很大。</w:t>
      </w:r>
    </w:p>
    <w:p>
      <w:r>
        <w:t>医生：必要的时候去医院消化内科就诊 __2__ ，最好做胃镜检查，排除一下有无慢性胃炎。</w:t>
      </w:r>
    </w:p>
    <w:p>
      <w:r>
        <w:t>患者：刚吃完晚饭又开始疼了。</w:t>
      </w:r>
    </w:p>
    <w:p>
      <w:r>
        <w:t>题目类型:内科 儿科 外科 报告解读科 耳鼻咽喉科 中医科</w:t>
      </w:r>
      <w:r>
        <w:br w:type="textWrapping"/>
      </w:r>
      <w:r>
        <w:t xml:space="preserve"> </w:t>
      </w:r>
    </w:p>
    <w:p>
      <w:r>
        <w:t>1.A.浓度B.胰腺炎C.辛辣D.焦虑</w:t>
      </w:r>
      <w:r>
        <w:tab/>
      </w:r>
      <w:r>
        <w:tab/>
      </w:r>
      <w:r>
        <w:t>正确答案：辛辣,其它</w:t>
      </w:r>
    </w:p>
    <w:p>
      <w:r>
        <w:t>2.A.胆汁B.复查C.尿道D.萎缩</w:t>
      </w:r>
      <w:r>
        <w:tab/>
      </w:r>
      <w:r>
        <w:tab/>
      </w:r>
      <w:r>
        <w:t>正确答案：复查,其它</w:t>
      </w:r>
    </w:p>
    <w:p>
      <w:r>
        <w:t>患者：你好医生，长期喝酒吃药造成胃 __1__ ，吃什么胃药好一点？谢谢！（男，60岁）</w:t>
      </w:r>
    </w:p>
    <w:p>
      <w:r>
        <w:t>医生：你好，你的情况建议做胃镜看看怎样，</w:t>
      </w:r>
    </w:p>
    <w:p>
      <w:r>
        <w:t>医生：经常喝酒，吃药会引起酒精性胃炎，药物性胃炎胃溃疡等。</w:t>
      </w:r>
    </w:p>
    <w:p>
      <w:r>
        <w:t>患者：你好医生，由于父亲患病类风湿性关节炎30年，长期服用止痛累药物，近几年出现胃出血现象，最近检查胃溃疡现象。建议服什么胃药，的长期服用吗？</w:t>
      </w:r>
    </w:p>
    <w:p>
      <w:r>
        <w:t>医生：可以用些保护胃粘膜的药物，如奥美拉唑，兰索拉唑等。</w:t>
      </w:r>
    </w:p>
    <w:p>
      <w:r>
        <w:t>患者：最近拉肚子频繁，服用胃药10台天。 __2__ 消失。现在还需长期服用胃药吗？如服用奥美拉挫，拉索拉锉，有副作用吗？</w:t>
      </w:r>
    </w:p>
    <w:p>
      <w:r>
        <w:t>题目类型:内科 空</w:t>
      </w:r>
      <w:r>
        <w:br w:type="textWrapping"/>
      </w:r>
      <w:r>
        <w:t xml:space="preserve"> </w:t>
      </w:r>
    </w:p>
    <w:p>
      <w:r>
        <w:t>1.A.四肢B.青春期C.伤害D.喘气</w:t>
      </w:r>
      <w:r>
        <w:tab/>
      </w:r>
      <w:r>
        <w:tab/>
      </w:r>
      <w:r>
        <w:t>正确答案：伤害,其它</w:t>
      </w:r>
    </w:p>
    <w:p>
      <w:r>
        <w:t>2.A.症状B.肝功C.穿刺D.心功</w:t>
      </w:r>
      <w:r>
        <w:tab/>
      </w:r>
      <w:r>
        <w:tab/>
      </w:r>
      <w:r>
        <w:t>正确答案：症状,医学题</w:t>
      </w:r>
    </w:p>
    <w:p>
      <w:r>
        <w:t>患者：最近一直在拉肚子，，都好几天了，而且还会很痛。这是怎么回事？（女，17岁）</w:t>
      </w:r>
    </w:p>
    <w:p>
      <w:r>
        <w:t>医生：你好，每天 __1__ 几次？肚子什么 __2__ 痛？</w:t>
      </w:r>
    </w:p>
    <w:p>
      <w:r>
        <w:t>患者：大概2～3次。。就是 __3__ 或小腹都会痛。</w:t>
      </w:r>
    </w:p>
    <w:p>
      <w:r>
        <w:t>医生：发烧吗？</w:t>
      </w:r>
    </w:p>
    <w:p>
      <w:r>
        <w:t>患者：不发烧。</w:t>
      </w:r>
    </w:p>
    <w:p>
      <w:r>
        <w:t>题目类型:其它</w:t>
      </w:r>
      <w:r>
        <w:br w:type="textWrapping"/>
      </w:r>
      <w:r>
        <w:t xml:space="preserve"> </w:t>
      </w:r>
    </w:p>
    <w:p>
      <w:r>
        <w:t>1.A.麻疹B.排便C.个别D.输血</w:t>
      </w:r>
      <w:r>
        <w:tab/>
      </w:r>
      <w:r>
        <w:tab/>
      </w:r>
      <w:r>
        <w:t>正确答案：排便,其它</w:t>
      </w:r>
    </w:p>
    <w:p>
      <w:r>
        <w:t>2.A.位置B.气味C.垂体D.造影</w:t>
      </w:r>
      <w:r>
        <w:tab/>
      </w:r>
      <w:r>
        <w:tab/>
      </w:r>
      <w:r>
        <w:t>正确答案：位置,医学题</w:t>
      </w:r>
    </w:p>
    <w:p>
      <w:r>
        <w:t>3.A.周围神经系统B.心理C.脊髓D.腹部</w:t>
      </w:r>
      <w:r>
        <w:tab/>
      </w:r>
      <w:r>
        <w:tab/>
      </w:r>
      <w:r>
        <w:t>正确答案：腹部,医学题</w:t>
      </w:r>
    </w:p>
    <w:p>
      <w:r>
        <w:t>患者：在家的时候天天早上会上大厕所，现在在上班的地方 __1__ 要怎么才不会便秘（女，18岁）</w:t>
      </w:r>
    </w:p>
    <w:p>
      <w:r>
        <w:t>医生：你这情况多久了？有加重麽？</w:t>
      </w:r>
    </w:p>
    <w:p>
      <w:r>
        <w:t>患者：三四天没有拉一次几。</w:t>
      </w:r>
    </w:p>
    <w:p>
      <w:r>
        <w:t>医生：是 __2__ 完了滴血或者擦的时候纸上有血麽？</w:t>
      </w:r>
    </w:p>
    <w:p>
      <w:r>
        <w:t>患者：三四天都没有大便。</w:t>
      </w:r>
    </w:p>
    <w:p>
      <w:r>
        <w:t>患者：感觉是便秘。</w:t>
      </w:r>
    </w:p>
    <w:p>
      <w:r>
        <w:t>题目类型:其它</w:t>
      </w:r>
      <w:r>
        <w:br w:type="textWrapping"/>
      </w:r>
      <w:r>
        <w:t xml:space="preserve"> </w:t>
      </w:r>
    </w:p>
    <w:p>
      <w:r>
        <w:t>1.A.便秘B.佝偻病C.沉默D.浸润</w:t>
      </w:r>
      <w:r>
        <w:tab/>
      </w:r>
      <w:r>
        <w:tab/>
      </w:r>
      <w:r>
        <w:t>正确答案：便秘,其它</w:t>
      </w:r>
    </w:p>
    <w:p>
      <w:r>
        <w:t>2.A.大便B.心功C.体位D.胎势</w:t>
      </w:r>
      <w:r>
        <w:tab/>
      </w:r>
      <w:r>
        <w:tab/>
      </w:r>
      <w:r>
        <w:t>正确答案：大便,医学题</w:t>
      </w:r>
    </w:p>
    <w:p>
      <w:r>
        <w:t>患者：拉肚子已经 __1__ 了一会多星期，其他没什么事儿。（男，18岁）</w:t>
      </w:r>
    </w:p>
    <w:p>
      <w:r>
        <w:t>医生：你好，一天拉几次？ __2__ 成型吗？</w:t>
      </w:r>
    </w:p>
    <w:p>
      <w:r>
        <w:t>患者：不成型。</w:t>
      </w:r>
    </w:p>
    <w:p>
      <w:r>
        <w:t>患者：拉一两次。</w:t>
      </w:r>
    </w:p>
    <w:p>
      <w:r>
        <w:t>医生：有服药吗？</w:t>
      </w:r>
    </w:p>
    <w:p>
      <w:r>
        <w:t>患者：没有，想着吃啥东西了，拉两天就好了，谁知道就这了。</w:t>
      </w:r>
    </w:p>
    <w:p>
      <w:r>
        <w:t>医生：有 __3__ 吗。</w:t>
      </w:r>
    </w:p>
    <w:p>
      <w:r>
        <w:t>患者：那能吃点啥药嘞。</w:t>
      </w:r>
    </w:p>
    <w:p>
      <w:r>
        <w:t>患者：没。</w:t>
      </w:r>
    </w:p>
    <w:p>
      <w:r>
        <w:t>患者：这两天晚上加餐了，泡面不辣的。</w:t>
      </w:r>
    </w:p>
    <w:p>
      <w:r>
        <w:t>题目类型:其它</w:t>
      </w:r>
      <w:r>
        <w:br w:type="textWrapping"/>
      </w:r>
      <w:r>
        <w:t xml:space="preserve"> </w:t>
      </w:r>
    </w:p>
    <w:p>
      <w:r>
        <w:t>1.A.特殊B.持续C.扭伤D.感染</w:t>
      </w:r>
      <w:r>
        <w:tab/>
      </w:r>
      <w:r>
        <w:tab/>
      </w:r>
      <w:r>
        <w:t>正确答案：持续,其它</w:t>
      </w:r>
    </w:p>
    <w:p>
      <w:r>
        <w:t>2.A.中耳B.排泄物检验C.大便D.视力</w:t>
      </w:r>
      <w:r>
        <w:tab/>
      </w:r>
      <w:r>
        <w:tab/>
      </w:r>
      <w:r>
        <w:t>正确答案：大便,医学题</w:t>
      </w:r>
    </w:p>
    <w:p>
      <w:r>
        <w:t>3.A.补体B.便血C.光镜D.刮片</w:t>
      </w:r>
      <w:r>
        <w:tab/>
      </w:r>
      <w:r>
        <w:tab/>
      </w:r>
      <w:r>
        <w:t>正确答案：便血,医学题</w:t>
      </w:r>
    </w:p>
    <w:p>
      <w:r>
        <w:t>患者：最近天天大鱼大肉，而且有点受寒，今天肚子有点痛， __1__ ，偶有反胃，一股很大 __2__ 发酵的气味，应该是急性肠胃炎，请问应该吃什么药？（男，33岁）</w:t>
      </w:r>
    </w:p>
    <w:p>
      <w:r>
        <w:t>医生：你好，还有其他不舒服吗？</w:t>
      </w:r>
    </w:p>
    <w:p>
      <w:r>
        <w:t>患者：没有。</w:t>
      </w:r>
    </w:p>
    <w:p>
      <w:r>
        <w:t>医生：一天大便有几次？呕吐了几次，量多么？有没有其他症状需要补充的？</w:t>
      </w:r>
    </w:p>
    <w:p>
      <w:r>
        <w:t>患者：之前有得过急性肠胃炎，但很多年没犯了，这次的症状跟以前是一样的。</w:t>
      </w:r>
    </w:p>
    <w:p>
      <w:r>
        <w:t>医生：腹痛具体位于什么部位，肚脐以上正中还是偏左，偏右？还是其他部位。</w:t>
      </w:r>
    </w:p>
    <w:p>
      <w:r>
        <w:t>患者：清晨已经腹泻三次了，量比较大。没有呕吐，只是有点反胃的感觉。肚子痛是感觉整个腹部有点胀痛。</w:t>
      </w:r>
    </w:p>
    <w:p>
      <w:r>
        <w:t>患者：应该是急性肠胃炎。</w:t>
      </w:r>
    </w:p>
    <w:p>
      <w:r>
        <w:t>医生：大便是水样的还是蛋花样还是糊糊的？</w:t>
      </w:r>
    </w:p>
    <w:p>
      <w:r>
        <w:t>患者：开始是蛋花状，现在是水样。</w:t>
      </w:r>
    </w:p>
    <w:p>
      <w:r>
        <w:t>题目类型:内科 儿科 中医科</w:t>
      </w:r>
      <w:r>
        <w:br w:type="textWrapping"/>
      </w:r>
      <w:r>
        <w:t xml:space="preserve"> </w:t>
      </w:r>
    </w:p>
    <w:p>
      <w:r>
        <w:t>1.A.腹泻B.弱C.认知D.黏膜</w:t>
      </w:r>
      <w:r>
        <w:tab/>
      </w:r>
      <w:r>
        <w:tab/>
      </w:r>
      <w:r>
        <w:t>正确答案：腹泻,其它</w:t>
      </w:r>
    </w:p>
    <w:p>
      <w:r>
        <w:t>2.A.食物B.CtC.穿刺D.甲功</w:t>
      </w:r>
      <w:r>
        <w:tab/>
      </w:r>
      <w:r>
        <w:tab/>
      </w:r>
      <w:r>
        <w:t>正确答案：食物,医学题</w:t>
      </w:r>
    </w:p>
    <w:p>
      <w:r>
        <w:t>患者：今天 __1__ 发现有血，大便的颜色正常，血是滴在便盆上的，没有混到大便里，是什么原因呢？（男，33岁）</w:t>
      </w:r>
    </w:p>
    <w:p>
      <w:r>
        <w:t>医生：您好，这考虑是有痔疮的。有便秘吗？有吃辛辣的食物吗。</w:t>
      </w:r>
    </w:p>
    <w:p>
      <w:r>
        <w:t>患者：偶尔有吃辛辣的，有没有痔疮不知道，就是今天才有这个症状，前天晚上拉了大便后洗澡， __2__ 是一阵辣痛。</w:t>
      </w:r>
    </w:p>
    <w:p>
      <w:r>
        <w:t>医生：目前这种症状考虑是有痔疮的。生活和饮食的注意，按照我的建议，辛辣刺激的凉的不要吃，要多喝水，多吃蔬菜和水果，保持大便的通畅。</w:t>
      </w:r>
    </w:p>
    <w:p>
      <w:r>
        <w:t>医生：如果说通过这些注意不能缓解的话，可以使用马应龙痔疮膏，或者是到肛肠科检查一下。</w:t>
      </w:r>
    </w:p>
    <w:p>
      <w:r>
        <w:t>患者：我这个是没有疼痛的，会是痔疮吗？</w:t>
      </w:r>
    </w:p>
    <w:p>
      <w:r>
        <w:t>题目类型:内科 儿科 外科 皮肤性病科 产科 妇科</w:t>
      </w:r>
      <w:r>
        <w:br w:type="textWrapping"/>
      </w:r>
      <w:r>
        <w:t xml:space="preserve"> </w:t>
      </w:r>
    </w:p>
    <w:p>
      <w:r>
        <w:t>1.A.血锑B.大便C.抗OD.钼靶</w:t>
      </w:r>
      <w:r>
        <w:tab/>
      </w:r>
      <w:r>
        <w:tab/>
      </w:r>
      <w:r>
        <w:t>正确答案：大便,医学题</w:t>
      </w:r>
    </w:p>
    <w:p>
      <w:r>
        <w:t>2.A.便检B.肛门C.穿刺D.尿色</w:t>
      </w:r>
      <w:r>
        <w:tab/>
      </w:r>
      <w:r>
        <w:tab/>
      </w:r>
      <w:r>
        <w:t>正确答案：肛门,医学题</w:t>
      </w:r>
    </w:p>
    <w:p>
      <w:r>
        <w:t>患者：吃点东西就 __1__ 涨气的感觉，请问什么原因？（男，31岁）</w:t>
      </w:r>
    </w:p>
    <w:p>
      <w:r>
        <w:t>医生：你好，你出现这种情况具体多久了呢？</w:t>
      </w:r>
    </w:p>
    <w:p>
      <w:r>
        <w:t>患者：有三年了。</w:t>
      </w:r>
    </w:p>
    <w:p>
      <w:r>
        <w:t>医生：是经常出现吗？有没有一定的规律性？ __2__ 如何呢。</w:t>
      </w:r>
    </w:p>
    <w:p>
      <w:r>
        <w:t>患者：吃的多或者喝多了会有 __3__ 。</w:t>
      </w:r>
    </w:p>
    <w:p>
      <w:r>
        <w:t>患者： __4__ 都是吃完饭都是这样。</w:t>
      </w:r>
    </w:p>
    <w:p>
      <w:r>
        <w:t>题目类型:其它</w:t>
      </w:r>
      <w:r>
        <w:br w:type="textWrapping"/>
      </w:r>
      <w:r>
        <w:t xml:space="preserve"> </w:t>
      </w:r>
    </w:p>
    <w:p>
      <w:r>
        <w:t>1.A.熬夜B.滴C.打嗝D.隔离</w:t>
      </w:r>
      <w:r>
        <w:tab/>
      </w:r>
      <w:r>
        <w:tab/>
      </w:r>
      <w:r>
        <w:t>正确答案：打嗝,其它</w:t>
      </w:r>
    </w:p>
    <w:p>
      <w:r>
        <w:t>2.A.智商B.大便C.垂体D.内镜</w:t>
      </w:r>
      <w:r>
        <w:tab/>
      </w:r>
      <w:r>
        <w:tab/>
      </w:r>
      <w:r>
        <w:t>正确答案：大便,医学题</w:t>
      </w:r>
    </w:p>
    <w:p>
      <w:r>
        <w:t>3.A.绷带B.纱布C.回肠D.反酸</w:t>
      </w:r>
      <w:r>
        <w:tab/>
      </w:r>
      <w:r>
        <w:tab/>
      </w:r>
      <w:r>
        <w:t>正确答案：反酸,其它</w:t>
      </w:r>
    </w:p>
    <w:p>
      <w:r>
        <w:t>4.A.基本B.变质C.日期D.干咳</w:t>
      </w:r>
      <w:r>
        <w:tab/>
      </w:r>
      <w:r>
        <w:tab/>
      </w:r>
      <w:r>
        <w:t>正确答案：基本,其它</w:t>
      </w:r>
    </w:p>
    <w:p>
      <w:r>
        <w:t>患者：拉肚子拉了几天了， __1__ 颜色黑色（深色）有时糊状有时很稀，放出来的屁也是臭臭的医生我是怎么了，我该怎么办？？？（男，18岁）</w:t>
      </w:r>
    </w:p>
    <w:p>
      <w:r>
        <w:t>医生：你好，很高兴为您解答。</w:t>
      </w:r>
    </w:p>
    <w:p>
      <w:r>
        <w:t>患者：医生我是怎么了？？</w:t>
      </w:r>
    </w:p>
    <w:p>
      <w:r>
        <w:t>患者：我该怎么办？？</w:t>
      </w:r>
    </w:p>
    <w:p>
      <w:r>
        <w:t>医生： __2__ 考虑急性肠炎。</w:t>
      </w:r>
    </w:p>
    <w:p>
      <w:r>
        <w:t>患者：嗯要去医院 __3__ 么？？</w:t>
      </w:r>
    </w:p>
    <w:p>
      <w:r>
        <w:t>题目类型:内科 儿科 外科 中医科</w:t>
      </w:r>
      <w:r>
        <w:br w:type="textWrapping"/>
      </w:r>
      <w:r>
        <w:t xml:space="preserve"> </w:t>
      </w:r>
    </w:p>
    <w:p>
      <w:r>
        <w:t>1.A.方向B.大便C.胎监D.垂体</w:t>
      </w:r>
      <w:r>
        <w:tab/>
      </w:r>
      <w:r>
        <w:tab/>
      </w:r>
      <w:r>
        <w:t>正确答案：大便,医学题</w:t>
      </w:r>
    </w:p>
    <w:p>
      <w:r>
        <w:t>2.A.初步B.黑粪C.包括D.发绀</w:t>
      </w:r>
      <w:r>
        <w:tab/>
      </w:r>
      <w:r>
        <w:tab/>
      </w:r>
      <w:r>
        <w:t>正确答案：初步,其它</w:t>
      </w:r>
    </w:p>
    <w:p>
      <w:r>
        <w:t>3.A.尿钾B.检查C.肛诊D.尿铜</w:t>
      </w:r>
      <w:r>
        <w:tab/>
      </w:r>
      <w:r>
        <w:tab/>
      </w:r>
      <w:r>
        <w:t>正确答案：检查,医学题</w:t>
      </w:r>
    </w:p>
    <w:p>
      <w:r>
        <w:t>患者：大夫您好，我今天一直感觉胃不舒服，胀气， __1__ ，而且一打嗝的时候胃里左侧肋骨后面就像顶了一下的疼，深呼吸有的时候那个地方也疼，请问这是咋回事？（男，28岁）</w:t>
      </w:r>
    </w:p>
    <w:p>
      <w:r>
        <w:t>医生：受凉或者 __2__ 不当有吗？</w:t>
      </w:r>
    </w:p>
    <w:p>
      <w:r>
        <w:t>患者：今天变天，可能有受凉。</w:t>
      </w:r>
    </w:p>
    <w:p>
      <w:r>
        <w:t>患者：我这是胃炎吗？为什么深呼吸也疼？</w:t>
      </w:r>
    </w:p>
    <w:p>
      <w:r>
        <w:t>患者：而且左侧肋骨后那个地方是胃吗？</w:t>
      </w:r>
    </w:p>
    <w:p>
      <w:r>
        <w:t>医生：深呼吸哪个 __3__ 疼？</w:t>
      </w:r>
    </w:p>
    <w:p>
      <w:r>
        <w:t>患者：大约是这里。</w:t>
      </w:r>
    </w:p>
    <w:p>
      <w:r>
        <w:t>患者：这里是胃吗？</w:t>
      </w:r>
    </w:p>
    <w:p>
      <w:r>
        <w:t>题目类型:内科 儿科 外科 报告解读科 耳鼻咽喉科 中医科</w:t>
      </w:r>
      <w:r>
        <w:br w:type="textWrapping"/>
      </w:r>
      <w:r>
        <w:t xml:space="preserve"> </w:t>
      </w:r>
    </w:p>
    <w:p>
      <w:r>
        <w:t>1.A.打嗝B.防御C.尖锐湿疣D.类似</w:t>
      </w:r>
      <w:r>
        <w:tab/>
      </w:r>
      <w:r>
        <w:tab/>
      </w:r>
      <w:r>
        <w:t>正确答案：打嗝,其它</w:t>
      </w:r>
    </w:p>
    <w:p>
      <w:r>
        <w:t>2.A.折磨B.面积C.饮食D.颤抖</w:t>
      </w:r>
      <w:r>
        <w:tab/>
      </w:r>
      <w:r>
        <w:tab/>
      </w:r>
      <w:r>
        <w:t>正确答案：饮食,其它</w:t>
      </w:r>
    </w:p>
    <w:p>
      <w:r>
        <w:t>3.A.头颈部B.上肢骨C.胸腔D.部位</w:t>
      </w:r>
      <w:r>
        <w:tab/>
      </w:r>
      <w:r>
        <w:tab/>
      </w:r>
      <w:r>
        <w:t>正确答案：部位,医学题</w:t>
      </w:r>
    </w:p>
    <w:p>
      <w:r>
        <w:t>患者：经常有 __1__ 感而且经常刷牙刷到一半会吐，并且经常肚子疼，这是什么毛病（男，19岁）</w:t>
      </w:r>
    </w:p>
    <w:p>
      <w:r>
        <w:t>医生：您好！您这种情况有多长时间了？看过医生吗？</w:t>
      </w:r>
    </w:p>
    <w:p>
      <w:r>
        <w:t>患者：很久了，还没有看医生。</w:t>
      </w:r>
    </w:p>
    <w:p>
      <w:r>
        <w:t>医生：肚子疼是饭前还是饭后？</w:t>
      </w:r>
    </w:p>
    <w:p>
      <w:r>
        <w:t>患者：饭后。</w:t>
      </w:r>
    </w:p>
    <w:p>
      <w:r>
        <w:t>患者：饭后经常觉得不 __2__ 特别想吐但吐不出来。</w:t>
      </w:r>
    </w:p>
    <w:p>
      <w:r>
        <w:t>题目类型:其它</w:t>
      </w:r>
      <w:r>
        <w:br w:type="textWrapping"/>
      </w:r>
      <w:r>
        <w:t xml:space="preserve"> </w:t>
      </w:r>
    </w:p>
    <w:p>
      <w:r>
        <w:t>1.A.抗原B.眼压C.呕吐D.耳镜</w:t>
      </w:r>
      <w:r>
        <w:tab/>
      </w:r>
      <w:r>
        <w:tab/>
      </w:r>
      <w:r>
        <w:t>正确答案：呕吐,医学题</w:t>
      </w:r>
    </w:p>
    <w:p>
      <w:r>
        <w:t>2.A.眼科综合B.消化C.小儿神外科D.青光眼科</w:t>
      </w:r>
      <w:r>
        <w:tab/>
      </w:r>
      <w:r>
        <w:tab/>
      </w:r>
      <w:r>
        <w:t>正确答案：消化,医学题</w:t>
      </w:r>
    </w:p>
    <w:p>
      <w:r>
        <w:t>患者：肚子和胃经常疼，有时候晚上睡的晚大概十二点肚子就会特别不舒服。而且肚子经常响，胸也会疼…是什么情况？（女，20岁）</w:t>
      </w:r>
    </w:p>
    <w:p>
      <w:r>
        <w:t>医生：你好，这种情况有多长时间了？</w:t>
      </w:r>
    </w:p>
    <w:p>
      <w:r>
        <w:t>患者：今年九月份开学后才开始的，因为在准备考研，所以就一直坐着学习，感觉越来越严重了。</w:t>
      </w:r>
    </w:p>
    <w:p>
      <w:r>
        <w:t>医生：是在肚脐上面疼吗？</w:t>
      </w:r>
    </w:p>
    <w:p>
      <w:r>
        <w:t>患者： __1__ 不定，有时候是左右两侧，胃也会疼。</w:t>
      </w:r>
    </w:p>
    <w:p>
      <w:r>
        <w:t>医生： __2__ 正常吗。</w:t>
      </w:r>
    </w:p>
    <w:p>
      <w:r>
        <w:t>患者：一天一次，但是有时候会拉肚子。</w:t>
      </w:r>
    </w:p>
    <w:p>
      <w:r>
        <w:t>题目类型:其它</w:t>
      </w:r>
      <w:r>
        <w:br w:type="textWrapping"/>
      </w:r>
      <w:r>
        <w:t xml:space="preserve"> </w:t>
      </w:r>
    </w:p>
    <w:p>
      <w:r>
        <w:t>1.A.位置B.T3C.抗OD.腰穿</w:t>
      </w:r>
      <w:r>
        <w:tab/>
      </w:r>
      <w:r>
        <w:tab/>
      </w:r>
      <w:r>
        <w:t>正确答案：位置,医学题</w:t>
      </w:r>
    </w:p>
    <w:p>
      <w:r>
        <w:t>2.A.大便B.毛发C.X片D.原虫</w:t>
      </w:r>
      <w:r>
        <w:tab/>
      </w:r>
      <w:r>
        <w:tab/>
      </w:r>
      <w:r>
        <w:t>正确答案：大便,医学题</w:t>
      </w:r>
    </w:p>
    <w:p>
      <w:r>
        <w:t>患者：吃完饭后肚子老响怎么回事啊？（女，17岁）</w:t>
      </w:r>
    </w:p>
    <w:p>
      <w:r>
        <w:t>医生：您好，您是消化不良喝点温开水注意休息注意保暖。</w:t>
      </w:r>
    </w:p>
    <w:p>
      <w:r>
        <w:t>患者：这是什么原因引起的啊？最近一周都这样。</w:t>
      </w:r>
    </w:p>
    <w:p>
      <w:r>
        <w:t>医生：喝饮料了吗？ __1__ 忌生冷食物忌 __2__ 食物按时吃饭。</w:t>
      </w:r>
    </w:p>
    <w:p>
      <w:r>
        <w:t>患者：我按时吃饭了啊而且最近感觉肚子老是胀胀的。</w:t>
      </w:r>
    </w:p>
    <w:p>
      <w:r>
        <w:t>题目类型:其它</w:t>
      </w:r>
      <w:r>
        <w:br w:type="textWrapping"/>
      </w:r>
      <w:r>
        <w:t xml:space="preserve"> </w:t>
      </w:r>
    </w:p>
    <w:p>
      <w:r>
        <w:t>1.A.饮食B.乳房C.额叶D.拍</w:t>
      </w:r>
      <w:r>
        <w:tab/>
      </w:r>
      <w:r>
        <w:tab/>
      </w:r>
      <w:r>
        <w:t>正确答案：饮食,其它</w:t>
      </w:r>
    </w:p>
    <w:p>
      <w:r>
        <w:t>2.A.辛辣B.单克隆抗体C.股四头肌D.打嗝</w:t>
      </w:r>
      <w:r>
        <w:tab/>
      </w:r>
      <w:r>
        <w:tab/>
      </w:r>
      <w:r>
        <w:t>正确答案：辛辣,其它</w:t>
      </w:r>
    </w:p>
    <w:p>
      <w:r>
        <w:t>患者：肚子痛总想拉肚子还不怎么拉东西（女，21岁）</w:t>
      </w:r>
    </w:p>
    <w:p>
      <w:r>
        <w:t>医生：你好，这种情况多长时间？</w:t>
      </w:r>
    </w:p>
    <w:p>
      <w:r>
        <w:t>患者：七天了一周去上海了15天八月一号从上海回的哈尔滨就突然这样的。</w:t>
      </w:r>
    </w:p>
    <w:p>
      <w:r>
        <w:t>医生：有没有吃什么东西？或者水土不服的情况？</w:t>
      </w:r>
    </w:p>
    <w:p>
      <w:r>
        <w:t>患者：除了吃的比在上海少了点没吃不干净的东西水土不服的话以前就是哈尔滨人啊也会水土不服吗？</w:t>
      </w:r>
    </w:p>
    <w:p>
      <w:r>
        <w:t>医生：也有可能是水土不服的迟发 __1__ 。你平时肠胃怎么样？</w:t>
      </w:r>
    </w:p>
    <w:p>
      <w:r>
        <w:t>患者：平时比较注意 __2__ 卫生所以肠胃没发现有什么问题。</w:t>
      </w:r>
    </w:p>
    <w:p>
      <w:r>
        <w:t>医生：好的，所以我还是倾向于水土不服的问题。你吃什么药了吗？</w:t>
      </w:r>
    </w:p>
    <w:p>
      <w:r>
        <w:t>患者：没有不怎么拉东西也没什么大问题所以不敢乱吃。</w:t>
      </w:r>
    </w:p>
    <w:p>
      <w:r>
        <w:t>题目类型:其它</w:t>
      </w:r>
      <w:r>
        <w:br w:type="textWrapping"/>
      </w:r>
      <w:r>
        <w:t xml:space="preserve"> </w:t>
      </w:r>
    </w:p>
    <w:p>
      <w:r>
        <w:t>1.A.特色医疗科B.反应C.介入科D.急诊外科</w:t>
      </w:r>
      <w:r>
        <w:tab/>
      </w:r>
      <w:r>
        <w:tab/>
      </w:r>
      <w:r>
        <w:t>正确答案：反应,医学题</w:t>
      </w:r>
    </w:p>
    <w:p>
      <w:r>
        <w:t>2.A.彩超B.毛发C.心脏D.食物</w:t>
      </w:r>
      <w:r>
        <w:tab/>
      </w:r>
      <w:r>
        <w:tab/>
      </w:r>
      <w:r>
        <w:t>正确答案：食物,医学题</w:t>
      </w:r>
    </w:p>
    <w:p>
      <w:r>
        <w:t>患者：右下腹有时感觉有刺痛，尤其跑步时，或者突然做个动作时会触发这种痛觉。一个月前做过增强ct，显示回盲部淋巴结稍大，做过肠镜没有问题， __1__ 有慢性胃炎。去年11月份到2月份这段时间里，腹胀 __2__ 一段时间， __3__ 有下降10斤左右。想问问这个右下腹的痛感大概会是什么原因引起的？（男，28岁）</w:t>
      </w:r>
    </w:p>
    <w:p>
      <w:r>
        <w:t>医生：你的这些检查，都基本正常呢。</w:t>
      </w:r>
    </w:p>
    <w:p>
      <w:r>
        <w:t>患者：嗯，最近右下腹的痛感，很让人烦恼。</w:t>
      </w:r>
    </w:p>
    <w:p>
      <w:r>
        <w:t>医生：可能就盲肠的一点炎症。</w:t>
      </w:r>
    </w:p>
    <w:p>
      <w:r>
        <w:t>医生：要不先吃点消炎药看看。</w:t>
      </w:r>
    </w:p>
    <w:p>
      <w:r>
        <w:t>医生：胃炎的话也不是很严重，吃点胃药就差不多啦。</w:t>
      </w:r>
    </w:p>
    <w:p>
      <w:r>
        <w:t>患者：昨天跑步的时候，右下腹疼痛比较明显。</w:t>
      </w:r>
    </w:p>
    <w:p>
      <w:r>
        <w:t>题目类型:内科 儿科 外科 报告解读科 耳鼻咽喉科 中医科</w:t>
      </w:r>
      <w:r>
        <w:br w:type="textWrapping"/>
      </w:r>
      <w:r>
        <w:t xml:space="preserve"> </w:t>
      </w:r>
    </w:p>
    <w:p>
      <w:r>
        <w:t>1.A.肛诊B.胎势C.胃镜D.照片</w:t>
      </w:r>
      <w:r>
        <w:tab/>
      </w:r>
      <w:r>
        <w:tab/>
      </w:r>
      <w:r>
        <w:t>正确答案：胃镜,医学题</w:t>
      </w:r>
    </w:p>
    <w:p>
      <w:r>
        <w:t>2.A.烫B.恶心C.晚期D.阿司匹林</w:t>
      </w:r>
      <w:r>
        <w:tab/>
      </w:r>
      <w:r>
        <w:tab/>
      </w:r>
      <w:r>
        <w:t>正确答案：恶心,其它</w:t>
      </w:r>
    </w:p>
    <w:p>
      <w:r>
        <w:t>3.A.中耳B.体温C.体重D.尿钠</w:t>
      </w:r>
      <w:r>
        <w:tab/>
      </w:r>
      <w:r>
        <w:tab/>
      </w:r>
      <w:r>
        <w:t>正确答案：体重,医学题</w:t>
      </w:r>
    </w:p>
    <w:p>
      <w:r>
        <w:t>患者：我爷爷今天七十多岁了，五年前检查出来有肝炎，一直抓紧 __1__ ，现在已经肝腹水了，肚子鼓的给气球一样，血管破裂，肺也烂了，一肚子都是血水，也没办法进食，水也不能喝，现在人已经瘦成骨架了，医生让回来准备后事，我想知道怎么才能缓解我爷爷的 __2__ ？（男，77岁）</w:t>
      </w:r>
    </w:p>
    <w:p>
      <w:r>
        <w:t>医生：这是肝硬化失代偿期的一些表现都出来了。</w:t>
      </w:r>
    </w:p>
    <w:p>
      <w:r>
        <w:t>患者：该怎么办呢医生。</w:t>
      </w:r>
    </w:p>
    <w:p>
      <w:r>
        <w:t>医生：可以用一些利尿药物或者放腹水。</w:t>
      </w:r>
    </w:p>
    <w:p>
      <w:r>
        <w:t>医生：可以用些利尿药物或者放腹水。同时加输白蛋白。</w:t>
      </w:r>
    </w:p>
    <w:p>
      <w:r>
        <w:t>医生：但映画是在长期主要表现为腹水，消化道出血，肝性脑病。</w:t>
      </w:r>
    </w:p>
    <w:p>
      <w:r>
        <w:t>患者：该怎么缓解痛苦？</w:t>
      </w:r>
    </w:p>
    <w:p>
      <w:r>
        <w:t>医生：肝硬化失代偿期。如果是单纯的腹胀就是腹腔积液比较多的话就按我刚才说那些去做。</w:t>
      </w:r>
    </w:p>
    <w:p>
      <w:r>
        <w:t>患者：怎么放腹水？</w:t>
      </w:r>
    </w:p>
    <w:p>
      <w:r>
        <w:t>题目类型:内科 外科 空</w:t>
      </w:r>
      <w:r>
        <w:br w:type="textWrapping"/>
      </w:r>
      <w:r>
        <w:t xml:space="preserve"> </w:t>
      </w:r>
    </w:p>
    <w:p>
      <w:r>
        <w:t>1.A.鼻镜B.透光C.治疗D.牙片</w:t>
      </w:r>
      <w:r>
        <w:tab/>
      </w:r>
      <w:r>
        <w:tab/>
      </w:r>
      <w:r>
        <w:t>正确答案：治疗,医学题</w:t>
      </w:r>
    </w:p>
    <w:p>
      <w:r>
        <w:t>2.A.蔬菜B.痛苦C.耵聍D.胆汁</w:t>
      </w:r>
      <w:r>
        <w:tab/>
      </w:r>
      <w:r>
        <w:tab/>
      </w:r>
      <w:r>
        <w:t>正确答案：痛苦,其它</w:t>
      </w:r>
    </w:p>
    <w:p>
      <w:r>
        <w:t>患者：我刚生宝宝十多天，昨天耳朵会一阵一阵疼，今天更严重一些，感觉 __1__ 都疼，这是怎么了？（女，35岁）</w:t>
      </w:r>
    </w:p>
    <w:p>
      <w:r>
        <w:t>医生：您好，最近休息的好吗有没有感冒发烧？</w:t>
      </w:r>
    </w:p>
    <w:p>
      <w:r>
        <w:t>患者：没发烧，我感觉感冒了，现在在喂宝宝 __2__ ，不知道吃什么感冒药。</w:t>
      </w:r>
    </w:p>
    <w:p>
      <w:r>
        <w:t>医生：有咳嗽么。</w:t>
      </w:r>
    </w:p>
    <w:p>
      <w:r>
        <w:t>患者：没有。</w:t>
      </w:r>
    </w:p>
    <w:p>
      <w:r>
        <w:t>医生：考虑可能是上火，您可以多喝水，喝汤，喝粥，吃点 __3__ 的。</w:t>
      </w:r>
    </w:p>
    <w:p>
      <w:r>
        <w:t>患者：不用吃药吗。</w:t>
      </w:r>
    </w:p>
    <w:p>
      <w:r>
        <w:t>题目类型:内科 儿科 男科 外科 产科 妇科 耳鼻咽喉科 中医科</w:t>
      </w:r>
      <w:r>
        <w:br w:type="textWrapping"/>
      </w:r>
      <w:r>
        <w:t xml:space="preserve"> </w:t>
      </w:r>
    </w:p>
    <w:p>
      <w:r>
        <w:t>1.A.扭转B.手指C.浑身D.抗生素</w:t>
      </w:r>
      <w:r>
        <w:tab/>
      </w:r>
      <w:r>
        <w:tab/>
      </w:r>
      <w:r>
        <w:t>正确答案：浑身,其它</w:t>
      </w:r>
    </w:p>
    <w:p>
      <w:r>
        <w:t>2.A.相关B.失眠C.母乳D.外表</w:t>
      </w:r>
      <w:r>
        <w:tab/>
      </w:r>
      <w:r>
        <w:tab/>
      </w:r>
      <w:r>
        <w:t>正确答案：母乳,其它</w:t>
      </w:r>
    </w:p>
    <w:p>
      <w:r>
        <w:t>3.A.哺乳B.清淡C.食物D.阴性</w:t>
      </w:r>
      <w:r>
        <w:tab/>
      </w:r>
      <w:r>
        <w:tab/>
      </w:r>
      <w:r>
        <w:t>正确答案：清淡,其它</w:t>
      </w:r>
    </w:p>
    <w:p>
      <w:r>
        <w:t>患者：拉肚子拉了一个晚上了，拉的全是水，一晚上吃了3次止泻药，也没任何效果，白天的时候 __1__ 发冷，到了晚上就开始拉肚子了（男，33岁）</w:t>
      </w:r>
    </w:p>
    <w:p>
      <w:r>
        <w:t>医生：您好，有里急后重感吗？可能是 __2__ ？</w:t>
      </w:r>
    </w:p>
    <w:p>
      <w:r>
        <w:t>患者：什么是痢疾后重感啊？</w:t>
      </w:r>
    </w:p>
    <w:p>
      <w:r>
        <w:t>医生：体温多少？</w:t>
      </w:r>
    </w:p>
    <w:p>
      <w:r>
        <w:t>患者：体温什么的应该都正常，估计是前天晚上吃错了东西而引起的，白天没怎么拉没在意只是全身发冷，到了晚上就开始了，一拉就坐在马桶上不想下来了。</w:t>
      </w:r>
    </w:p>
    <w:p>
      <w:r>
        <w:t>题目类型:内科 儿科 口腔颌面科 中医科 春雨综合科</w:t>
      </w:r>
      <w:r>
        <w:br w:type="textWrapping"/>
      </w:r>
      <w:r>
        <w:t xml:space="preserve"> </w:t>
      </w:r>
    </w:p>
    <w:p>
      <w:r>
        <w:t>1.A.小腿B.足部C.输卵管D.全身</w:t>
      </w:r>
      <w:r>
        <w:tab/>
      </w:r>
      <w:r>
        <w:tab/>
      </w:r>
      <w:r>
        <w:t>正确答案：全身,医学题</w:t>
      </w:r>
    </w:p>
    <w:p>
      <w:r>
        <w:t>2.A.胸片B.痢疾C.便检D.牙片</w:t>
      </w:r>
      <w:r>
        <w:tab/>
      </w:r>
      <w:r>
        <w:tab/>
      </w:r>
      <w:r>
        <w:t>正确答案：痢疾,医学题</w:t>
      </w:r>
    </w:p>
    <w:p>
      <w:r>
        <w:t>患者：胃反流反气， __1__ 一个月，吃奥美拉唑有效果，停药后症状 __2__ ，主要是反气频繁，反气有时候把吃下去的食物都会吐出来，请问我这种情况有没有必要做胃镜？（男，23岁）</w:t>
      </w:r>
    </w:p>
    <w:p>
      <w:r>
        <w:t>医生：你好，根据你的描述看，胃食管反流的问题很重，建议做一个胃镜。</w:t>
      </w:r>
    </w:p>
    <w:p>
      <w:r>
        <w:t>患者：主要是饭后反气频繁，吃了奥美拉唑好多了，但是这个药不知道要吃多久。</w:t>
      </w:r>
    </w:p>
    <w:p>
      <w:r>
        <w:t>医生：嗯，这个药可以一直吃。</w:t>
      </w:r>
    </w:p>
    <w:p>
      <w:r>
        <w:t>医生：如果效果不好，可以换药。</w:t>
      </w:r>
    </w:p>
    <w:p>
      <w:r>
        <w:t>患者：这个药见效特别快，一般要吃多久。</w:t>
      </w:r>
    </w:p>
    <w:p>
      <w:r>
        <w:t>医生：一般吃一个月后就复诊调整。</w:t>
      </w:r>
    </w:p>
    <w:p>
      <w:r>
        <w:t>患者：我前面吃了一周停了，然后吃了2天黄焖鸡米饭又复发了。</w:t>
      </w:r>
    </w:p>
    <w:p>
      <w:r>
        <w:t>医生：嗯，这就是 __3__ 。</w:t>
      </w:r>
    </w:p>
    <w:p>
      <w:r>
        <w:t>患者：是不是继续吃药，然后吃流食。</w:t>
      </w:r>
    </w:p>
    <w:p>
      <w:r>
        <w:t>题目类型:其它</w:t>
      </w:r>
      <w:r>
        <w:br w:type="textWrapping"/>
      </w:r>
      <w:r>
        <w:t xml:space="preserve"> </w:t>
      </w:r>
    </w:p>
    <w:p>
      <w:r>
        <w:t>1.A.肠系膜B.持续C.冠心病D.湿润</w:t>
      </w:r>
      <w:r>
        <w:tab/>
      </w:r>
      <w:r>
        <w:tab/>
      </w:r>
      <w:r>
        <w:t>正确答案：持续,其它</w:t>
      </w:r>
    </w:p>
    <w:p>
      <w:r>
        <w:t>2.A.反复B.破裂C.类似D.个体</w:t>
      </w:r>
      <w:r>
        <w:tab/>
      </w:r>
      <w:r>
        <w:tab/>
      </w:r>
      <w:r>
        <w:t>正确答案：反复,其它</w:t>
      </w:r>
    </w:p>
    <w:p>
      <w:r>
        <w:t>3.A.胎监B.浊度C.诱因D.查体</w:t>
      </w:r>
      <w:r>
        <w:tab/>
      </w:r>
      <w:r>
        <w:tab/>
      </w:r>
      <w:r>
        <w:t>正确答案：诱因,医学题</w:t>
      </w:r>
    </w:p>
    <w:p>
      <w:r>
        <w:t>患者：有点拉肚子， __1__ ，稍微有些头疼，不想吃饭，看见饭就恶心，有时候肚子还会疼，这是什么情况呢（女，17岁）</w:t>
      </w:r>
    </w:p>
    <w:p>
      <w:r>
        <w:t>医生：你好，根据你说的情况，胃肠炎或胃肠型感冒可能性大，这种情况多长时间了？是不是吃 __2__ 刺激食物以及油腻食物或者凉东西引起的？有没有测量体温看看？</w:t>
      </w:r>
    </w:p>
    <w:p>
      <w:r>
        <w:t>患者：测量体温才36度，这种情况有一个周了吧。</w:t>
      </w:r>
    </w:p>
    <w:p>
      <w:r>
        <w:t>医生：哦，当时是不是吃辛辣刺激食物以及油腻食物或者凉东西引起的？</w:t>
      </w:r>
    </w:p>
    <w:p>
      <w:r>
        <w:t>患者：不是，不怎么吃油腻食物，吃辛辣食物的时候，好像也没有这么明显的反应。</w:t>
      </w:r>
    </w:p>
    <w:p>
      <w:r>
        <w:t>医生：以前有没有类似情况？有没有慢性胃肠疾病？</w:t>
      </w:r>
    </w:p>
    <w:p>
      <w:r>
        <w:t>患者：以前没有这种情况，好像没有慢性肠胃疾病。</w:t>
      </w:r>
    </w:p>
    <w:p>
      <w:r>
        <w:t>医生：对了，你上次月经是什么时候？期间有没有性生活？</w:t>
      </w:r>
    </w:p>
    <w:p>
      <w:r>
        <w:t>医生：女性出现恶心呕吐等不适首先要排除怀孕的可能才可以。</w:t>
      </w:r>
    </w:p>
    <w:p>
      <w:r>
        <w:t>患者：上次月经是六号，没有性生活。</w:t>
      </w:r>
    </w:p>
    <w:p>
      <w:r>
        <w:t>题目类型:内科 空</w:t>
      </w:r>
      <w:r>
        <w:br w:type="textWrapping"/>
      </w:r>
      <w:r>
        <w:t xml:space="preserve"> </w:t>
      </w:r>
    </w:p>
    <w:p>
      <w:r>
        <w:t>1.A.哮喘B.结核病C.恶心D.罕见</w:t>
      </w:r>
      <w:r>
        <w:tab/>
      </w:r>
      <w:r>
        <w:tab/>
      </w:r>
      <w:r>
        <w:t>正确答案：恶心,其它</w:t>
      </w:r>
    </w:p>
    <w:p>
      <w:r>
        <w:t>2.A.萎缩B.新生儿C.自主D.辛辣</w:t>
      </w:r>
      <w:r>
        <w:tab/>
      </w:r>
      <w:r>
        <w:tab/>
      </w:r>
      <w:r>
        <w:t>正确答案：辛辣,其它</w:t>
      </w:r>
    </w:p>
    <w:p>
      <w:r>
        <w:t>患者： __1__ 60，发现 __2__ 颜色很深（女，47）</w:t>
      </w:r>
    </w:p>
    <w:p>
      <w:r>
        <w:t>医生：这样情况有多久了？有没有感觉很累？查过肝功能吗？最好能上传 __3__ 单。</w:t>
      </w:r>
    </w:p>
    <w:p>
      <w:r>
        <w:t>医生：大便颜色深是什么颜色，黄的还是黑的？</w:t>
      </w:r>
    </w:p>
    <w:p>
      <w:r>
        <w:t>患者：人感觉很累，出虚汗手脚凉又怕冷，大概快有两个月时间。</w:t>
      </w:r>
    </w:p>
    <w:p>
      <w:r>
        <w:t>患者：黑的。</w:t>
      </w:r>
    </w:p>
    <w:p>
      <w:r>
        <w:t>医生：血红蛋白是多少？大便化验过吗？</w:t>
      </w:r>
    </w:p>
    <w:p>
      <w:r>
        <w:t>患者：医生建议做 __4__ ，以您经验会是胃部问题吗？</w:t>
      </w:r>
    </w:p>
    <w:p>
      <w:r>
        <w:t>题目类型:其它</w:t>
      </w:r>
      <w:r>
        <w:br w:type="textWrapping"/>
      </w:r>
      <w:r>
        <w:t xml:space="preserve"> </w:t>
      </w:r>
    </w:p>
    <w:p>
      <w:r>
        <w:t>1.A.肠镜B.血小板C.脉率D.ET</w:t>
      </w:r>
      <w:r>
        <w:tab/>
      </w:r>
      <w:r>
        <w:tab/>
      </w:r>
      <w:r>
        <w:t>正确答案：血小板,医学题</w:t>
      </w:r>
    </w:p>
    <w:p>
      <w:r>
        <w:t>2.A.腹透B.CtC.大便D.造影</w:t>
      </w:r>
      <w:r>
        <w:tab/>
      </w:r>
      <w:r>
        <w:tab/>
      </w:r>
      <w:r>
        <w:t>正确答案：大便,医学题</w:t>
      </w:r>
    </w:p>
    <w:p>
      <w:r>
        <w:t>3.A.CtB.血钙C.原虫D.化验</w:t>
      </w:r>
      <w:r>
        <w:tab/>
      </w:r>
      <w:r>
        <w:tab/>
      </w:r>
      <w:r>
        <w:t>正确答案：化验,医学题</w:t>
      </w:r>
    </w:p>
    <w:p>
      <w:r>
        <w:t>4.A.牙片B.胃镜C.尿硒D.ET</w:t>
      </w:r>
      <w:r>
        <w:tab/>
      </w:r>
      <w:r>
        <w:tab/>
      </w:r>
      <w:r>
        <w:t>正确答案：胃镜,医学题</w:t>
      </w:r>
    </w:p>
    <w:p>
      <w:r>
        <w:t>患者：男14周岁三天吃不下东西， __1__ ，不发烧、不拉肚子（男，14岁）</w:t>
      </w:r>
    </w:p>
    <w:p>
      <w:r>
        <w:t>医生：你好！原来有胃病吗？胃胀痛吗？</w:t>
      </w:r>
    </w:p>
    <w:p>
      <w:r>
        <w:t>患者：没有。</w:t>
      </w:r>
    </w:p>
    <w:p>
      <w:r>
        <w:t>医生：你好！你可能是胃炎，建议去医院消化科面诊 __2__ 或做肝功能 __3__ 肝的毛病。</w:t>
      </w:r>
    </w:p>
    <w:p>
      <w:r>
        <w:t>患者：疫情严重可以先吃点什么药吗？</w:t>
      </w:r>
    </w:p>
    <w:p>
      <w:r>
        <w:t>题目类型:内科 儿科 外科 中医科</w:t>
      </w:r>
      <w:r>
        <w:br w:type="textWrapping"/>
      </w:r>
      <w:r>
        <w:t xml:space="preserve"> </w:t>
      </w:r>
    </w:p>
    <w:p>
      <w:r>
        <w:t>1.A.眼位B.呕吐C.婚检D.肝功</w:t>
      </w:r>
      <w:r>
        <w:tab/>
      </w:r>
      <w:r>
        <w:tab/>
      </w:r>
      <w:r>
        <w:t>正确答案：呕吐,医学题</w:t>
      </w:r>
    </w:p>
    <w:p>
      <w:r>
        <w:t>2.A.治疗B.伪影C.血夺D.刮片</w:t>
      </w:r>
      <w:r>
        <w:tab/>
      </w:r>
      <w:r>
        <w:tab/>
      </w:r>
      <w:r>
        <w:t>正确答案：治疗,医学题</w:t>
      </w:r>
    </w:p>
    <w:p>
      <w:r>
        <w:t>3.A.光镜B.透光C.排除D.血夺</w:t>
      </w:r>
      <w:r>
        <w:tab/>
      </w:r>
      <w:r>
        <w:tab/>
      </w:r>
      <w:r>
        <w:t>正确答案：排除,医学题</w:t>
      </w:r>
    </w:p>
    <w:p>
      <w:r>
        <w:t>患者： __1__ 。吃什么吐什么。胃痛。胀气。有什么办法可以 __2__ （女，21岁）</w:t>
      </w:r>
    </w:p>
    <w:p>
      <w:r>
        <w:t>医生：怀孕多久了？吐得厉害吗？</w:t>
      </w:r>
    </w:p>
    <w:p>
      <w:r>
        <w:t>患者：十四加三。今天开始吐的很厉害。持什么吐什么。</w:t>
      </w:r>
    </w:p>
    <w:p>
      <w:r>
        <w:t>医生：请问你吃了什么不清洁的东西吗？</w:t>
      </w:r>
    </w:p>
    <w:p>
      <w:r>
        <w:t>患者：没有。</w:t>
      </w:r>
    </w:p>
    <w:p>
      <w:r>
        <w:t>医生：受凉没有？</w:t>
      </w:r>
    </w:p>
    <w:p>
      <w:r>
        <w:t>患者：我昨天出门啦下。好大的风。昨天晚上就开始胃痛。</w:t>
      </w:r>
    </w:p>
    <w:p>
      <w:r>
        <w:t>医生：除了胃痛，还有其他的不舒服的吗？</w:t>
      </w:r>
    </w:p>
    <w:p>
      <w:r>
        <w:t>患者：胀气。想吐。</w:t>
      </w:r>
    </w:p>
    <w:p>
      <w:r>
        <w:t>题目类型:内科 男科 外科 产科 报告解读科 妇科 耳鼻咽喉科 中医科</w:t>
      </w:r>
      <w:r>
        <w:br w:type="textWrapping"/>
      </w:r>
      <w:r>
        <w:t xml:space="preserve"> </w:t>
      </w:r>
    </w:p>
    <w:p>
      <w:r>
        <w:t>1.A.怀孕B.阴茎C.达到D.节奏</w:t>
      </w:r>
      <w:r>
        <w:tab/>
      </w:r>
      <w:r>
        <w:tab/>
      </w:r>
      <w:r>
        <w:t>正确答案：怀孕,其它</w:t>
      </w:r>
    </w:p>
    <w:p>
      <w:r>
        <w:t>2.A.缓解B.浅C.辐射D.急性上呼吸道感染（上感）</w:t>
      </w:r>
      <w:r>
        <w:tab/>
      </w:r>
      <w:r>
        <w:tab/>
      </w:r>
      <w:r>
        <w:t>正确答案：缓解,其它</w:t>
      </w:r>
    </w:p>
    <w:p>
      <w:r>
        <w:t>患者：长期1年 __1__ （男，30）</w:t>
      </w:r>
    </w:p>
    <w:p>
      <w:r>
        <w:t>医生： __2__ 一天几次，有没有血和粘液。</w:t>
      </w:r>
    </w:p>
    <w:p>
      <w:r>
        <w:t>患者：血没有，1-3次，</w:t>
      </w:r>
    </w:p>
    <w:p>
      <w:r>
        <w:t>医生：有没有肚子痛。</w:t>
      </w:r>
    </w:p>
    <w:p>
      <w:r>
        <w:t>患者：没有。</w:t>
      </w:r>
    </w:p>
    <w:p>
      <w:r>
        <w:t>医生：可以口服点肠道活菌制剂金双歧。</w:t>
      </w:r>
    </w:p>
    <w:p>
      <w:r>
        <w:t>医生：时间长了可以做个肠镜检查。</w:t>
      </w:r>
    </w:p>
    <w:p>
      <w:r>
        <w:t>患者：肠镜有做，没问题。</w:t>
      </w:r>
    </w:p>
    <w:p>
      <w:r>
        <w:t>题目类型:其它</w:t>
      </w:r>
      <w:r>
        <w:br w:type="textWrapping"/>
      </w:r>
      <w:r>
        <w:t xml:space="preserve"> </w:t>
      </w:r>
    </w:p>
    <w:p>
      <w:r>
        <w:t>1.A.咀嚼B.药物C.腹泻D.熟练</w:t>
      </w:r>
      <w:r>
        <w:tab/>
      </w:r>
      <w:r>
        <w:tab/>
      </w:r>
      <w:r>
        <w:t>正确答案：腹泻,其它</w:t>
      </w:r>
    </w:p>
    <w:p>
      <w:r>
        <w:t>2.A.耳镜B.照片C.刮片D.大便</w:t>
      </w:r>
      <w:r>
        <w:tab/>
      </w:r>
      <w:r>
        <w:tab/>
      </w:r>
      <w:r>
        <w:t>正确答案：大便,医学题</w:t>
      </w:r>
    </w:p>
    <w:p>
      <w:r>
        <w:t>患者：小肚子左边疼，过了一会后觉得胃周围疼（女，23岁）</w:t>
      </w:r>
    </w:p>
    <w:p>
      <w:r>
        <w:t>医生：你好，这种情况 __1__ 了多长时间了？ __2__ 咋样？</w:t>
      </w:r>
    </w:p>
    <w:p>
      <w:r>
        <w:t>患者：一个周左右，大便正常，有时候一天可以去两趟。</w:t>
      </w:r>
    </w:p>
    <w:p>
      <w:r>
        <w:t>医生：平日 __3__ ， __4__ 吗？</w:t>
      </w:r>
    </w:p>
    <w:p>
      <w:r>
        <w:t>患者：有时候会有一点。</w:t>
      </w:r>
    </w:p>
    <w:p>
      <w:r>
        <w:t>题目类型:其它</w:t>
      </w:r>
      <w:r>
        <w:br w:type="textWrapping"/>
      </w:r>
      <w:r>
        <w:t xml:space="preserve"> </w:t>
      </w:r>
    </w:p>
    <w:p>
      <w:r>
        <w:t>1.A.处置B.冠心病C.持续D.报告</w:t>
      </w:r>
      <w:r>
        <w:tab/>
      </w:r>
      <w:r>
        <w:tab/>
      </w:r>
      <w:r>
        <w:t>正确答案：持续,其它</w:t>
      </w:r>
    </w:p>
    <w:p>
      <w:r>
        <w:t>2.A.强弱B.刮片C.钼靶D.大便</w:t>
      </w:r>
      <w:r>
        <w:tab/>
      </w:r>
      <w:r>
        <w:tab/>
      </w:r>
      <w:r>
        <w:t>正确答案：大便,医学题</w:t>
      </w:r>
    </w:p>
    <w:p>
      <w:r>
        <w:t>3.A.喘气B.扁桃体炎C.反酸D.肌肉</w:t>
      </w:r>
      <w:r>
        <w:tab/>
      </w:r>
      <w:r>
        <w:tab/>
      </w:r>
      <w:r>
        <w:t>正确答案：反酸,其它</w:t>
      </w:r>
    </w:p>
    <w:p>
      <w:r>
        <w:t>4.A.模糊B.适当C.恶心D.缓解</w:t>
      </w:r>
      <w:r>
        <w:tab/>
      </w:r>
      <w:r>
        <w:tab/>
      </w:r>
      <w:r>
        <w:t>正确答案：恶心,其它</w:t>
      </w:r>
    </w:p>
    <w:p>
      <w:r>
        <w:t>患者：去年10月份左右发现胃不舒服，后面到医院医生开了点药吃了有点效果但是停药就不行。今年2月份在医院做了胃镜检查并且活检了一块，然后医生又开了药。吃药就好一点，停药就会有点不舒服。今天做了C13呼气检查提示阳性，请问医生我这个什么问题，严重吗？谢谢！（男，28岁）</w:t>
      </w:r>
    </w:p>
    <w:p>
      <w:r>
        <w:t>医生：你好现在主要是什么症状呢？幽门螺杆菌 __1__ 。 __2__ 糜烂性胃炎。不严重。但是需要规律治疗。</w:t>
      </w:r>
    </w:p>
    <w:p>
      <w:r>
        <w:t>患者：现在是吃药就好点，不吃药就不舒服。呼气是停药3周后做的。</w:t>
      </w:r>
    </w:p>
    <w:p>
      <w:r>
        <w:t>患者：咽东西的时候总感觉到胃上面某个部位就痛一下。</w:t>
      </w:r>
    </w:p>
    <w:p>
      <w:r>
        <w:t>患者：尤其是吃油腻，有点辣的东西很明显。</w:t>
      </w:r>
    </w:p>
    <w:p>
      <w:r>
        <w:t>医生：抗生素有没有过敏的。</w:t>
      </w:r>
    </w:p>
    <w:p>
      <w:r>
        <w:t>患者：没有。</w:t>
      </w:r>
    </w:p>
    <w:p>
      <w:r>
        <w:t>题目类型:内科 儿科 外科</w:t>
      </w:r>
      <w:r>
        <w:br w:type="textWrapping"/>
      </w:r>
      <w:r>
        <w:t xml:space="preserve"> </w:t>
      </w:r>
    </w:p>
    <w:p>
      <w:r>
        <w:t>1.A.泌尿科B.公共卫生与预防科C.预防接种科D.感染</w:t>
      </w:r>
      <w:r>
        <w:tab/>
      </w:r>
      <w:r>
        <w:tab/>
      </w:r>
      <w:r>
        <w:t>正确答案：感染,医学题</w:t>
      </w:r>
    </w:p>
    <w:p>
      <w:r>
        <w:t>2.A.意外B.青光眼C.伴有D.监护</w:t>
      </w:r>
      <w:r>
        <w:tab/>
      </w:r>
      <w:r>
        <w:tab/>
      </w:r>
      <w:r>
        <w:t>正确答案：伴有,其它</w:t>
      </w:r>
    </w:p>
    <w:p>
      <w:r>
        <w:t>患者：六岁女童，自述上周六吃晚饭时由于吃得过快，吃完隔一会想吐，并伴有腹痛(肚脐正中)，(周六白天可能吃了较多零食，喝了王老吉等饮料)吃饭后又剧烈运动(跑跑跳跳)，坐私家车两小时后回家，晚上喝了不是很热的牛奶，半夜起来呕吐，周天开始自述有时有嗳气症状，时而有腹痛(有时严重有时轻微)，周天晚上和周一白天吃了芒果，其余都是常规饮食，周二(今天)早上七点多再次腹痛，请问这是什么问题？能吃些什么药呢？家里有吗丁啉这种药，但不敢轻易给小朋友吃，非常时期不敢轻易去医院，请老师先诊断下，谢谢（女，6岁）</w:t>
      </w:r>
    </w:p>
    <w:p>
      <w:r>
        <w:t>医生：您好，感谢信任，前来 __1__ ！病情已知悉，我将尽心尽力为您做出最准确的病情 __2__ 和治疗方案。目前都有哪些症状？</w:t>
      </w:r>
    </w:p>
    <w:p>
      <w:r>
        <w:t>患者：腹痛(肚脐正中附近)，有时有嗳气症状。</w:t>
      </w:r>
    </w:p>
    <w:p>
      <w:r>
        <w:t>医生：根据您对病情的描述和相关症状考虑功能性消化不良。排便 __3__ 如何？</w:t>
      </w:r>
    </w:p>
    <w:p>
      <w:r>
        <w:t>患者：她说不想拉粑粑，也没怎么放屁。</w:t>
      </w:r>
    </w:p>
    <w:p>
      <w:r>
        <w:t>题目类型:其它</w:t>
      </w:r>
      <w:r>
        <w:br w:type="textWrapping"/>
      </w:r>
      <w:r>
        <w:t xml:space="preserve"> </w:t>
      </w:r>
    </w:p>
    <w:p>
      <w:r>
        <w:t>1.A.急诊内科B.中医综合科C.整复外科或成形外科D.就诊</w:t>
      </w:r>
      <w:r>
        <w:tab/>
      </w:r>
      <w:r>
        <w:tab/>
      </w:r>
      <w:r>
        <w:t>正确答案：就诊,医学题</w:t>
      </w:r>
    </w:p>
    <w:p>
      <w:r>
        <w:t>2.A.分析B.尿锌C.眼压D.骨穿</w:t>
      </w:r>
      <w:r>
        <w:tab/>
      </w:r>
      <w:r>
        <w:tab/>
      </w:r>
      <w:r>
        <w:t>正确答案：分析,医学题</w:t>
      </w:r>
    </w:p>
    <w:p>
      <w:r>
        <w:t>3.A.去甲肾上腺素B.排气C.震颤D.尿蛋白</w:t>
      </w:r>
      <w:r>
        <w:tab/>
      </w:r>
      <w:r>
        <w:tab/>
      </w:r>
      <w:r>
        <w:t>正确答案：排气,其它</w:t>
      </w:r>
    </w:p>
    <w:p>
      <w:r>
        <w:t>患者：胃痛怎么办？时痛时不痛痛的时候不管吃多少都痛（女，24岁）</w:t>
      </w:r>
    </w:p>
    <w:p>
      <w:r>
        <w:t>医生：您好，这种情况多长时间了？</w:t>
      </w:r>
    </w:p>
    <w:p>
      <w:r>
        <w:t>患者：很长时间了。</w:t>
      </w:r>
    </w:p>
    <w:p>
      <w:r>
        <w:t>患者：上个星期 __1__ 痛了三天都是一到下午就痛。</w:t>
      </w:r>
    </w:p>
    <w:p>
      <w:r>
        <w:t>患者：今天下午又开始痛了。</w:t>
      </w:r>
    </w:p>
    <w:p>
      <w:r>
        <w:t>医生：做过 __2__ 检查吗？</w:t>
      </w:r>
    </w:p>
    <w:p>
      <w:r>
        <w:t>患者：没有。</w:t>
      </w:r>
    </w:p>
    <w:p>
      <w:r>
        <w:t>题目类型:其它</w:t>
      </w:r>
      <w:r>
        <w:br w:type="textWrapping"/>
      </w:r>
      <w:r>
        <w:t xml:space="preserve"> </w:t>
      </w:r>
    </w:p>
    <w:p>
      <w:r>
        <w:t>1.A.连续B.培养C.钼靶D.肾功</w:t>
      </w:r>
      <w:r>
        <w:tab/>
      </w:r>
      <w:r>
        <w:tab/>
      </w:r>
      <w:r>
        <w:t>正确答案：连续,医学题</w:t>
      </w:r>
    </w:p>
    <w:p>
      <w:r>
        <w:t>2.A.胃镜B.婚检C.甲功D.尿色</w:t>
      </w:r>
      <w:r>
        <w:tab/>
      </w:r>
      <w:r>
        <w:tab/>
      </w:r>
      <w:r>
        <w:t>正确答案：胃镜,医学题</w:t>
      </w:r>
    </w:p>
    <w:p>
      <w:r>
        <w:t>患者：医生您好，肠胃 __1__ 不好怎么办？，该怎么办？（男，18岁）</w:t>
      </w:r>
    </w:p>
    <w:p>
      <w:r>
        <w:t>医生：您好，平时饮食习惯怎么样？</w:t>
      </w:r>
    </w:p>
    <w:p>
      <w:r>
        <w:t>患者：早餐，晚餐，午餐都吃的。但是都吃的比较多，可是还是太瘦，高180，重60kg</w:t>
      </w:r>
    </w:p>
    <w:p>
      <w:r>
        <w:t>医生：你这不一定就是肠胃吸收不好，可能是体质性的瘦。</w:t>
      </w:r>
    </w:p>
    <w:p>
      <w:r>
        <w:t>医生：平时有腹胀，消化不良的 __2__ 吗？</w:t>
      </w:r>
    </w:p>
    <w:p>
      <w:r>
        <w:t>患者：几乎没有过。</w:t>
      </w:r>
    </w:p>
    <w:p>
      <w:r>
        <w:t>题目类型:其它</w:t>
      </w:r>
      <w:r>
        <w:br w:type="textWrapping"/>
      </w:r>
      <w:r>
        <w:t xml:space="preserve"> </w:t>
      </w:r>
    </w:p>
    <w:p>
      <w:r>
        <w:t>1.A.吸收B.尿钾C.鼻镜D.血型</w:t>
      </w:r>
      <w:r>
        <w:tab/>
      </w:r>
      <w:r>
        <w:tab/>
      </w:r>
      <w:r>
        <w:t>正确答案：吸收,医学题</w:t>
      </w:r>
    </w:p>
    <w:p>
      <w:r>
        <w:t>2.A.表现B.血夺C.便检D.婚检</w:t>
      </w:r>
      <w:r>
        <w:tab/>
      </w:r>
      <w:r>
        <w:tab/>
      </w:r>
      <w:r>
        <w:t>正确答案：表现,医学题</w:t>
      </w:r>
    </w:p>
    <w:p>
      <w:r>
        <w:t>患者：先是右小腹疼,又是左小腹疼,后来整个小腹疼胃也疼是什么原因?（男，38岁）</w:t>
      </w:r>
    </w:p>
    <w:p>
      <w:r>
        <w:t>医生：你这情况多久了？有加重麽？吃什么东西了吗？</w:t>
      </w:r>
    </w:p>
    <w:p>
      <w:r>
        <w:t>患者：三次了每次疼十多天，广。</w:t>
      </w:r>
    </w:p>
    <w:p>
      <w:r>
        <w:t>患者：没有吃什么东西。</w:t>
      </w:r>
    </w:p>
    <w:p>
      <w:r>
        <w:t>医生： __1__ 怎么样？有没有黑便等 __2__ ？</w:t>
      </w:r>
    </w:p>
    <w:p>
      <w:r>
        <w:t>患者：大便有时正常有时干结基本上还可以有时便的少。</w:t>
      </w:r>
    </w:p>
    <w:p>
      <w:r>
        <w:t>题目类型:其它</w:t>
      </w:r>
      <w:r>
        <w:br w:type="textWrapping"/>
      </w:r>
      <w:r>
        <w:t xml:space="preserve"> </w:t>
      </w:r>
    </w:p>
    <w:p>
      <w:r>
        <w:t>1.A.排泄物检验B.大便C.钼靶D.血脂</w:t>
      </w:r>
      <w:r>
        <w:tab/>
      </w:r>
      <w:r>
        <w:tab/>
      </w:r>
      <w:r>
        <w:t>正确答案：大便,医学题</w:t>
      </w:r>
    </w:p>
    <w:p>
      <w:r>
        <w:t>2.A.血糖B.T4C.尿钾D.异常</w:t>
      </w:r>
      <w:r>
        <w:tab/>
      </w:r>
      <w:r>
        <w:tab/>
      </w:r>
      <w:r>
        <w:t>正确答案：异常,医学题</w:t>
      </w:r>
    </w:p>
    <w:p>
      <w:r>
        <w:t>患者：大夫我3.24号和小姐戴套xj.第5天出现的 __1__ 水样而且出现了 __2__ 负重的感觉喉咙左右.吃药不管用后我去医院检查白细胞****. __3__ 率高.现在住院一周了大便恢复成形可是肚子还有肠鸣和顶气.可好像左脖子 __4__ 有点不舒服，也没有肿大只有偶尔的不舒服.也不知道是不是淋巴结炎，想问大夫我被感染的几率不大吧？今天第18天了没发烧没感冒也没出现过皮疹.，（男，19岁）</w:t>
      </w:r>
    </w:p>
    <w:p>
      <w:r>
        <w:t>医生：你好很高兴回答你的问题。</w:t>
      </w:r>
    </w:p>
    <w:p>
      <w:r>
        <w:t>医生：这个我觉得没什么问题的。</w:t>
      </w:r>
    </w:p>
    <w:p>
      <w:r>
        <w:t>医生：即使要确诊艾滋这类的话也需要三个月，你不要太焦虑。</w:t>
      </w:r>
    </w:p>
    <w:p>
      <w:r>
        <w:t>医生：而且你现在的症状就是肠炎的表现，白细胞高。腹泻，肚子不舒服。</w:t>
      </w:r>
    </w:p>
    <w:p>
      <w:r>
        <w:t>患者：大夫具体点呢？我脖子淋巴没肿块儿而且按压也无疼痛，</w:t>
      </w:r>
    </w:p>
    <w:p>
      <w:r>
        <w:t>题目类型:内科 儿科 外科</w:t>
      </w:r>
      <w:r>
        <w:br w:type="textWrapping"/>
      </w:r>
      <w:r>
        <w:t xml:space="preserve"> </w:t>
      </w:r>
    </w:p>
    <w:p>
      <w:r>
        <w:t>1.A.传染B.吞咽C.腹泻D.干活儿</w:t>
      </w:r>
      <w:r>
        <w:tab/>
      </w:r>
      <w:r>
        <w:tab/>
      </w:r>
      <w:r>
        <w:t>正确答案：腹泻,其它</w:t>
      </w:r>
    </w:p>
    <w:p>
      <w:r>
        <w:t>2.A.反酸B.进展期C.脖子D.细菌</w:t>
      </w:r>
      <w:r>
        <w:tab/>
      </w:r>
      <w:r>
        <w:tab/>
      </w:r>
      <w:r>
        <w:t>正确答案：脖子,其它</w:t>
      </w:r>
    </w:p>
    <w:p>
      <w:r>
        <w:t>3.A.血糖B.淋巴细胞C.尿检D.尿I</w:t>
      </w:r>
      <w:r>
        <w:tab/>
      </w:r>
      <w:r>
        <w:tab/>
      </w:r>
      <w:r>
        <w:t>正确答案：淋巴细胞,医学题</w:t>
      </w:r>
    </w:p>
    <w:p>
      <w:r>
        <w:t>4.A.CtB.淋巴结C.鼻镜D.照片</w:t>
      </w:r>
      <w:r>
        <w:tab/>
      </w:r>
      <w:r>
        <w:tab/>
      </w:r>
      <w:r>
        <w:t>正确答案：淋巴结,医学题</w:t>
      </w:r>
    </w:p>
    <w:p>
      <w:r>
        <w:t>患者：医生你好，女朋友20岁，肚脐眼附近肚子痛，微痛，一阵一阵的，请问这是怎么了？（男，21岁）</w:t>
      </w:r>
    </w:p>
    <w:p>
      <w:r>
        <w:t>医生：你好，这种情况有多长时间了？</w:t>
      </w:r>
    </w:p>
    <w:p>
      <w:r>
        <w:t>患者：一下午。</w:t>
      </w:r>
    </w:p>
    <w:p>
      <w:r>
        <w:t>患者：就今天下午吃完饭它就躺床上玩手机就疼了。</w:t>
      </w:r>
    </w:p>
    <w:p>
      <w:r>
        <w:t>医生：有 __1__ ， __2__ 吗？</w:t>
      </w:r>
    </w:p>
    <w:p>
      <w:r>
        <w:t>患者：没有。</w:t>
      </w:r>
    </w:p>
    <w:p>
      <w:r>
        <w:t>题目类型:其它</w:t>
      </w:r>
      <w:r>
        <w:br w:type="textWrapping"/>
      </w:r>
      <w:r>
        <w:t xml:space="preserve"> </w:t>
      </w:r>
    </w:p>
    <w:p>
      <w:r>
        <w:t>1.A.恶心B.病因C.断端D.浅</w:t>
      </w:r>
      <w:r>
        <w:tab/>
      </w:r>
      <w:r>
        <w:tab/>
      </w:r>
      <w:r>
        <w:t>正确答案：恶心,其它</w:t>
      </w:r>
    </w:p>
    <w:p>
      <w:r>
        <w:t>2.A.挂号B.腹泻C.耳聋D.拆</w:t>
      </w:r>
      <w:r>
        <w:tab/>
      </w:r>
      <w:r>
        <w:tab/>
      </w:r>
      <w:r>
        <w:t>正确答案：腹泻,其它</w:t>
      </w:r>
    </w:p>
    <w:p>
      <w:r>
        <w:t>患者：肚脐眼右下方按着有点疼，不按不疼，就是感觉不舒服。尤其是 __1__ 来临时感觉更不舒服。（男，37岁）</w:t>
      </w:r>
    </w:p>
    <w:p>
      <w:r>
        <w:t>医生：您好，这种情况多长时间了？大便几天一次？</w:t>
      </w:r>
    </w:p>
    <w:p>
      <w:r>
        <w:t>患者：一月了。</w:t>
      </w:r>
    </w:p>
    <w:p>
      <w:r>
        <w:t>患者：大便一般正常。</w:t>
      </w:r>
    </w:p>
    <w:p>
      <w:r>
        <w:t>医生：不好意思回晚了，昨天值班，刚登录。</w:t>
      </w:r>
    </w:p>
    <w:p>
      <w:r>
        <w:t>医生： __2__ 后 __3__ 会不会减轻呢？</w:t>
      </w:r>
    </w:p>
    <w:p>
      <w:r>
        <w:t>患者：嗯，会得。</w:t>
      </w:r>
    </w:p>
    <w:p>
      <w:r>
        <w:t>题目类型:其它</w:t>
      </w:r>
      <w:r>
        <w:br w:type="textWrapping"/>
      </w:r>
      <w:r>
        <w:t xml:space="preserve"> </w:t>
      </w:r>
    </w:p>
    <w:p>
      <w:r>
        <w:t>1.A.大便B.尿镁C.垂体D.检验</w:t>
      </w:r>
      <w:r>
        <w:tab/>
      </w:r>
      <w:r>
        <w:tab/>
      </w:r>
      <w:r>
        <w:t>正确答案：大便,医学题</w:t>
      </w:r>
    </w:p>
    <w:p>
      <w:r>
        <w:t>2.A.排便B.大肠杆菌C.冻僵D.籍贯</w:t>
      </w:r>
      <w:r>
        <w:tab/>
      </w:r>
      <w:r>
        <w:tab/>
      </w:r>
      <w:r>
        <w:t>正确答案：排便,其它</w:t>
      </w:r>
    </w:p>
    <w:p>
      <w:r>
        <w:t>3.A.范围B.腹痛C.结肠D.混合性病变（肿物）</w:t>
      </w:r>
      <w:r>
        <w:tab/>
      </w:r>
      <w:r>
        <w:tab/>
      </w:r>
      <w:r>
        <w:t>正确答案：腹痛,其它</w:t>
      </w:r>
    </w:p>
    <w:p>
      <w:r>
        <w:t>患者：生孩子快两个月了，哺乳期胃疼怎么办？（男，1个月）</w:t>
      </w:r>
    </w:p>
    <w:p>
      <w:r>
        <w:t>医生：你好，平时有胃疼的 __1__ 没有？</w:t>
      </w:r>
    </w:p>
    <w:p>
      <w:r>
        <w:t>患者：有。</w:t>
      </w:r>
    </w:p>
    <w:p>
      <w:r>
        <w:t>医生：这个是慢性胃炎的 __2__ ，自己服药 __3__ 没有。</w:t>
      </w:r>
    </w:p>
    <w:p>
      <w:r>
        <w:t>患者：因为是给孩子吃奶，所以没敢用药。</w:t>
      </w:r>
    </w:p>
    <w:p>
      <w:r>
        <w:t>患者：之前胃痛都是挂的点滴。</w:t>
      </w:r>
    </w:p>
    <w:p>
      <w:r>
        <w:t>题目类型:内科 儿科 外科 报告解读科 耳鼻咽喉科 中医科</w:t>
      </w:r>
      <w:r>
        <w:br w:type="textWrapping"/>
      </w:r>
      <w:r>
        <w:t xml:space="preserve"> </w:t>
      </w:r>
    </w:p>
    <w:p>
      <w:r>
        <w:t>1.A.肺片B.T4C.症状D.查体</w:t>
      </w:r>
      <w:r>
        <w:tab/>
      </w:r>
      <w:r>
        <w:tab/>
      </w:r>
      <w:r>
        <w:t>正确答案：症状,医学题</w:t>
      </w:r>
    </w:p>
    <w:p>
      <w:r>
        <w:t>2.A.尿镉B.表现C.性腺D.肺片</w:t>
      </w:r>
      <w:r>
        <w:tab/>
      </w:r>
      <w:r>
        <w:tab/>
      </w:r>
      <w:r>
        <w:t>正确答案：表现,医学题</w:t>
      </w:r>
    </w:p>
    <w:p>
      <w:r>
        <w:t>3.A.原虫B.治疗C.耳镜D.尿检</w:t>
      </w:r>
      <w:r>
        <w:tab/>
      </w:r>
      <w:r>
        <w:tab/>
      </w:r>
      <w:r>
        <w:t>正确答案：治疗,医学题</w:t>
      </w:r>
    </w:p>
    <w:p>
      <w:r>
        <w:t>患者：有时 __1__ ，平均一个月一次，只吐空气，很少吐胃酸，有时喝一杯碳酸饮料就会吐，或者吃东西吃多了也会吐，平时不会吐。（男，26岁）</w:t>
      </w:r>
    </w:p>
    <w:p>
      <w:r>
        <w:t>医生：你描述的 __2__ 主要是反流 __3__ ，考虑食管下段括约肌松弛可能。</w:t>
      </w:r>
    </w:p>
    <w:p>
      <w:r>
        <w:t>医生：饮食上控制为主。少喝碳酸饮料，咖啡，浓茶等。睡前尽量不吃夜宵。禁辛辣食物。</w:t>
      </w:r>
    </w:p>
    <w:p>
      <w:r>
        <w:t>患者：如果去医院要检查什么？</w:t>
      </w:r>
    </w:p>
    <w:p>
      <w:r>
        <w:t>患者：知道了。</w:t>
      </w:r>
    </w:p>
    <w:p>
      <w:r>
        <w:t>患者：拍片？</w:t>
      </w:r>
    </w:p>
    <w:p>
      <w:r>
        <w:t>题目类型:其它</w:t>
      </w:r>
      <w:r>
        <w:br w:type="textWrapping"/>
      </w:r>
      <w:r>
        <w:t xml:space="preserve"> </w:t>
      </w:r>
    </w:p>
    <w:p>
      <w:r>
        <w:t>1.A.T4B.药敏C.呕吐D.毛发</w:t>
      </w:r>
      <w:r>
        <w:tab/>
      </w:r>
      <w:r>
        <w:tab/>
      </w:r>
      <w:r>
        <w:t>正确答案：呕吐,医学题</w:t>
      </w:r>
    </w:p>
    <w:p>
      <w:r>
        <w:t>2.A.症状B.耳镜C.尿色D.牙片</w:t>
      </w:r>
      <w:r>
        <w:tab/>
      </w:r>
      <w:r>
        <w:tab/>
      </w:r>
      <w:r>
        <w:t>正确答案：症状,医学题</w:t>
      </w:r>
    </w:p>
    <w:p>
      <w:r>
        <w:t>3.A.血锑B.肛查C.表现D.骨穿</w:t>
      </w:r>
      <w:r>
        <w:tab/>
      </w:r>
      <w:r>
        <w:tab/>
      </w:r>
      <w:r>
        <w:t>正确答案：表现,医学题</w:t>
      </w:r>
    </w:p>
    <w:p>
      <w:r>
        <w:t>患者：我妈胃痛，没食欲，吃东西没味道，身上也没啥力气，这是为啥呀，他以前 __1__ 过有糜烂性胃炎，有十年左右了。（男，25岁）</w:t>
      </w:r>
    </w:p>
    <w:p>
      <w:r>
        <w:t>患者：对了他还有 __2__ ，让吃药不吃的那种，给我气的不行。</w:t>
      </w:r>
    </w:p>
    <w:p>
      <w:r>
        <w:t>医生：请问：这种情况有多长时间了？</w:t>
      </w:r>
    </w:p>
    <w:p>
      <w:r>
        <w:t>医生：最近有没 __3__ 过 __4__ 。</w:t>
      </w:r>
    </w:p>
    <w:p>
      <w:r>
        <w:t>患者：昨天开始的吧，胃镜这些检查我让他去做他一直不做，为这个没少吵架。</w:t>
      </w:r>
    </w:p>
    <w:p>
      <w:r>
        <w:t>医生：多大年龄。</w:t>
      </w:r>
    </w:p>
    <w:p>
      <w:r>
        <w:t>患者：55了已经。</w:t>
      </w:r>
    </w:p>
    <w:p>
      <w:r>
        <w:t>题目类型:内科 中医科</w:t>
      </w:r>
      <w:r>
        <w:br w:type="textWrapping"/>
      </w:r>
      <w:r>
        <w:t xml:space="preserve"> </w:t>
      </w:r>
    </w:p>
    <w:p>
      <w:r>
        <w:t>1.A.腰穿B.尿铅C.检查D.原虫</w:t>
      </w:r>
      <w:r>
        <w:tab/>
      </w:r>
      <w:r>
        <w:tab/>
      </w:r>
      <w:r>
        <w:t>正确答案：检查,医学题</w:t>
      </w:r>
    </w:p>
    <w:p>
      <w:r>
        <w:t>2.A.糖尿病B.补体C.尿硒D.气味</w:t>
      </w:r>
      <w:r>
        <w:tab/>
      </w:r>
      <w:r>
        <w:tab/>
      </w:r>
      <w:r>
        <w:t>正确答案：糖尿病,医学题</w:t>
      </w:r>
    </w:p>
    <w:p>
      <w:r>
        <w:t>3.A.目光B.检查C.复查D.耳鸣</w:t>
      </w:r>
      <w:r>
        <w:tab/>
      </w:r>
      <w:r>
        <w:tab/>
      </w:r>
      <w:r>
        <w:t>正确答案：复查,其它</w:t>
      </w:r>
    </w:p>
    <w:p>
      <w:r>
        <w:t>4.A.尿镉B.排泄物检验C.胃镜D.血脂</w:t>
      </w:r>
      <w:r>
        <w:tab/>
      </w:r>
      <w:r>
        <w:tab/>
      </w:r>
      <w:r>
        <w:t>正确答案：胃镜,医学题</w:t>
      </w:r>
    </w:p>
    <w:p>
      <w:r>
        <w:t>患者：前两天肚子上 __1__ 特别痛， __2__ 的，然后吃过胃溃疡胃炎的药后疼痛已经没有了，但是现在喝水有点难下去，而且下去的过程特别有感觉，整个胸口下面都像水在里面流过一样，然后，上腹部特别鼓，特别硬，坐着的时候有很顶的感觉，怎么回事？（男，17岁）</w:t>
      </w:r>
    </w:p>
    <w:p>
      <w:r>
        <w:t>医生：你好，这里是消化内科，很高兴为你服务。应该有胃肠胀气！</w:t>
      </w:r>
    </w:p>
    <w:p>
      <w:r>
        <w:t>医生：暂时不要吃产气气食物。</w:t>
      </w:r>
    </w:p>
    <w:p>
      <w:r>
        <w:t>医生：豆类，坚果！红苕，土豆等！</w:t>
      </w:r>
    </w:p>
    <w:p>
      <w:r>
        <w:t>患者：但是没有胀的感觉啊，就是鼓，硬，坐着的时候压牢一样的感觉，然后喝水吃东西食道胸口那里感觉很敏感。</w:t>
      </w:r>
    </w:p>
    <w:p>
      <w:r>
        <w:t>医生：如果是缓解不明显可以服用药物！</w:t>
      </w:r>
    </w:p>
    <w:p>
      <w:r>
        <w:t>患者：和之前的胃炎胃溃疡没关系吗？而且食管没问题吗？</w:t>
      </w:r>
    </w:p>
    <w:p>
      <w:r>
        <w:t>医生：如果是短时间暂时不考虑食管的问题。</w:t>
      </w:r>
    </w:p>
    <w:p>
      <w:r>
        <w:t>患者：昨晚食管有灼烧感。</w:t>
      </w:r>
    </w:p>
    <w:p>
      <w:r>
        <w:t>题目类型:内科 儿科 耳鼻咽喉科</w:t>
      </w:r>
      <w:r>
        <w:br w:type="textWrapping"/>
      </w:r>
      <w:r>
        <w:t xml:space="preserve"> </w:t>
      </w:r>
    </w:p>
    <w:p>
      <w:r>
        <w:t>1.A.足B.免疫系统C.腹部D.小腿</w:t>
      </w:r>
      <w:r>
        <w:tab/>
      </w:r>
      <w:r>
        <w:tab/>
      </w:r>
      <w:r>
        <w:t>正确答案：腹部,医学题</w:t>
      </w:r>
    </w:p>
    <w:p>
      <w:r>
        <w:t>2.A.触诊B.堆积C.着凉D.间歇</w:t>
      </w:r>
      <w:r>
        <w:tab/>
      </w:r>
      <w:r>
        <w:tab/>
      </w:r>
      <w:r>
        <w:t>正确答案：间歇,其它</w:t>
      </w:r>
    </w:p>
    <w:p>
      <w:r>
        <w:t>患者：我肤痛三年了肠胃臆都作了， __1__ 一般，有时候不知道吃了什么就大痛，拉肚子，就好，放屁只前要痛一下（，）</w:t>
      </w:r>
    </w:p>
    <w:p>
      <w:r>
        <w:t>医生：这种情况多长时间了？肠道 __2__ 。</w:t>
      </w:r>
    </w:p>
    <w:p>
      <w:r>
        <w:t>医生：吃点调节肠道菌群的药就好。</w:t>
      </w:r>
    </w:p>
    <w:p>
      <w:r>
        <w:t>医生：复方乳酸菌素片，酵母片都可以。</w:t>
      </w:r>
    </w:p>
    <w:p>
      <w:r>
        <w:t>患者：我吃了一个月黄连素。</w:t>
      </w:r>
    </w:p>
    <w:p>
      <w:r>
        <w:t>医生：不能瞎吃药。</w:t>
      </w:r>
    </w:p>
    <w:p>
      <w:r>
        <w:t>患者：我也问了老中医，还吃了一个口二胃米淡的药。</w:t>
      </w:r>
    </w:p>
    <w:p>
      <w:r>
        <w:t>患者：我不吃了胃药一个月。</w:t>
      </w:r>
    </w:p>
    <w:p>
      <w:r>
        <w:t>患者：请问方医生我该怎么 __3__ 呢，难死了，上网聊就不太会，一下网页不见了。</w:t>
      </w:r>
    </w:p>
    <w:p>
      <w:r>
        <w:t>题目类型:其它</w:t>
      </w:r>
      <w:r>
        <w:br w:type="textWrapping"/>
      </w:r>
      <w:r>
        <w:t xml:space="preserve"> </w:t>
      </w:r>
    </w:p>
    <w:p>
      <w:r>
        <w:t>1.A.尿砷B.大便C.性腺D.抗原</w:t>
      </w:r>
      <w:r>
        <w:tab/>
      </w:r>
      <w:r>
        <w:tab/>
      </w:r>
      <w:r>
        <w:t>正确答案：大便,医学题</w:t>
      </w:r>
    </w:p>
    <w:p>
      <w:r>
        <w:t>2.A.尿砷B.氯等C.T3D.敏感</w:t>
      </w:r>
      <w:r>
        <w:tab/>
      </w:r>
      <w:r>
        <w:tab/>
      </w:r>
      <w:r>
        <w:t>正确答案：敏感,医学题</w:t>
      </w:r>
    </w:p>
    <w:p>
      <w:r>
        <w:t>3.A.尿路感染B.偏C.苯丙酮尿症D.处理</w:t>
      </w:r>
      <w:r>
        <w:tab/>
      </w:r>
      <w:r>
        <w:tab/>
      </w:r>
      <w:r>
        <w:t>正确答案：处理,其它</w:t>
      </w:r>
    </w:p>
    <w:p>
      <w:r>
        <w:t>患者： __1__ 出血，很疼怎么办（女，21岁）</w:t>
      </w:r>
    </w:p>
    <w:p>
      <w:r>
        <w:t>医生：您好，这种情况多长时间了？</w:t>
      </w:r>
    </w:p>
    <w:p>
      <w:r>
        <w:t>医生：你好， __2__ 有肉 __3__ 脱出吗？</w:t>
      </w:r>
    </w:p>
    <w:p>
      <w:r>
        <w:t>医生：你好，请问出血是鲜红色还是暗红。以前有痔疮吗？月经正常吗？</w:t>
      </w:r>
    </w:p>
    <w:p>
      <w:r>
        <w:t>患者：半个月了月经正常鲜红色。</w:t>
      </w:r>
    </w:p>
    <w:p>
      <w:r>
        <w:t>患者：没有肉疙瘩。</w:t>
      </w:r>
    </w:p>
    <w:p>
      <w:r>
        <w:t>题目类型:内科 儿科 外科 皮肤性病科 产科 妇科</w:t>
      </w:r>
      <w:r>
        <w:br w:type="textWrapping"/>
      </w:r>
      <w:r>
        <w:t xml:space="preserve"> </w:t>
      </w:r>
    </w:p>
    <w:p>
      <w:r>
        <w:t>1.A.骨穿B.大便C.病毒D.喉镜</w:t>
      </w:r>
      <w:r>
        <w:tab/>
      </w:r>
      <w:r>
        <w:tab/>
      </w:r>
      <w:r>
        <w:t>正确答案：大便,医学题</w:t>
      </w:r>
    </w:p>
    <w:p>
      <w:r>
        <w:t>2.A.鼻镜B.光镜C.伪影D.肛门</w:t>
      </w:r>
      <w:r>
        <w:tab/>
      </w:r>
      <w:r>
        <w:tab/>
      </w:r>
      <w:r>
        <w:t>正确答案：肛门,医学题</w:t>
      </w:r>
    </w:p>
    <w:p>
      <w:r>
        <w:t>3.A.痒B.黑粪C.疙瘩D.程度</w:t>
      </w:r>
      <w:r>
        <w:tab/>
      </w:r>
      <w:r>
        <w:tab/>
      </w:r>
      <w:r>
        <w:t>正确答案：疙瘩,其它</w:t>
      </w:r>
    </w:p>
    <w:p>
      <w:r>
        <w:t>患者：孕妇上吐下泄完之后肚子涨而且一 __1__ 肚子直哆嗦怎么回事（女，28岁）</w:t>
      </w:r>
    </w:p>
    <w:p>
      <w:r>
        <w:t>医生：你好，这种情况多久？</w:t>
      </w:r>
    </w:p>
    <w:p>
      <w:r>
        <w:t>医生：考虑急性肠胃炎后，肠痉挛可能。需要热敷。注意休息。</w:t>
      </w:r>
    </w:p>
    <w:p>
      <w:r>
        <w:t>患者：今天晚上。</w:t>
      </w:r>
    </w:p>
    <w:p>
      <w:r>
        <w:t>患者：晕倒了。</w:t>
      </w:r>
    </w:p>
    <w:p>
      <w:r>
        <w:t>患者：现在 __2__ 无力。</w:t>
      </w:r>
    </w:p>
    <w:p>
      <w:r>
        <w:t>患者：肚子疼发胀。</w:t>
      </w:r>
    </w:p>
    <w:p>
      <w:r>
        <w:t>医生： __3__ 多久了。</w:t>
      </w:r>
    </w:p>
    <w:p>
      <w:r>
        <w:t>患者：五六周。</w:t>
      </w:r>
    </w:p>
    <w:p>
      <w:r>
        <w:t>患者：今晚吃完饭回来就难受，拉肚子，吐。</w:t>
      </w:r>
    </w:p>
    <w:p>
      <w:r>
        <w:t>题目类型:内科 中医科</w:t>
      </w:r>
      <w:r>
        <w:br w:type="textWrapping"/>
      </w:r>
      <w:r>
        <w:t xml:space="preserve"> </w:t>
      </w:r>
    </w:p>
    <w:p>
      <w:r>
        <w:t>1.A.包扎B.吃力C.喘气D.精神</w:t>
      </w:r>
      <w:r>
        <w:tab/>
      </w:r>
      <w:r>
        <w:tab/>
      </w:r>
      <w:r>
        <w:t>正确答案：喘气,其它</w:t>
      </w:r>
    </w:p>
    <w:p>
      <w:r>
        <w:t>2.A.浑身B.寄生虫C.处置D.全面</w:t>
      </w:r>
      <w:r>
        <w:tab/>
      </w:r>
      <w:r>
        <w:tab/>
      </w:r>
      <w:r>
        <w:t>正确答案：浑身,其它</w:t>
      </w:r>
    </w:p>
    <w:p>
      <w:r>
        <w:t>3.A.细胞B.怀孕C.颈部D.着凉</w:t>
      </w:r>
      <w:r>
        <w:tab/>
      </w:r>
      <w:r>
        <w:tab/>
      </w:r>
      <w:r>
        <w:t>正确答案：怀孕,其它</w:t>
      </w:r>
    </w:p>
    <w:p>
      <w:r>
        <w:t>患者：为什么吃完饭之后肚子会变得很大（女，24岁）</w:t>
      </w:r>
    </w:p>
    <w:p>
      <w:r>
        <w:t>医生：吃完饭，胃会被 __1__ 撑开，就会鼓起来。</w:t>
      </w:r>
    </w:p>
    <w:p>
      <w:r>
        <w:t>患者：就是小腹上面一点只要一吃饭就会大起来感觉吃得越多就越大但是只要上厕所或者饿了就会平下来。</w:t>
      </w:r>
    </w:p>
    <w:p>
      <w:r>
        <w:t>医生：有没有腹胀 __2__ ？没有不舒服，不用在意。正常的。 __3__ 不宜过饱。三餐按时定量。</w:t>
      </w:r>
    </w:p>
    <w:p>
      <w:r>
        <w:t>患者：没有腹胀腹痛就只是变大变小而已。</w:t>
      </w:r>
    </w:p>
    <w:p>
      <w:r>
        <w:t>患者：但是肚子经常会响而且响得挺大声的。</w:t>
      </w:r>
    </w:p>
    <w:p>
      <w:r>
        <w:t>题目类型:其它</w:t>
      </w:r>
      <w:r>
        <w:br w:type="textWrapping"/>
      </w:r>
      <w:r>
        <w:t xml:space="preserve"> </w:t>
      </w:r>
    </w:p>
    <w:p>
      <w:r>
        <w:t>1.A.腰穿B.彩超C.食物D.ET</w:t>
      </w:r>
      <w:r>
        <w:tab/>
      </w:r>
      <w:r>
        <w:tab/>
      </w:r>
      <w:r>
        <w:t>正确答案：食物,医学题</w:t>
      </w:r>
    </w:p>
    <w:p>
      <w:r>
        <w:t>2.A.腹痛B.尿糖C.胎儿D.生命体征</w:t>
      </w:r>
      <w:r>
        <w:tab/>
      </w:r>
      <w:r>
        <w:tab/>
      </w:r>
      <w:r>
        <w:t>正确答案：腹痛,其它</w:t>
      </w:r>
    </w:p>
    <w:p>
      <w:r>
        <w:t>3.A.股四头肌B.肝硬化C.臀部D.饮食</w:t>
      </w:r>
      <w:r>
        <w:tab/>
      </w:r>
      <w:r>
        <w:tab/>
      </w:r>
      <w:r>
        <w:t>正确答案：饮食,其它</w:t>
      </w:r>
    </w:p>
    <w:p>
      <w:r>
        <w:t>患者： __1__ 腥臭、不成形是怎么回事？（男，27岁）</w:t>
      </w:r>
    </w:p>
    <w:p>
      <w:r>
        <w:t>医生：你好，很高兴为你解答。</w:t>
      </w:r>
    </w:p>
    <w:p>
      <w:r>
        <w:t>医生：是什么颜色？果酱色吗？</w:t>
      </w:r>
    </w:p>
    <w:p>
      <w:r>
        <w:t>医生：多长时间了？有没有 __2__ 诱因？</w:t>
      </w:r>
    </w:p>
    <w:p>
      <w:r>
        <w:t>患者：而且排便次数也比以前要多。</w:t>
      </w:r>
    </w:p>
    <w:p>
      <w:r>
        <w:t>患者：黑色吧。</w:t>
      </w:r>
    </w:p>
    <w:p>
      <w:r>
        <w:t>患者：大概有一个多月了吧，那次吃了非常辣的酱板鸭，回想起来就应该是那时候开始。</w:t>
      </w:r>
    </w:p>
    <w:p>
      <w:r>
        <w:t>题目类型:其它</w:t>
      </w:r>
      <w:r>
        <w:br w:type="textWrapping"/>
      </w:r>
      <w:r>
        <w:t xml:space="preserve"> </w:t>
      </w:r>
    </w:p>
    <w:p>
      <w:r>
        <w:t>1.A.大便B.触觉C.x线D.脉率</w:t>
      </w:r>
      <w:r>
        <w:tab/>
      </w:r>
      <w:r>
        <w:tab/>
      </w:r>
      <w:r>
        <w:t>正确答案：大便,医学题</w:t>
      </w:r>
    </w:p>
    <w:p>
      <w:r>
        <w:t>2.A.适应症B.指征C.明显D.临床</w:t>
      </w:r>
      <w:r>
        <w:tab/>
      </w:r>
      <w:r>
        <w:tab/>
      </w:r>
      <w:r>
        <w:t>正确答案：明显,其它</w:t>
      </w:r>
    </w:p>
    <w:p>
      <w:r>
        <w:t>患者：最近老是想吐，肚子疼，拉肚子，原来吃 __1__ 口味的，现在一吃就呕，是怎么了？（女，16）</w:t>
      </w:r>
    </w:p>
    <w:p>
      <w:r>
        <w:t>医生：你好，这个 __2__ 多长时间了？</w:t>
      </w:r>
    </w:p>
    <w:p>
      <w:r>
        <w:t>患者：今天是第四天。</w:t>
      </w:r>
    </w:p>
    <w:p>
      <w:r>
        <w:t>医生：还拉肚子了？</w:t>
      </w:r>
    </w:p>
    <w:p>
      <w:r>
        <w:t>患者：对。</w:t>
      </w:r>
    </w:p>
    <w:p>
      <w:r>
        <w:t>题目类型:其它</w:t>
      </w:r>
      <w:r>
        <w:br w:type="textWrapping"/>
      </w:r>
      <w:r>
        <w:t xml:space="preserve"> </w:t>
      </w:r>
    </w:p>
    <w:p>
      <w:r>
        <w:t>1.A.清淡B.紧急C.籍贯D.现象</w:t>
      </w:r>
      <w:r>
        <w:tab/>
      </w:r>
      <w:r>
        <w:tab/>
      </w:r>
      <w:r>
        <w:t>正确答案：清淡,其它</w:t>
      </w:r>
    </w:p>
    <w:p>
      <w:r>
        <w:t>2.A.彩超B.培养C.腹穿D.症状</w:t>
      </w:r>
      <w:r>
        <w:tab/>
      </w:r>
      <w:r>
        <w:tab/>
      </w:r>
      <w:r>
        <w:t>正确答案：症状,医学题</w:t>
      </w:r>
    </w:p>
    <w:p>
      <w:r>
        <w:t>患者：肚子又胀气，老想 __1__ 还打不出来，怎么回事？（男，28岁）</w:t>
      </w:r>
    </w:p>
    <w:p>
      <w:r>
        <w:t>医生：这样的情况有多长时间了？</w:t>
      </w:r>
    </w:p>
    <w:p>
      <w:r>
        <w:t>患者：另外感觉总是往肚子里面咽气。</w:t>
      </w:r>
    </w:p>
    <w:p>
      <w:r>
        <w:t>患者：有一周左右了。</w:t>
      </w:r>
    </w:p>
    <w:p>
      <w:r>
        <w:t>医生：最近有受凉或者感冒吗？</w:t>
      </w:r>
    </w:p>
    <w:p>
      <w:r>
        <w:t>患者：没有。</w:t>
      </w:r>
    </w:p>
    <w:p>
      <w:r>
        <w:t>医生：你的情况考虑是胃炎引起的。</w:t>
      </w:r>
    </w:p>
    <w:p>
      <w:r>
        <w:t>患者：需要去医院做 __2__ 吗？</w:t>
      </w:r>
    </w:p>
    <w:p>
      <w:r>
        <w:t>医生：可以口服 __4__  __3__ ，暂时不需去医院。</w:t>
      </w:r>
    </w:p>
    <w:p>
      <w:r>
        <w:t>患者：服用什么药物？</w:t>
      </w:r>
    </w:p>
    <w:p>
      <w:r>
        <w:t>题目类型:内科 儿科 外科 耳鼻咽喉科 中医科</w:t>
      </w:r>
      <w:r>
        <w:br w:type="textWrapping"/>
      </w:r>
      <w:r>
        <w:t xml:space="preserve"> </w:t>
      </w:r>
    </w:p>
    <w:p>
      <w:r>
        <w:t>1.A.过期妊娠B.状况C.数值D.打嗝</w:t>
      </w:r>
      <w:r>
        <w:tab/>
      </w:r>
      <w:r>
        <w:tab/>
      </w:r>
      <w:r>
        <w:t>正确答案：打嗝,其它</w:t>
      </w:r>
    </w:p>
    <w:p>
      <w:r>
        <w:t>2.A.腹穿B.CtC.心脏D.检查</w:t>
      </w:r>
      <w:r>
        <w:tab/>
      </w:r>
      <w:r>
        <w:tab/>
      </w:r>
      <w:r>
        <w:t>正确答案：检查,医学题</w:t>
      </w:r>
    </w:p>
    <w:p>
      <w:r>
        <w:t>3.A.治疗B.离子C.X片D.牙片</w:t>
      </w:r>
      <w:r>
        <w:tab/>
      </w:r>
      <w:r>
        <w:tab/>
      </w:r>
      <w:r>
        <w:t>正确答案：治疗,医学题</w:t>
      </w:r>
    </w:p>
    <w:p>
      <w:r>
        <w:t>4.A.眼底病科B.内科C.药物D.血液科(找到血液科的专家就诊)</w:t>
      </w:r>
      <w:r>
        <w:tab/>
      </w:r>
      <w:r>
        <w:tab/>
      </w:r>
      <w:r>
        <w:t>正确答案：药物,医学题</w:t>
      </w:r>
    </w:p>
    <w:p>
      <w:r>
        <w:t>患者：女朋友长期 __1__ ，经常一个多星期不 __2__ 。以前说用桃花泡水喝有效果，她喝了一段时间就没作用了。现在她喝泻叶，用量很大，效果也不明显。请问有什么好办法么？（男，26岁）</w:t>
      </w:r>
    </w:p>
    <w:p>
      <w:r>
        <w:t>医生：她一周没有排便了吗？</w:t>
      </w:r>
    </w:p>
    <w:p>
      <w:r>
        <w:t>患者：一般快满一周不排便她就会想办法，比如通便茶，麻仁丸，或者其他通便产品，但是都有 __3__ ，一旦停了又会不排。</w:t>
      </w:r>
    </w:p>
    <w:p>
      <w:r>
        <w:t>医生：有没有痔疮得过？平常多吃些蔬菜水果，喝些蜂蜜水。还有告诉她不要熬夜，平时多喝点水，不要久坐，多运动。</w:t>
      </w:r>
    </w:p>
    <w:p>
      <w:r>
        <w:t>患者：没有得过痔疮。她非常爱吃蔬菜水果，每天喝蜂蜜水，并且饮水四五升以上。但是喝多少水都会渴。</w:t>
      </w:r>
    </w:p>
    <w:p>
      <w:r>
        <w:t>医生：水果香蕉很不错。对于他这种长期便秘的情况，可以买通便灵，让大便干燥，再结合饮食调理。</w:t>
      </w:r>
    </w:p>
    <w:p>
      <w:r>
        <w:t>患者：这个会产生依赖吗？她已经七八年了，试过一些药物，都会依赖。</w:t>
      </w:r>
    </w:p>
    <w:p>
      <w:r>
        <w:t>医生：依赖性不大，但是像他这种顽固性便秘需要特别注意饮食。</w:t>
      </w:r>
    </w:p>
    <w:p>
      <w:r>
        <w:t>医生：给她买通便灵试一下。平时注意饮食，还可以揉揉肚子，促进肠道蠕动。</w:t>
      </w:r>
    </w:p>
    <w:p>
      <w:r>
        <w:t>患者：这个药怎么吃呢？长期吃还是缓解后就停药？怎样才能防止以后便秘呢？</w:t>
      </w:r>
    </w:p>
    <w:p>
      <w:r>
        <w:t>题目类型:内科 儿科 外科 皮肤性病科 产科 妇科</w:t>
      </w:r>
      <w:r>
        <w:br w:type="textWrapping"/>
      </w:r>
      <w:r>
        <w:t xml:space="preserve"> </w:t>
      </w:r>
    </w:p>
    <w:p>
      <w:r>
        <w:t>1.A.薄B.措施C.骨折D.便秘</w:t>
      </w:r>
      <w:r>
        <w:tab/>
      </w:r>
      <w:r>
        <w:tab/>
      </w:r>
      <w:r>
        <w:t>正确答案：便秘,其它</w:t>
      </w:r>
    </w:p>
    <w:p>
      <w:r>
        <w:t>2.A.心理B.良好C.传染D.排便</w:t>
      </w:r>
      <w:r>
        <w:tab/>
      </w:r>
      <w:r>
        <w:tab/>
      </w:r>
      <w:r>
        <w:t>正确答案：排便,其它</w:t>
      </w:r>
    </w:p>
    <w:p>
      <w:r>
        <w:t>3.A.透光B.x线C.脉律D.依赖性</w:t>
      </w:r>
      <w:r>
        <w:tab/>
      </w:r>
      <w:r>
        <w:tab/>
      </w:r>
      <w:r>
        <w:t>正确答案：依赖性,医学题</w:t>
      </w:r>
    </w:p>
    <w:p>
      <w:r>
        <w:t>患者：你好，大夫！四天前感冒的症状，发烧，第二天不发烧了，有点 __1__ ，胃不舒服，拉肚子一天，吃不进饭。第三天基本没吃饭，没有饿的感觉，胃不舒服。今天中午才吃了点面食，下午开始胃疼，吃了奥美拉唑和斯达舒，浪菪片。疼痛没有 __2__ ，而且还有口渴的感觉，嘴干。是怎么回事呢？怎么能缓解？（女，30）</w:t>
      </w:r>
    </w:p>
    <w:p>
      <w:r>
        <w:t>医生：打嗝儿反酸水么？腹胀么？</w:t>
      </w:r>
    </w:p>
    <w:p>
      <w:r>
        <w:t>患者：偶尔打嗝，不反酸水，有胀的感觉。</w:t>
      </w:r>
    </w:p>
    <w:p>
      <w:r>
        <w:t>患者：之前胀，不饿，基本三天没怎么吃东西。但是胃不疼，今天下午开始疼的。</w:t>
      </w:r>
    </w:p>
    <w:p>
      <w:r>
        <w:t>医生：吃辛辣刺激食物了么？平时饮食规律吗？还拉肚子吗。</w:t>
      </w:r>
    </w:p>
    <w:p>
      <w:r>
        <w:t>患者：不拉肚子了，就拉了一次，平时吃饭都规律，没吃什么辛辣的。</w:t>
      </w:r>
    </w:p>
    <w:p>
      <w:r>
        <w:t>患者：但是我自己感觉，以前每天晚上吃的都很多，基本都是8点多吃得饱饱的。每晚都撑。</w:t>
      </w:r>
    </w:p>
    <w:p>
      <w:r>
        <w:t>患者：不知道有没有影响。这次最开始像是胃肠感冒，但是现在的胃疼和那些都会有关系吗。</w:t>
      </w:r>
    </w:p>
    <w:p>
      <w:r>
        <w:t>题目类型:内科 儿科 男科 外科 产科 妇科 耳鼻咽喉科 中医科</w:t>
      </w:r>
      <w:r>
        <w:br w:type="textWrapping"/>
      </w:r>
      <w:r>
        <w:t xml:space="preserve"> </w:t>
      </w:r>
    </w:p>
    <w:p>
      <w:r>
        <w:t>1.A.膝盖B.骶骨C.单纯D.恶心</w:t>
      </w:r>
      <w:r>
        <w:tab/>
      </w:r>
      <w:r>
        <w:tab/>
      </w:r>
      <w:r>
        <w:t>正确答案：恶心,其它</w:t>
      </w:r>
    </w:p>
    <w:p>
      <w:r>
        <w:t>2.A.失眠B.白内障C.臭D.缓解</w:t>
      </w:r>
      <w:r>
        <w:tab/>
      </w:r>
      <w:r>
        <w:tab/>
      </w:r>
      <w:r>
        <w:t>正确答案：缓解,其它</w:t>
      </w:r>
    </w:p>
    <w:p>
      <w:r>
        <w:t>患者：医生您好，这是我的问题：不停的 __1__ 现在（男，53岁）</w:t>
      </w:r>
    </w:p>
    <w:p>
      <w:r>
        <w:t>医生：你好，这种情况多长时间？</w:t>
      </w:r>
    </w:p>
    <w:p>
      <w:r>
        <w:t>患者：个多星期了。</w:t>
      </w:r>
    </w:p>
    <w:p>
      <w:r>
        <w:t>患者：是我父亲。</w:t>
      </w:r>
    </w:p>
    <w:p>
      <w:r>
        <w:t>医生： __2__ 正常吗？</w:t>
      </w:r>
    </w:p>
    <w:p>
      <w:r>
        <w:t>患者：会不会是这个新型肺炎。</w:t>
      </w:r>
    </w:p>
    <w:p>
      <w:r>
        <w:t>题目类型:内科 儿科 空</w:t>
      </w:r>
      <w:r>
        <w:br w:type="textWrapping"/>
      </w:r>
      <w:r>
        <w:t xml:space="preserve"> </w:t>
      </w:r>
    </w:p>
    <w:p>
      <w:r>
        <w:t>1.A.清醒B.打嗝C.食物D.丧失</w:t>
      </w:r>
      <w:r>
        <w:tab/>
      </w:r>
      <w:r>
        <w:tab/>
      </w:r>
      <w:r>
        <w:t>正确答案：打嗝,其它</w:t>
      </w:r>
    </w:p>
    <w:p>
      <w:r>
        <w:t>2.A.龛影B.LHC.VCD.大便</w:t>
      </w:r>
      <w:r>
        <w:tab/>
      </w:r>
      <w:r>
        <w:tab/>
      </w:r>
      <w:r>
        <w:t>正确答案：大便,医学题</w:t>
      </w:r>
    </w:p>
    <w:p>
      <w:r>
        <w:t>患者：胃不舒服，感觉胃里面有时候像火在烧，昨天晚上到现在，吃东西没吃几口就感觉吞不下去吃不进去了，打个隔就舒服点（男，26岁）</w:t>
      </w:r>
    </w:p>
    <w:p>
      <w:r>
        <w:t>医生：你好，这里是 __1__ 内科，很高兴为你服务。有多久了？</w:t>
      </w:r>
    </w:p>
    <w:p>
      <w:r>
        <w:t>患者：昨天下午开始。</w:t>
      </w:r>
    </w:p>
    <w:p>
      <w:r>
        <w:t>患者：昨天中午没吃饭，下午肚子饿得痛就吃了几块面包。到了晚上吃饭就有这种 __2__ 。</w:t>
      </w:r>
    </w:p>
    <w:p>
      <w:r>
        <w:t>医生：你这是胃酸 __3__ 过多所致。</w:t>
      </w:r>
    </w:p>
    <w:p>
      <w:r>
        <w:t>患者：现在该怎么办。</w:t>
      </w:r>
    </w:p>
    <w:p>
      <w:r>
        <w:t>医生：可以吃药，你这是急性的。</w:t>
      </w:r>
    </w:p>
    <w:p>
      <w:r>
        <w:t>患者：什么药。</w:t>
      </w:r>
    </w:p>
    <w:p>
      <w:r>
        <w:t>题目类型:其它</w:t>
      </w:r>
      <w:r>
        <w:br w:type="textWrapping"/>
      </w:r>
      <w:r>
        <w:t xml:space="preserve"> </w:t>
      </w:r>
    </w:p>
    <w:p>
      <w:r>
        <w:t>1.A.感染科B.心脏病学或心脏科C.消化D.功能神经外科</w:t>
      </w:r>
      <w:r>
        <w:tab/>
      </w:r>
      <w:r>
        <w:tab/>
      </w:r>
      <w:r>
        <w:t>正确答案：消化,医学题</w:t>
      </w:r>
    </w:p>
    <w:p>
      <w:r>
        <w:t>2.A.抗OB.症状C.血氨D.视野</w:t>
      </w:r>
      <w:r>
        <w:tab/>
      </w:r>
      <w:r>
        <w:tab/>
      </w:r>
      <w:r>
        <w:t>正确答案：症状,医学题</w:t>
      </w:r>
    </w:p>
    <w:p>
      <w:r>
        <w:t>3.A.介入科B.分泌C.手足外科D.血液科(找到血液科的专家就诊)</w:t>
      </w:r>
      <w:r>
        <w:tab/>
      </w:r>
      <w:r>
        <w:tab/>
      </w:r>
      <w:r>
        <w:t>正确答案：分泌,医学题</w:t>
      </w:r>
    </w:p>
    <w:p>
      <w:r>
        <w:t>患者：最近一周左右，每天晚上都肚子难受，有些疼，然后， __1__ 想吐头晕，早上的时候头疼的厉害，然后白天没有事（女，19岁）</w:t>
      </w:r>
    </w:p>
    <w:p>
      <w:r>
        <w:t>医生：你好，你多大年龄了？</w:t>
      </w:r>
    </w:p>
    <w:p>
      <w:r>
        <w:t>患者：20</w:t>
      </w:r>
    </w:p>
    <w:p>
      <w:r>
        <w:t>医生：感冒了没？</w:t>
      </w:r>
    </w:p>
    <w:p>
      <w:r>
        <w:t>患者：医生，有些感冒。</w:t>
      </w:r>
    </w:p>
    <w:p>
      <w:r>
        <w:t>医生：肚子哪个 __2__ 疼？</w:t>
      </w:r>
    </w:p>
    <w:p>
      <w:r>
        <w:t>患者：肚脐上面。</w:t>
      </w:r>
    </w:p>
    <w:p>
      <w:r>
        <w:t>医生： __3__ 考虑胃肠型感冒！</w:t>
      </w:r>
    </w:p>
    <w:p>
      <w:r>
        <w:t>患者：那怎么办呢？</w:t>
      </w:r>
    </w:p>
    <w:p>
      <w:r>
        <w:t>题目类型:内科 外科 妇科 耳鼻咽喉科 中医科</w:t>
      </w:r>
      <w:r>
        <w:br w:type="textWrapping"/>
      </w:r>
      <w:r>
        <w:t xml:space="preserve"> </w:t>
      </w:r>
    </w:p>
    <w:p>
      <w:r>
        <w:t>1.A.恶心B.代替C.畸形D.堆积</w:t>
      </w:r>
      <w:r>
        <w:tab/>
      </w:r>
      <w:r>
        <w:tab/>
      </w:r>
      <w:r>
        <w:t>正确答案：恶心,其它</w:t>
      </w:r>
    </w:p>
    <w:p>
      <w:r>
        <w:t>2.A.颅骨B.小腿C.部位D.颅骨</w:t>
      </w:r>
      <w:r>
        <w:tab/>
      </w:r>
      <w:r>
        <w:tab/>
      </w:r>
      <w:r>
        <w:t>正确答案：部位,医学题</w:t>
      </w:r>
    </w:p>
    <w:p>
      <w:r>
        <w:t>3.A.就诊B.初步C.咀嚼D.股骨</w:t>
      </w:r>
      <w:r>
        <w:tab/>
      </w:r>
      <w:r>
        <w:tab/>
      </w:r>
      <w:r>
        <w:t>正确答案：初步,其它</w:t>
      </w:r>
    </w:p>
    <w:p>
      <w:r>
        <w:t>患者：早晨起来 __1__ 胃不舒服症状 __2__ 半个月有便秘的情况刷牙牙齿出血（女，22岁）</w:t>
      </w:r>
    </w:p>
    <w:p>
      <w:r>
        <w:t>医生：您好！牙龈结石多吗？有没有牙龈萎缩？</w:t>
      </w:r>
    </w:p>
    <w:p>
      <w:r>
        <w:t>医生：请问您平时饮食规律吗？ __3__ 吗？辛辣、冰冷、油腻、咖啡、酒、浓茶等刺激性食物吃的多吗？</w:t>
      </w:r>
    </w:p>
    <w:p>
      <w:r>
        <w:t>患者：没有牙结石平时定期洁牙。</w:t>
      </w:r>
    </w:p>
    <w:p>
      <w:r>
        <w:t>医生：牙刷可以换成软毛的，刷牙时用力下点。</w:t>
      </w:r>
    </w:p>
    <w:p>
      <w:r>
        <w:t>医生：应该没有什么大问题。平时几天一次大便？</w:t>
      </w:r>
    </w:p>
    <w:p>
      <w:r>
        <w:t>患者：这段时间便秘。</w:t>
      </w:r>
    </w:p>
    <w:p>
      <w:r>
        <w:t>患者：喝了酵素才会上厕所。</w:t>
      </w:r>
    </w:p>
    <w:p>
      <w:r>
        <w:t>题目类型:其它</w:t>
      </w:r>
      <w:r>
        <w:br w:type="textWrapping"/>
      </w:r>
      <w:r>
        <w:t xml:space="preserve"> </w:t>
      </w:r>
    </w:p>
    <w:p>
      <w:r>
        <w:t>1.A.暂停B.皱纹C.小便D.恶心</w:t>
      </w:r>
      <w:r>
        <w:tab/>
      </w:r>
      <w:r>
        <w:tab/>
      </w:r>
      <w:r>
        <w:t>正确答案：恶心,其它</w:t>
      </w:r>
    </w:p>
    <w:p>
      <w:r>
        <w:t>2.A.持续B.口腔C.掌握D.繁殖</w:t>
      </w:r>
      <w:r>
        <w:tab/>
      </w:r>
      <w:r>
        <w:tab/>
      </w:r>
      <w:r>
        <w:t>正确答案：持续,其它</w:t>
      </w:r>
    </w:p>
    <w:p>
      <w:r>
        <w:t>3.A.暴饮暴食B.干眼C.骨龄D.回归热</w:t>
      </w:r>
      <w:r>
        <w:tab/>
      </w:r>
      <w:r>
        <w:tab/>
      </w:r>
      <w:r>
        <w:t>正确答案：暴饮暴食,其它</w:t>
      </w:r>
    </w:p>
    <w:p>
      <w:r>
        <w:t>患者：今晚宿便的时候，滴出了一滴血。但是不痛，怎么回事？（男，22岁）</w:t>
      </w:r>
    </w:p>
    <w:p>
      <w:r>
        <w:t>患者：你好。</w:t>
      </w:r>
    </w:p>
    <w:p>
      <w:r>
        <w:t>医生：你好，是鲜红色的血吗？</w:t>
      </w:r>
    </w:p>
    <w:p>
      <w:r>
        <w:t>医生：最近有没 __1__ 和 __2__ 刺激的食物。</w:t>
      </w:r>
    </w:p>
    <w:p>
      <w:r>
        <w:t>患者：没有便秘，睡眠不好，没什么胃口。</w:t>
      </w:r>
    </w:p>
    <w:p>
      <w:r>
        <w:t>患者：辛辣食物吃了。</w:t>
      </w:r>
    </w:p>
    <w:p>
      <w:r>
        <w:t>医生：你的年纪鲜血便，最常见的是痔疮。建议先用太宁栓，塞肛。睡前清洗后使用一粒。</w:t>
      </w:r>
    </w:p>
    <w:p>
      <w:r>
        <w:t>医生：饮食上不吃辛辣刺激和凉的东西。以好消化食物为主。保持大便通畅。</w:t>
      </w:r>
    </w:p>
    <w:p>
      <w:r>
        <w:t>患者：但是滴血都没有疼痛的感觉。没发现有痔疮的现象。</w:t>
      </w:r>
    </w:p>
    <w:p>
      <w:r>
        <w:t>题目类型:内科 儿科 外科 皮肤性病科 产科 妇科</w:t>
      </w:r>
      <w:r>
        <w:br w:type="textWrapping"/>
      </w:r>
      <w:r>
        <w:t xml:space="preserve"> </w:t>
      </w:r>
    </w:p>
    <w:p>
      <w:r>
        <w:t>1.A.便秘B.结节C.白沫D.钙</w:t>
      </w:r>
      <w:r>
        <w:tab/>
      </w:r>
      <w:r>
        <w:tab/>
      </w:r>
      <w:r>
        <w:t>正确答案：便秘,其它</w:t>
      </w:r>
    </w:p>
    <w:p>
      <w:r>
        <w:t>2.A.定期B.近亲C.怀孕D.辛辣</w:t>
      </w:r>
      <w:r>
        <w:tab/>
      </w:r>
      <w:r>
        <w:tab/>
      </w:r>
      <w:r>
        <w:t>正确答案：辛辣,其它</w:t>
      </w:r>
    </w:p>
    <w:p>
      <w:r>
        <w:t>患者：肠绞痛，一阵阵痛的有时候痛有时候不痛，最近 __1__ 不多好，总是想吃又不想吃的样子，最近戒烟有半个月了会不会跟戒烟有关？（男，25岁）</w:t>
      </w:r>
    </w:p>
    <w:p>
      <w:r>
        <w:t>医生：这种情况多长时间了？</w:t>
      </w:r>
    </w:p>
    <w:p>
      <w:r>
        <w:t>患者：不到一个星期。</w:t>
      </w:r>
    </w:p>
    <w:p>
      <w:r>
        <w:t>医生：有没有感冒最近。</w:t>
      </w:r>
    </w:p>
    <w:p>
      <w:r>
        <w:t>患者：没有感冒。</w:t>
      </w:r>
    </w:p>
    <w:p>
      <w:r>
        <w:t>医生：戒烟的好像胃口不好是有关，但一般不会肚子痛。 __2__ 能自行 __3__ 吗。</w:t>
      </w:r>
    </w:p>
    <w:p>
      <w:r>
        <w:t>患者：能。</w:t>
      </w:r>
    </w:p>
    <w:p>
      <w:r>
        <w:t>题目类型:内科 儿科 男科 外科 产科 妇科 耳鼻咽喉科 中医科</w:t>
      </w:r>
      <w:r>
        <w:br w:type="textWrapping"/>
      </w:r>
      <w:r>
        <w:t xml:space="preserve"> </w:t>
      </w:r>
    </w:p>
    <w:p>
      <w:r>
        <w:t>1.A.类型B.着凉C.胃口D.劳累</w:t>
      </w:r>
      <w:r>
        <w:tab/>
      </w:r>
      <w:r>
        <w:tab/>
      </w:r>
      <w:r>
        <w:t>正确答案：胃口,其它</w:t>
      </w:r>
    </w:p>
    <w:p>
      <w:r>
        <w:t>2.A.公共卫生与预防科B.传染科或神经外科C.耳鼻喉科或皮肤科D.疼痛</w:t>
      </w:r>
      <w:r>
        <w:tab/>
      </w:r>
      <w:r>
        <w:tab/>
      </w:r>
      <w:r>
        <w:t>正确答案：疼痛,医学题</w:t>
      </w:r>
    </w:p>
    <w:p>
      <w:r>
        <w:t>3.A.顽固B.集中C.承受D.缓解</w:t>
      </w:r>
      <w:r>
        <w:tab/>
      </w:r>
      <w:r>
        <w:tab/>
      </w:r>
      <w:r>
        <w:t>正确答案：缓解,其它</w:t>
      </w:r>
    </w:p>
    <w:p>
      <w:r>
        <w:t>患者：肚子痛，不拉肚子，有时候痛的厉害，有时候一点点痛，有时候痛的厉害的上个厕所又好了，还有点 __1__ 想吐的感觉（女，24岁）</w:t>
      </w:r>
    </w:p>
    <w:p>
      <w:r>
        <w:t>医生：你好，很高兴为你服务。</w:t>
      </w:r>
    </w:p>
    <w:p>
      <w:r>
        <w:t>医生：为了更好的提供服务，我需要 __2__ 您几个与病症 __3__ 的问题，感谢您 __4__ 。</w:t>
      </w:r>
    </w:p>
    <w:p>
      <w:r>
        <w:t>患者：嗯。</w:t>
      </w:r>
    </w:p>
    <w:p>
      <w:r>
        <w:t>医生：请问你肚子痛有多长时间了。</w:t>
      </w:r>
    </w:p>
    <w:p>
      <w:r>
        <w:t>患者：三四天了。</w:t>
      </w:r>
    </w:p>
    <w:p>
      <w:r>
        <w:t>题目类型:其它</w:t>
      </w:r>
      <w:r>
        <w:br w:type="textWrapping"/>
      </w:r>
      <w:r>
        <w:t xml:space="preserve"> </w:t>
      </w:r>
    </w:p>
    <w:p>
      <w:r>
        <w:t>1.A.脉搏B.鹅口疮C.导致D.恶心</w:t>
      </w:r>
      <w:r>
        <w:tab/>
      </w:r>
      <w:r>
        <w:tab/>
      </w:r>
      <w:r>
        <w:t>正确答案：恶心,其它</w:t>
      </w:r>
    </w:p>
    <w:p>
      <w:r>
        <w:t>2.A.询问B.透光C.补体D.智商</w:t>
      </w:r>
      <w:r>
        <w:tab/>
      </w:r>
      <w:r>
        <w:tab/>
      </w:r>
      <w:r>
        <w:t>正确答案：询问,医学题</w:t>
      </w:r>
    </w:p>
    <w:p>
      <w:r>
        <w:t>3.A.触觉B.尿铜C.尿铜D.相关</w:t>
      </w:r>
      <w:r>
        <w:tab/>
      </w:r>
      <w:r>
        <w:tab/>
      </w:r>
      <w:r>
        <w:t>正确答案：相关,医学题</w:t>
      </w:r>
    </w:p>
    <w:p>
      <w:r>
        <w:t>4.A.腰穿B.配合C.肾功D.光镜</w:t>
      </w:r>
      <w:r>
        <w:tab/>
      </w:r>
      <w:r>
        <w:tab/>
      </w:r>
      <w:r>
        <w:t>正确答案：配合,医学题</w:t>
      </w:r>
    </w:p>
    <w:p>
      <w:r>
        <w:t>患者：肚子胀，不 __1__ ，吃什么药？（女，12岁）</w:t>
      </w:r>
    </w:p>
    <w:p>
      <w:r>
        <w:t>医生：您好， __2__ 多久了？上腹还是下腹胀？ __3__ 几天一次。</w:t>
      </w:r>
    </w:p>
    <w:p>
      <w:r>
        <w:t>患者：好像是3天一次。</w:t>
      </w:r>
    </w:p>
    <w:p>
      <w:r>
        <w:t>医生：您好，症状多久了？上腹还是下腹胀？</w:t>
      </w:r>
    </w:p>
    <w:p>
      <w:r>
        <w:t>患者：大概有=年吧。</w:t>
      </w:r>
    </w:p>
    <w:p>
      <w:r>
        <w:t>医生：我的问题你认真看一下。都回答一下。</w:t>
      </w:r>
    </w:p>
    <w:p>
      <w:r>
        <w:t>医生：我不了解你具体的症状。就没办法判断病情。</w:t>
      </w:r>
    </w:p>
    <w:p>
      <w:r>
        <w:t>患者：应该是上腹。</w:t>
      </w:r>
    </w:p>
    <w:p>
      <w:r>
        <w:t>医生：是你本人不。肚脐以上是上腹。</w:t>
      </w:r>
    </w:p>
    <w:p>
      <w:r>
        <w:t>患者：是。</w:t>
      </w:r>
    </w:p>
    <w:p>
      <w:r>
        <w:t>题目类型:其它</w:t>
      </w:r>
      <w:r>
        <w:br w:type="textWrapping"/>
      </w:r>
      <w:r>
        <w:t xml:space="preserve"> </w:t>
      </w:r>
    </w:p>
    <w:p>
      <w:r>
        <w:t>1.A.眼科学B.消化C.遗传咨询科D.肝胆胰外科</w:t>
      </w:r>
      <w:r>
        <w:tab/>
      </w:r>
      <w:r>
        <w:tab/>
      </w:r>
      <w:r>
        <w:t>正确答案：消化,医学题</w:t>
      </w:r>
    </w:p>
    <w:p>
      <w:r>
        <w:t>2.A.尿IB.症状C.体位D.刮片</w:t>
      </w:r>
      <w:r>
        <w:tab/>
      </w:r>
      <w:r>
        <w:tab/>
      </w:r>
      <w:r>
        <w:t>正确答案：症状,医学题</w:t>
      </w:r>
    </w:p>
    <w:p>
      <w:r>
        <w:t>3.A.尿铜B.便检C.大便D.粪钾</w:t>
      </w:r>
      <w:r>
        <w:tab/>
      </w:r>
      <w:r>
        <w:tab/>
      </w:r>
      <w:r>
        <w:t>正确答案：大便,医学题</w:t>
      </w:r>
    </w:p>
    <w:p>
      <w:r>
        <w:t>患者：你好大夫，我最近一 __3__  __1__ 就会有 __2__ 。请问这是怎么回事呢？（女，42岁）</w:t>
      </w:r>
    </w:p>
    <w:p>
      <w:r>
        <w:t>医生：您好，请问血是鲜红色还是暗红色？</w:t>
      </w:r>
    </w:p>
    <w:p>
      <w:r>
        <w:t>患者：鲜红色的。</w:t>
      </w:r>
    </w:p>
    <w:p>
      <w:r>
        <w:t>医生：这个情况考虑是痔疮引起的出血。</w:t>
      </w:r>
    </w:p>
    <w:p>
      <w:r>
        <w:t>医生：请问大便时 __4__ 痛吗。</w:t>
      </w:r>
    </w:p>
    <w:p>
      <w:r>
        <w:t>患者：大便后肛门会有一点点痛。过大概半个小时或一个小时就好了。</w:t>
      </w:r>
    </w:p>
    <w:p>
      <w:r>
        <w:t>题目类型:内科 儿科 外科 皮肤性病科 产科 妇科</w:t>
      </w:r>
      <w:r>
        <w:br w:type="textWrapping"/>
      </w:r>
      <w:r>
        <w:t xml:space="preserve"> </w:t>
      </w:r>
    </w:p>
    <w:p>
      <w:r>
        <w:t>1.A.干燥B.听诊C.败血症D.阿司匹林</w:t>
      </w:r>
      <w:r>
        <w:tab/>
      </w:r>
      <w:r>
        <w:tab/>
      </w:r>
      <w:r>
        <w:t>正确答案：干燥,其它</w:t>
      </w:r>
    </w:p>
    <w:p>
      <w:r>
        <w:t>2.A.气味B.肺片C.便血D.血氨</w:t>
      </w:r>
      <w:r>
        <w:tab/>
      </w:r>
      <w:r>
        <w:tab/>
      </w:r>
      <w:r>
        <w:t>正确答案：便血,医学题</w:t>
      </w:r>
    </w:p>
    <w:p>
      <w:r>
        <w:t>3.A.Ｘ线B.尿素C.骨穿D.大便</w:t>
      </w:r>
      <w:r>
        <w:tab/>
      </w:r>
      <w:r>
        <w:tab/>
      </w:r>
      <w:r>
        <w:t>正确答案：大便,医学题</w:t>
      </w:r>
    </w:p>
    <w:p>
      <w:r>
        <w:t>4.A.粪钙B.肛门C.尿KD.尿镁</w:t>
      </w:r>
      <w:r>
        <w:tab/>
      </w:r>
      <w:r>
        <w:tab/>
      </w:r>
      <w:r>
        <w:t>正确答案：肛门,医学题</w:t>
      </w:r>
    </w:p>
    <w:p>
      <w:r>
        <w:t>患者： __1__ 成黑色还老是放屁（男，39岁）</w:t>
      </w:r>
    </w:p>
    <w:p>
      <w:r>
        <w:t>医生：你好，这种情况多长时间了？</w:t>
      </w:r>
    </w:p>
    <w:p>
      <w:r>
        <w:t>患者：有半个月了。</w:t>
      </w:r>
    </w:p>
    <w:p>
      <w:r>
        <w:t>医生：大便一天几次？稀便吗？</w:t>
      </w:r>
    </w:p>
    <w:p>
      <w:r>
        <w:t>患者：有时4——5次有时一天一次都没有。</w:t>
      </w:r>
    </w:p>
    <w:p>
      <w:r>
        <w:t>医生： __2__ ，是胃肠道气体比较多，和受凉 __3__ 等都有关系。</w:t>
      </w:r>
    </w:p>
    <w:p>
      <w:r>
        <w:t>医生：最近半个月有没有吃什么 __4__ ？</w:t>
      </w:r>
    </w:p>
    <w:p>
      <w:r>
        <w:t>患者：没有。</w:t>
      </w:r>
    </w:p>
    <w:p>
      <w:r>
        <w:t>题目类型:其它</w:t>
      </w:r>
      <w:r>
        <w:br w:type="textWrapping"/>
      </w:r>
      <w:r>
        <w:t xml:space="preserve"> </w:t>
      </w:r>
    </w:p>
    <w:p>
      <w:r>
        <w:t>1.A.VCB.大便C.尿锰D.龛影</w:t>
      </w:r>
      <w:r>
        <w:tab/>
      </w:r>
      <w:r>
        <w:tab/>
      </w:r>
      <w:r>
        <w:t>正确答案：大便,医学题</w:t>
      </w:r>
    </w:p>
    <w:p>
      <w:r>
        <w:t>2.A.上腔静脉B.正常菌群C.排气D.交叉配血</w:t>
      </w:r>
      <w:r>
        <w:tab/>
      </w:r>
      <w:r>
        <w:tab/>
      </w:r>
      <w:r>
        <w:t>正确答案：排气,其它</w:t>
      </w:r>
    </w:p>
    <w:p>
      <w:r>
        <w:t>3.A.饮食B.死亡C.安慰D.垂体</w:t>
      </w:r>
      <w:r>
        <w:tab/>
      </w:r>
      <w:r>
        <w:tab/>
      </w:r>
      <w:r>
        <w:t>正确答案：饮食,其它</w:t>
      </w:r>
    </w:p>
    <w:p>
      <w:r>
        <w:t>4.A.药物B.中医外科C.脑科D.中医内分泌</w:t>
      </w:r>
      <w:r>
        <w:tab/>
      </w:r>
      <w:r>
        <w:tab/>
      </w:r>
      <w:r>
        <w:t>正确答案：药物,医学题</w:t>
      </w:r>
    </w:p>
    <w:p>
      <w:r>
        <w:t>患者：如果是 __1__ 幽门螺旋杆菌需要用什么药？（男，38岁）</w:t>
      </w:r>
    </w:p>
    <w:p>
      <w:r>
        <w:t>医生：你好，需要用四种 __2__ 抗HP __3__ 治疗。</w:t>
      </w:r>
    </w:p>
    <w:p>
      <w:r>
        <w:t>患者：给详细说一下吧！</w:t>
      </w:r>
    </w:p>
    <w:p>
      <w:r>
        <w:t>医生：奥美拉唑 __4__ 。每天两次，每次一片。</w:t>
      </w:r>
    </w:p>
    <w:p>
      <w:r>
        <w:t>患者：效果好最重要。</w:t>
      </w:r>
    </w:p>
    <w:p>
      <w:r>
        <w:t>患者：耐信是不是比这个效果好。</w:t>
      </w:r>
    </w:p>
    <w:p>
      <w:r>
        <w:t>医生：还有一个，丽珠维三联，这是三种药的组合。耐信更好些。</w:t>
      </w:r>
    </w:p>
    <w:p>
      <w:r>
        <w:t>医生：你吃耐信和丽珠维三联，就可以。吃14天。</w:t>
      </w:r>
    </w:p>
    <w:p>
      <w:r>
        <w:t>医生：丽珠维三联，每天一盒。</w:t>
      </w:r>
    </w:p>
    <w:p>
      <w:r>
        <w:t>患者：好的！</w:t>
      </w:r>
    </w:p>
    <w:p>
      <w:r>
        <w:t>题目类型:其它</w:t>
      </w:r>
      <w:r>
        <w:br w:type="textWrapping"/>
      </w:r>
      <w:r>
        <w:t xml:space="preserve"> </w:t>
      </w:r>
    </w:p>
    <w:p>
      <w:r>
        <w:t>1.A.眼位B.治疗C.尿钾D.离子</w:t>
      </w:r>
      <w:r>
        <w:tab/>
      </w:r>
      <w:r>
        <w:tab/>
      </w:r>
      <w:r>
        <w:t>正确答案：治疗,医学题</w:t>
      </w:r>
    </w:p>
    <w:p>
      <w:r>
        <w:t>2.A.药物依赖科B.药物C.小儿骨科D.小儿泌尿外科</w:t>
      </w:r>
      <w:r>
        <w:tab/>
      </w:r>
      <w:r>
        <w:tab/>
      </w:r>
      <w:r>
        <w:t>正确答案：药物,医学题</w:t>
      </w:r>
    </w:p>
    <w:p>
      <w:r>
        <w:t>3.A.破溃B.细菌C.背疝D.虚症</w:t>
      </w:r>
      <w:r>
        <w:tab/>
      </w:r>
      <w:r>
        <w:tab/>
      </w:r>
      <w:r>
        <w:t>正确答案：细菌,医学题</w:t>
      </w:r>
    </w:p>
    <w:p>
      <w:r>
        <w:t>4.A.痰检B.牙片C.透光D.片</w:t>
      </w:r>
      <w:r>
        <w:tab/>
      </w:r>
      <w:r>
        <w:tab/>
      </w:r>
      <w:r>
        <w:t>正确答案：片,医学题</w:t>
      </w:r>
    </w:p>
    <w:p>
      <w:r>
        <w:t>患者：胃不舒服，偶尔拧劲疼，拉肚子，怎么 __1__ （女，46岁）</w:t>
      </w:r>
    </w:p>
    <w:p>
      <w:r>
        <w:t>医生：你好，这种情况多长时间了？</w:t>
      </w:r>
    </w:p>
    <w:p>
      <w:r>
        <w:t>患者：就今天。</w:t>
      </w:r>
    </w:p>
    <w:p>
      <w:r>
        <w:t>医生： __2__ 之前有没有吃什么东西。拉稀便吗。</w:t>
      </w:r>
    </w:p>
    <w:p>
      <w:r>
        <w:t>患者：早上正常吃饭了。</w:t>
      </w:r>
    </w:p>
    <w:p>
      <w:r>
        <w:t>患者：对。</w:t>
      </w:r>
    </w:p>
    <w:p>
      <w:r>
        <w:t>医生：有几次了。有没有 __3__ 。</w:t>
      </w:r>
    </w:p>
    <w:p>
      <w:r>
        <w:t>患者：三次，没有发热。</w:t>
      </w:r>
    </w:p>
    <w:p>
      <w:r>
        <w:t>题目类型:其它</w:t>
      </w:r>
      <w:r>
        <w:br w:type="textWrapping"/>
      </w:r>
      <w:r>
        <w:t xml:space="preserve"> </w:t>
      </w:r>
    </w:p>
    <w:p>
      <w:r>
        <w:t>1.A.X光B.尿镁C.X片D.治疗</w:t>
      </w:r>
      <w:r>
        <w:tab/>
      </w:r>
      <w:r>
        <w:tab/>
      </w:r>
      <w:r>
        <w:t>正确答案：治疗,医学题</w:t>
      </w:r>
    </w:p>
    <w:p>
      <w:r>
        <w:t>2.A.副粘液病毒科B.眼科学C.疼痛D.生殖科</w:t>
      </w:r>
      <w:r>
        <w:tab/>
      </w:r>
      <w:r>
        <w:tab/>
      </w:r>
      <w:r>
        <w:t>正确答案：疼痛,医学题</w:t>
      </w:r>
    </w:p>
    <w:p>
      <w:r>
        <w:t>3.A.干预B.发热C.消化道D.鼻咽癌</w:t>
      </w:r>
      <w:r>
        <w:tab/>
      </w:r>
      <w:r>
        <w:tab/>
      </w:r>
      <w:r>
        <w:t>正确答案：发热,其它</w:t>
      </w:r>
    </w:p>
    <w:p>
      <w:r>
        <w:t>患者：我也不知道是怎么回事，这些天老是拉肚子，医生。（女，50岁）</w:t>
      </w:r>
    </w:p>
    <w:p>
      <w:r>
        <w:t>医生：你好，大便是水状还是怎样？有没有吃什么不干净的东西。</w:t>
      </w:r>
    </w:p>
    <w:p>
      <w:r>
        <w:t>患者：没有，拉稀的。</w:t>
      </w:r>
    </w:p>
    <w:p>
      <w:r>
        <w:t>医生：那可能是肠炎，可以吃诺氟沙星和复方嗜酸乳杆菌。</w:t>
      </w:r>
    </w:p>
    <w:p>
      <w:r>
        <w:t>患者：昨天，拉了有6次，今天是拉了2次了，医生。</w:t>
      </w:r>
    </w:p>
    <w:p>
      <w:r>
        <w:t>医生： __1__ 注意不要吃 __2__ 刺激的。</w:t>
      </w:r>
    </w:p>
    <w:p>
      <w:r>
        <w:t>患者：怎么会这样啊。</w:t>
      </w:r>
    </w:p>
    <w:p>
      <w:r>
        <w:t>患者：没有。</w:t>
      </w:r>
    </w:p>
    <w:p>
      <w:r>
        <w:t>题目类型:内科 儿科 外科 中医科</w:t>
      </w:r>
      <w:r>
        <w:br w:type="textWrapping"/>
      </w:r>
      <w:r>
        <w:t xml:space="preserve"> </w:t>
      </w:r>
    </w:p>
    <w:p>
      <w:r>
        <w:t>1.A.痒B.疼痛C.青紫D.饮食</w:t>
      </w:r>
      <w:r>
        <w:tab/>
      </w:r>
      <w:r>
        <w:tab/>
      </w:r>
      <w:r>
        <w:t>正确答案：饮食,其它</w:t>
      </w:r>
    </w:p>
    <w:p>
      <w:r>
        <w:t>2.A.记录B.辛辣C.记录D.固定</w:t>
      </w:r>
      <w:r>
        <w:tab/>
      </w:r>
      <w:r>
        <w:tab/>
      </w:r>
      <w:r>
        <w:t>正确答案：辛辣,其它</w:t>
      </w:r>
    </w:p>
    <w:p>
      <w:r>
        <w:t>患者：屁多怎么办我最近又在吃有益菌但是不管用而且不只是这个 __1__ 也会有有的时候肚子会一直再叫就是有气体在翻滚的感觉女16（女，15岁）</w:t>
      </w:r>
    </w:p>
    <w:p>
      <w:r>
        <w:t>医生：你好！这种情况有多久了？</w:t>
      </w:r>
    </w:p>
    <w:p>
      <w:r>
        <w:t>医生：查查碳13看看是不是幽门螺杆菌 __2__ 。</w:t>
      </w:r>
    </w:p>
    <w:p>
      <w:r>
        <w:t>患者：体质偏瘦和 __3__ 。</w:t>
      </w:r>
    </w:p>
    <w:p>
      <w:r>
        <w:t>患者：有一年以上了。</w:t>
      </w:r>
    </w:p>
    <w:p>
      <w:r>
        <w:t>题目类型:内科 儿科 男科 外科 皮肤性病科 妇科 口腔颌面科</w:t>
      </w:r>
      <w:r>
        <w:br w:type="textWrapping"/>
      </w:r>
      <w:r>
        <w:t xml:space="preserve"> </w:t>
      </w:r>
    </w:p>
    <w:p>
      <w:r>
        <w:t>1.A.反复B.意外C.打嗝D.病例</w:t>
      </w:r>
      <w:r>
        <w:tab/>
      </w:r>
      <w:r>
        <w:tab/>
      </w:r>
      <w:r>
        <w:t>正确答案：打嗝,其它</w:t>
      </w:r>
    </w:p>
    <w:p>
      <w:r>
        <w:t>2.A.感染B.骨C.内科-内分泌科D.性病科</w:t>
      </w:r>
      <w:r>
        <w:tab/>
      </w:r>
      <w:r>
        <w:tab/>
      </w:r>
      <w:r>
        <w:t>正确答案：感染,医学题</w:t>
      </w:r>
    </w:p>
    <w:p>
      <w:r>
        <w:t>3.A.补液B.反酸C.敷D.虫/蛀牙</w:t>
      </w:r>
      <w:r>
        <w:tab/>
      </w:r>
      <w:r>
        <w:tab/>
      </w:r>
      <w:r>
        <w:t>正确答案：反酸,其它</w:t>
      </w:r>
    </w:p>
    <w:p>
      <w:r>
        <w:t>患者：发低烧，35度多一点，不停吐，感觉有急性肠胃炎的 __1__ （女，27岁）</w:t>
      </w:r>
    </w:p>
    <w:p>
      <w:r>
        <w:t>医生：你好，很高兴为你解答。35度没有发烧呀？</w:t>
      </w:r>
    </w:p>
    <w:p>
      <w:r>
        <w:t>患者：您好。</w:t>
      </w:r>
    </w:p>
    <w:p>
      <w:r>
        <w:t>患者：没发烧？</w:t>
      </w:r>
    </w:p>
    <w:p>
      <w:r>
        <w:t>患者：不 __2__ 低烧嘛。</w:t>
      </w:r>
    </w:p>
    <w:p>
      <w:r>
        <w:t>题目类型:内科 儿科 中医科</w:t>
      </w:r>
      <w:r>
        <w:br w:type="textWrapping"/>
      </w:r>
      <w:r>
        <w:t xml:space="preserve"> </w:t>
      </w:r>
    </w:p>
    <w:p>
      <w:r>
        <w:t>1.A.症状B.粪钾C.脉率D.脉律</w:t>
      </w:r>
      <w:r>
        <w:tab/>
      </w:r>
      <w:r>
        <w:tab/>
      </w:r>
      <w:r>
        <w:t>正确答案：症状,医学题</w:t>
      </w:r>
    </w:p>
    <w:p>
      <w:r>
        <w:t>2.A.属于B.面积C.遵循D.足月儿</w:t>
      </w:r>
      <w:r>
        <w:tab/>
      </w:r>
      <w:r>
        <w:tab/>
      </w:r>
      <w:r>
        <w:t>正确答案：属于,其它</w:t>
      </w:r>
    </w:p>
    <w:p>
      <w:r>
        <w:t>患者：你好，请问 __1__ 有血是怎么回事啊（男，22）</w:t>
      </w:r>
    </w:p>
    <w:p>
      <w:r>
        <w:t>医生：大便中带少许鲜血吗？ __2__ 痛吗？有没有其他不舒服？</w:t>
      </w:r>
    </w:p>
    <w:p>
      <w:r>
        <w:t>患者：没有。</w:t>
      </w:r>
    </w:p>
    <w:p>
      <w:r>
        <w:t>患者：而且经常这样。</w:t>
      </w:r>
    </w:p>
    <w:p>
      <w:r>
        <w:t>患者：是不是肠胃不好？</w:t>
      </w:r>
    </w:p>
    <w:p>
      <w:r>
        <w:t>医生： __3__ 最常见的就是痔疮。</w:t>
      </w:r>
    </w:p>
    <w:p>
      <w:r>
        <w:t>患者：痔疮是什么意思呢？</w:t>
      </w:r>
    </w:p>
    <w:p>
      <w:r>
        <w:t>题目类型:内科 儿科 外科 皮肤性病科 产科 妇科</w:t>
      </w:r>
      <w:r>
        <w:br w:type="textWrapping"/>
      </w:r>
      <w:r>
        <w:t xml:space="preserve"> </w:t>
      </w:r>
    </w:p>
    <w:p>
      <w:r>
        <w:t>1.A.尿硒B.肝功C.大便D.血型</w:t>
      </w:r>
      <w:r>
        <w:tab/>
      </w:r>
      <w:r>
        <w:tab/>
      </w:r>
      <w:r>
        <w:t>正确答案：大便,医学题</w:t>
      </w:r>
    </w:p>
    <w:p>
      <w:r>
        <w:t>2.A.听诊B.肛门C.触觉D.性腺</w:t>
      </w:r>
      <w:r>
        <w:tab/>
      </w:r>
      <w:r>
        <w:tab/>
      </w:r>
      <w:r>
        <w:t>正确答案：肛门,医学题</w:t>
      </w:r>
    </w:p>
    <w:p>
      <w:r>
        <w:t>3.A.便血B.胸片C.气味D.伪影</w:t>
      </w:r>
      <w:r>
        <w:tab/>
      </w:r>
      <w:r>
        <w:tab/>
      </w:r>
      <w:r>
        <w:t>正确答案：便血,医学题</w:t>
      </w:r>
    </w:p>
    <w:p>
      <w:r>
        <w:t>患者：最近胃老跟火烧一样， __1__ 不 __2__ ！用手摁的话有点酸疼怎么回事？（男，28岁）</w:t>
      </w:r>
    </w:p>
    <w:p>
      <w:r>
        <w:t>医生：你好， __3__ 水吗？胃疼跟吃饭有关系吗？</w:t>
      </w:r>
    </w:p>
    <w:p>
      <w:r>
        <w:t>患者：不返。</w:t>
      </w:r>
    </w:p>
    <w:p>
      <w:r>
        <w:t>医生：以前有什么消化系统 __4__ 么？比如溃疡，胃炎。</w:t>
      </w:r>
    </w:p>
    <w:p>
      <w:r>
        <w:t>患者：没有啊。</w:t>
      </w:r>
    </w:p>
    <w:p>
      <w:r>
        <w:t>患者：最近个把月才出现的。</w:t>
      </w:r>
    </w:p>
    <w:p>
      <w:r>
        <w:t>题目类型:内科 儿科 外科 报告解读科 耳鼻咽喉科 中医科</w:t>
      </w:r>
      <w:r>
        <w:br w:type="textWrapping"/>
      </w:r>
      <w:r>
        <w:t xml:space="preserve"> </w:t>
      </w:r>
    </w:p>
    <w:p>
      <w:r>
        <w:t>1.A.记忆力B.胰腺炎C.大肠杆菌D.饮食</w:t>
      </w:r>
      <w:r>
        <w:tab/>
      </w:r>
      <w:r>
        <w:tab/>
      </w:r>
      <w:r>
        <w:t>正确答案：饮食,其它</w:t>
      </w:r>
    </w:p>
    <w:p>
      <w:r>
        <w:t>2.A.规律B.间歇C.干预D.生理</w:t>
      </w:r>
      <w:r>
        <w:tab/>
      </w:r>
      <w:r>
        <w:tab/>
      </w:r>
      <w:r>
        <w:t>正确答案：规律,其它</w:t>
      </w:r>
    </w:p>
    <w:p>
      <w:r>
        <w:t>3.A.流泪B.反酸C.尿急D.心理</w:t>
      </w:r>
      <w:r>
        <w:tab/>
      </w:r>
      <w:r>
        <w:tab/>
      </w:r>
      <w:r>
        <w:t>正确答案：反酸,其它</w:t>
      </w:r>
    </w:p>
    <w:p>
      <w:r>
        <w:t>4.A.诊刮B.造影C.疾病D.身高</w:t>
      </w:r>
      <w:r>
        <w:tab/>
      </w:r>
      <w:r>
        <w:tab/>
      </w:r>
      <w:r>
        <w:t>正确答案：疾病,医学题</w:t>
      </w:r>
    </w:p>
    <w:p>
      <w:r>
        <w:t>患者：以前经常 __1__ 现在半年来一直 __2__ 不成型这两天突然拉肚子（女，20岁）</w:t>
      </w:r>
    </w:p>
    <w:p>
      <w:r>
        <w:t>医生：你知道为什么拉肚子吗？是不是因为吃的东西冷凉了？</w:t>
      </w:r>
    </w:p>
    <w:p>
      <w:r>
        <w:t>患者：这几天有吃麻辣烫和螺蛳粉辣的东西还喝冰的饮料。</w:t>
      </w:r>
    </w:p>
    <w:p>
      <w:r>
        <w:t>患者：可那是前几天的事了这两天才拉的肚子会是这个原因么？</w:t>
      </w:r>
    </w:p>
    <w:p>
      <w:r>
        <w:t>医生：那你这两天吃饭是不是不正常了？</w:t>
      </w:r>
    </w:p>
    <w:p>
      <w:r>
        <w:t>患者：也没有什么不正常。</w:t>
      </w:r>
    </w:p>
    <w:p>
      <w:r>
        <w:t>医生：拉肚子是水样便吗？那的时候肚子是不是心疼了？</w:t>
      </w:r>
    </w:p>
    <w:p>
      <w:r>
        <w:t>患者：是水样便的。</w:t>
      </w:r>
    </w:p>
    <w:p>
      <w:r>
        <w:t>题目类型:其它</w:t>
      </w:r>
      <w:r>
        <w:br w:type="textWrapping"/>
      </w:r>
      <w:r>
        <w:t xml:space="preserve"> </w:t>
      </w:r>
    </w:p>
    <w:p>
      <w:r>
        <w:t>1.A.缺乏B.便秘C.身高/长D.治疗</w:t>
      </w:r>
      <w:r>
        <w:tab/>
      </w:r>
      <w:r>
        <w:tab/>
      </w:r>
      <w:r>
        <w:t>正确答案：便秘,其它</w:t>
      </w:r>
    </w:p>
    <w:p>
      <w:r>
        <w:t>2.A.牙片B.体重C.大便D.触觉</w:t>
      </w:r>
      <w:r>
        <w:tab/>
      </w:r>
      <w:r>
        <w:tab/>
      </w:r>
      <w:r>
        <w:t>正确答案：大便,医学题</w:t>
      </w:r>
    </w:p>
    <w:p>
      <w:r>
        <w:t>患者：医生您好!我家姑娘，17岁经常肠鸣，放屁，用药怎么调理， __1__ 能调理吗？，谢谢（女，18岁）</w:t>
      </w:r>
    </w:p>
    <w:p>
      <w:r>
        <w:t>医生：您好，请问 __2__ 情况怎么样？</w:t>
      </w:r>
    </w:p>
    <w:p>
      <w:r>
        <w:t>患者：大便成型。</w:t>
      </w:r>
    </w:p>
    <w:p>
      <w:r>
        <w:t>医生：可能是胃肠功能 __3__ ，消化不良引起的。</w:t>
      </w:r>
    </w:p>
    <w:p>
      <w:r>
        <w:t>医生：可以吃点益生菌和促胃肠动力药。</w:t>
      </w:r>
    </w:p>
    <w:p>
      <w:r>
        <w:t>患者：肚疼。</w:t>
      </w:r>
    </w:p>
    <w:p>
      <w:r>
        <w:t>题目类型:其它</w:t>
      </w:r>
      <w:r>
        <w:br w:type="textWrapping"/>
      </w:r>
      <w:r>
        <w:t xml:space="preserve"> </w:t>
      </w:r>
    </w:p>
    <w:p>
      <w:r>
        <w:t>1.A.鼓膜B.食物C.肺片D.中耳</w:t>
      </w:r>
      <w:r>
        <w:tab/>
      </w:r>
      <w:r>
        <w:tab/>
      </w:r>
      <w:r>
        <w:t>正确答案：食物,医学题</w:t>
      </w:r>
    </w:p>
    <w:p>
      <w:r>
        <w:t>2.A.大便B.VCC.气味D.骨穿</w:t>
      </w:r>
      <w:r>
        <w:tab/>
      </w:r>
      <w:r>
        <w:tab/>
      </w:r>
      <w:r>
        <w:t>正确答案：大便,医学题</w:t>
      </w:r>
    </w:p>
    <w:p>
      <w:r>
        <w:t>3.A.紊乱B.姑息性手术C.甘油三酯D.丘脑</w:t>
      </w:r>
      <w:r>
        <w:tab/>
      </w:r>
      <w:r>
        <w:tab/>
      </w:r>
      <w:r>
        <w:t>正确答案：紊乱,其它</w:t>
      </w:r>
    </w:p>
    <w:p>
      <w:r>
        <w:t>患者：您好,我前天晚上吃完烧烤后回到宿舍出现急性 __1__ 并伴有 __2__ 疼痛，在吃烧烤前有腹胀及轻微间歇腹部疼痛，那晚我腹泻五次，我去医院打了吊针，血检没有大问题，吊针后止了泻，但今天早上还是有一次腹泻，这两天腹部还时不时刺痛，期间我吃肠炎宁，但没有明显效果（男，24岁）</w:t>
      </w:r>
    </w:p>
    <w:p>
      <w:r>
        <w:t>医生：你好，输了几天液，还吃什么药了。</w:t>
      </w:r>
    </w:p>
    <w:p>
      <w:r>
        <w:t>医生：和你一起吃的有没有什么不舒服。</w:t>
      </w:r>
    </w:p>
    <w:p>
      <w:r>
        <w:t>患者：输了一次液，都是消炎类的，和我一起的都没有腹泻症状，谢谢。</w:t>
      </w:r>
    </w:p>
    <w:p>
      <w:r>
        <w:t>医生：哦，有点事，请稍等一下。</w:t>
      </w:r>
    </w:p>
    <w:p>
      <w:r>
        <w:t>患者：好的，您先忙。</w:t>
      </w:r>
    </w:p>
    <w:p>
      <w:r>
        <w:t>医生：后面吃什么药了吗，大便化验了吗。有没有发烧。</w:t>
      </w:r>
    </w:p>
    <w:p>
      <w:r>
        <w:t>患者：只吃了肠炎宁，没有发烧，大便没有化验，谢谢。</w:t>
      </w:r>
    </w:p>
    <w:p>
      <w:r>
        <w:t>医生：哦，首先你得症状是有好转的，另外你输消炎药有效，应该继续口服治疗，建议口服诺氟沙星胶囊，再吃一个止泻的蒙脱石散。多喝水，注意休息。</w:t>
      </w:r>
    </w:p>
    <w:p>
      <w:r>
        <w:t>患者：好的，谢谢。</w:t>
      </w:r>
    </w:p>
    <w:p>
      <w:r>
        <w:t>题目类型:内科 儿科 外科 中医科</w:t>
      </w:r>
      <w:r>
        <w:br w:type="textWrapping"/>
      </w:r>
      <w:r>
        <w:t xml:space="preserve"> </w:t>
      </w:r>
    </w:p>
    <w:p>
      <w:r>
        <w:t>1.A.腹泻B.寒战C.相关D.发育</w:t>
      </w:r>
      <w:r>
        <w:tab/>
      </w:r>
      <w:r>
        <w:tab/>
      </w:r>
      <w:r>
        <w:t>正确答案：腹泻,其它</w:t>
      </w:r>
    </w:p>
    <w:p>
      <w:r>
        <w:t>2.A.盆腔B.腹部C.纵膈D.肠</w:t>
      </w:r>
      <w:r>
        <w:tab/>
      </w:r>
      <w:r>
        <w:tab/>
      </w:r>
      <w:r>
        <w:t>正确答案：腹部,医学题</w:t>
      </w:r>
    </w:p>
    <w:p>
      <w:r>
        <w:t>患者：你好我从早上就开始小腹帐。在肚脐下点。为什么啊（女，26岁）</w:t>
      </w:r>
    </w:p>
    <w:p>
      <w:r>
        <w:t>医生：你好，以前有过腹胀么？</w:t>
      </w:r>
    </w:p>
    <w:p>
      <w:r>
        <w:t>患者：有过。</w:t>
      </w:r>
    </w:p>
    <w:p>
      <w:r>
        <w:t>医生：有 __1__ 的 __2__ 么？ __3__ 怎么样，早上到现在放屁了没有。</w:t>
      </w:r>
    </w:p>
    <w:p>
      <w:r>
        <w:t>患者：大便正常早上解的。屁没。</w:t>
      </w:r>
    </w:p>
    <w:p>
      <w:r>
        <w:t>医生：肚子疼么，按上去会不会疼。</w:t>
      </w:r>
    </w:p>
    <w:p>
      <w:r>
        <w:t>患者：就是从早上到现实小腹帐了难受在肚脐下点些。</w:t>
      </w:r>
    </w:p>
    <w:p>
      <w:r>
        <w:t>患者：是的，按下时有点难受，但一直按就不了。但手一松又帐。</w:t>
      </w:r>
    </w:p>
    <w:p>
      <w:r>
        <w:t>医生：肚子有没有 __4__ 或者昨天吃什么了。</w:t>
      </w:r>
    </w:p>
    <w:p>
      <w:r>
        <w:t>患者：没有，吃什么？要么是着凉了啊！有点小感冒。</w:t>
      </w:r>
    </w:p>
    <w:p>
      <w:r>
        <w:t>题目类型:内科 儿科 男科 外科 产科 妇科 耳鼻咽喉科 中医科</w:t>
      </w:r>
      <w:r>
        <w:br w:type="textWrapping"/>
      </w:r>
      <w:r>
        <w:t xml:space="preserve"> </w:t>
      </w:r>
    </w:p>
    <w:p>
      <w:r>
        <w:t>1.A.腹痛B.拆C.内部D.尿急</w:t>
      </w:r>
      <w:r>
        <w:tab/>
      </w:r>
      <w:r>
        <w:tab/>
      </w:r>
      <w:r>
        <w:t>正确答案：腹痛,其它</w:t>
      </w:r>
    </w:p>
    <w:p>
      <w:r>
        <w:t>2.A.LHB.肠镜C.暂无D.表现</w:t>
      </w:r>
      <w:r>
        <w:tab/>
      </w:r>
      <w:r>
        <w:tab/>
      </w:r>
      <w:r>
        <w:t>正确答案：表现,医学题</w:t>
      </w:r>
    </w:p>
    <w:p>
      <w:r>
        <w:t>3.A.大便B.甲功C.性腺D.眼位</w:t>
      </w:r>
      <w:r>
        <w:tab/>
      </w:r>
      <w:r>
        <w:tab/>
      </w:r>
      <w:r>
        <w:t>正确答案：大便,医学题</w:t>
      </w:r>
    </w:p>
    <w:p>
      <w:r>
        <w:t>4.A.随时B.手足口病C.繁殖D.着凉</w:t>
      </w:r>
      <w:r>
        <w:tab/>
      </w:r>
      <w:r>
        <w:tab/>
      </w:r>
      <w:r>
        <w:t>正确答案：着凉,其它</w:t>
      </w:r>
    </w:p>
    <w:p>
      <w:r>
        <w:t>患者：二月初一的时候喝完酒以后，第二天起床回老家吃中午饭，途中坐车的时候有点晕车，下车就吐了，然后到晚上没有吃饭，第二天觉得身体不适，量了一下体温，37.2，然后听亲戚说可能是胃黏膜出了问题，然后就喝了一些胃药，到晚上温度就下来了，第二天中午吃完饭温度就又37.2，到晚上了就又正常了，然后都是这样，中午温度高点，其他时间都没事，今天还是这样，今天早上36.5，然后中午吃完饭，就又37.3，请问医生这个是胃的原因吗（男，20岁）</w:t>
      </w:r>
    </w:p>
    <w:p>
      <w:r>
        <w:t>医生：你好，一般胃炎，胃溃疡不会出现发烧。</w:t>
      </w:r>
    </w:p>
    <w:p>
      <w:r>
        <w:t>医生：现在除了发烧还有什么不舒服吗。</w:t>
      </w:r>
    </w:p>
    <w:p>
      <w:r>
        <w:t>患者：那这个是怎么回事呢医生。</w:t>
      </w:r>
    </w:p>
    <w:p>
      <w:r>
        <w:t>患者：其他没有什么不适，就中午体温高一点。</w:t>
      </w:r>
    </w:p>
    <w:p>
      <w:r>
        <w:t>患者：到下午3点多就又没事了。</w:t>
      </w:r>
    </w:p>
    <w:p>
      <w:r>
        <w:t>医生：你一吃胃药就不发烧吗。吃的什么胃药？</w:t>
      </w:r>
    </w:p>
    <w:p>
      <w:r>
        <w:t>患者：有吗丁啉，庆大片，还有奥美拉唑，应该是这个。</w:t>
      </w:r>
    </w:p>
    <w:p>
      <w:r>
        <w:t>医生：嗯嗯。有没有鼻塞，流涕，咳嗽 __1__ 等感冒的 __2__ 。</w:t>
      </w:r>
    </w:p>
    <w:p>
      <w:r>
        <w:t>患者：暂时就有点鼻子不太通气没有其他情况。</w:t>
      </w:r>
    </w:p>
    <w:p>
      <w:r>
        <w:t>题目类型:内科 儿科 耳鼻咽喉科</w:t>
      </w:r>
      <w:r>
        <w:br w:type="textWrapping"/>
      </w:r>
      <w:r>
        <w:t xml:space="preserve"> </w:t>
      </w:r>
    </w:p>
    <w:p>
      <w:r>
        <w:t>1.A.瞳孔B.咳痰C.充盈缺损D.外生殖器</w:t>
      </w:r>
      <w:r>
        <w:tab/>
      </w:r>
      <w:r>
        <w:tab/>
      </w:r>
      <w:r>
        <w:t>正确答案：咳痰,其它</w:t>
      </w:r>
    </w:p>
    <w:p>
      <w:r>
        <w:t>2.A.症状B.VCC.氯等D.视诊</w:t>
      </w:r>
      <w:r>
        <w:tab/>
      </w:r>
      <w:r>
        <w:tab/>
      </w:r>
      <w:r>
        <w:t>正确答案：症状,医学题</w:t>
      </w:r>
    </w:p>
    <w:p>
      <w:r>
        <w:t>患者：左上腹刺痛，但不是持续性的，请问是怎么回事？（女，30岁）</w:t>
      </w:r>
    </w:p>
    <w:p>
      <w:r>
        <w:t>患者：左上腹刺痛。</w:t>
      </w:r>
    </w:p>
    <w:p>
      <w:r>
        <w:t>医生：您好，根据您的描述，像是胃部的 __1__ 。</w:t>
      </w:r>
    </w:p>
    <w:p>
      <w:r>
        <w:t>医生：不知道您是吃了饭后疼痛，还是饿了疼痛？</w:t>
      </w:r>
    </w:p>
    <w:p>
      <w:r>
        <w:t>患者：基本上是吃饱了疼，但是这次好像早上起来刺痛，</w:t>
      </w:r>
    </w:p>
    <w:p>
      <w:r>
        <w:t>医生：建议您去做一个 __2__ ，需要 __3__ 消化性溃疡可能？</w:t>
      </w:r>
    </w:p>
    <w:p>
      <w:r>
        <w:t>患者：哦哦，你的意思是胃溃疡吗？</w:t>
      </w:r>
    </w:p>
    <w:p>
      <w:r>
        <w:t>题目类型:内科 儿科 肿瘤及防治科 耳鼻咽喉科</w:t>
      </w:r>
      <w:r>
        <w:br w:type="textWrapping"/>
      </w:r>
      <w:r>
        <w:t xml:space="preserve"> </w:t>
      </w:r>
    </w:p>
    <w:p>
      <w:r>
        <w:t>1.A.伤科B.特需病房C.整容美容科D.疼痛</w:t>
      </w:r>
      <w:r>
        <w:tab/>
      </w:r>
      <w:r>
        <w:tab/>
      </w:r>
      <w:r>
        <w:t>正确答案：疼痛,医学题</w:t>
      </w:r>
    </w:p>
    <w:p>
      <w:r>
        <w:t>2.A.ETB.胃镜C.牙片D.抗原</w:t>
      </w:r>
      <w:r>
        <w:tab/>
      </w:r>
      <w:r>
        <w:tab/>
      </w:r>
      <w:r>
        <w:t>正确答案：胃镜,医学题</w:t>
      </w:r>
    </w:p>
    <w:p>
      <w:r>
        <w:t>3.A.尿硒B.排除C.尿素D.抗O</w:t>
      </w:r>
      <w:r>
        <w:tab/>
      </w:r>
      <w:r>
        <w:tab/>
      </w:r>
      <w:r>
        <w:t>正确答案：排除,医学题</w:t>
      </w:r>
    </w:p>
    <w:p>
      <w:r>
        <w:t>患者：5号早上3点开始胃痉挛，到上午10点拉肚子7-8次，吐过两次，有点发烧，吃了奥美拉唑肠溶胶囊，6号 __1__ 一些，胃疼频率没那么 __2__ 了，7号早上仍然疼，揪心的那种，应该吃什么药呢（女，25岁）</w:t>
      </w:r>
    </w:p>
    <w:p>
      <w:r>
        <w:t>医生：您好。以前出现过这种情况吗？</w:t>
      </w:r>
    </w:p>
    <w:p>
      <w:r>
        <w:t>患者：以前出现过一次，，好多年前了但只是胃痉挛。</w:t>
      </w:r>
    </w:p>
    <w:p>
      <w:r>
        <w:t>医生：现在拉肚子好了吗？</w:t>
      </w:r>
    </w:p>
    <w:p>
      <w:r>
        <w:t>患者：拉肚子好了，也不吐了，不发烧了。</w:t>
      </w:r>
    </w:p>
    <w:p>
      <w:r>
        <w:t>患者：只是胃会揪着疼。</w:t>
      </w:r>
    </w:p>
    <w:p>
      <w:r>
        <w:t>题目类型:其它</w:t>
      </w:r>
      <w:r>
        <w:br w:type="textWrapping"/>
      </w:r>
      <w:r>
        <w:t xml:space="preserve"> </w:t>
      </w:r>
    </w:p>
    <w:p>
      <w:r>
        <w:t>1.A.颈椎B.喘气C.缓解D.传播</w:t>
      </w:r>
      <w:r>
        <w:tab/>
      </w:r>
      <w:r>
        <w:tab/>
      </w:r>
      <w:r>
        <w:t>正确答案：缓解,其它</w:t>
      </w:r>
    </w:p>
    <w:p>
      <w:r>
        <w:t>2.A.神经B.频繁C.不详D.病理</w:t>
      </w:r>
      <w:r>
        <w:tab/>
      </w:r>
      <w:r>
        <w:tab/>
      </w:r>
      <w:r>
        <w:t>正确答案：频繁,其它</w:t>
      </w:r>
    </w:p>
    <w:p>
      <w:r>
        <w:t>患者：一紧张就肚子痛很急迫的想去洗手间，却又很难便出来。（女，19岁）</w:t>
      </w:r>
    </w:p>
    <w:p>
      <w:r>
        <w:t>医生：您好！是每次一紧张就有这种感觉吗？紧张 __1__ 了，是不是就不痛了？平时 __2__ 困难吗？</w:t>
      </w:r>
    </w:p>
    <w:p>
      <w:r>
        <w:t>患者：很长时间了，每次上学都会难受。必须马上去厕所不然没法缓解。</w:t>
      </w:r>
    </w:p>
    <w:p>
      <w:r>
        <w:t>患者：假期在外面玩也这样，必须马上找厕所。快开学了不想上课的时候去洗手间，有没有快速解决方法。</w:t>
      </w:r>
    </w:p>
    <w:p>
      <w:r>
        <w:t>医生：你是19岁，是吧？这种情况像肠易激综合症。</w:t>
      </w:r>
    </w:p>
    <w:p>
      <w:r>
        <w:t>患者：这怎么治啊。</w:t>
      </w:r>
    </w:p>
    <w:p>
      <w:r>
        <w:t>题目类型:其它</w:t>
      </w:r>
      <w:r>
        <w:br w:type="textWrapping"/>
      </w:r>
      <w:r>
        <w:t xml:space="preserve"> </w:t>
      </w:r>
    </w:p>
    <w:p>
      <w:r>
        <w:t>1.A.缓解B.晒C.表现D.自主</w:t>
      </w:r>
      <w:r>
        <w:tab/>
      </w:r>
      <w:r>
        <w:tab/>
      </w:r>
      <w:r>
        <w:t>正确答案：缓解,其它</w:t>
      </w:r>
    </w:p>
    <w:p>
      <w:r>
        <w:t>2.A.含量B.排便C.面部D.堆积</w:t>
      </w:r>
      <w:r>
        <w:tab/>
      </w:r>
      <w:r>
        <w:tab/>
      </w:r>
      <w:r>
        <w:t>正确答案：排便,其它</w:t>
      </w:r>
    </w:p>
    <w:p>
      <w:r>
        <w:t>患者：23岁喉咙下部有异物感，噎着噎着，但不疼，有一周两周了，最开始很轻微，这三天感觉比较 __1__ 。刚去看了耳鼻咽喉科，医生用那个小镜子照了一下，说是有点充血但不会导致难受的异物感，因为夜间 __2__ 没做详细的检查。平常胃不太好，容易胃酸，也爱吃辣的凉的，这两天也容易打嗝。明天想去做详细的检查，想问应该挂什么科。并且，这个最有可能是什么的问题。（女，23岁）</w:t>
      </w:r>
    </w:p>
    <w:p>
      <w:r>
        <w:t>医生：你好，很高兴为你解答。</w:t>
      </w:r>
    </w:p>
    <w:p>
      <w:r>
        <w:t>医生：这个应该挂消化内科。</w:t>
      </w:r>
    </w:p>
    <w:p>
      <w:r>
        <w:t>患者：我想问一下这最可能是什么问题。</w:t>
      </w:r>
    </w:p>
    <w:p>
      <w:r>
        <w:t>医生：最有可能的是胃炎引起的反流性食道炎的症状。</w:t>
      </w:r>
    </w:p>
    <w:p>
      <w:r>
        <w:t>患者：会考虑更严重的食道问题吗，我现在就是觉得噎，异物感有点重。</w:t>
      </w:r>
    </w:p>
    <w:p>
      <w:r>
        <w:t>医生：应该没有更严重的什么问题。</w:t>
      </w:r>
    </w:p>
    <w:p>
      <w:r>
        <w:t>医生：这个用奥美拉唑，吗丁啉治疗效果好。</w:t>
      </w:r>
    </w:p>
    <w:p>
      <w:r>
        <w:t>医生：这个病是三分治，七分养，平时要多注意饮食，酸的、辣的、甜的、凉的食物少吃。忌酒。不暴饮暴食，不熬夜。</w:t>
      </w:r>
    </w:p>
    <w:p>
      <w:r>
        <w:t>患者：这个病严重吗，我需要去医院拍 __3__ 检查吗。</w:t>
      </w:r>
    </w:p>
    <w:p>
      <w:r>
        <w:t>题目类型:内科 空</w:t>
      </w:r>
      <w:r>
        <w:br w:type="textWrapping"/>
      </w:r>
      <w:r>
        <w:t xml:space="preserve"> </w:t>
      </w:r>
    </w:p>
    <w:p>
      <w:r>
        <w:t>1.A.化验B.结膜C.明显D.白沫</w:t>
      </w:r>
      <w:r>
        <w:tab/>
      </w:r>
      <w:r>
        <w:tab/>
      </w:r>
      <w:r>
        <w:t>正确答案：明显,其它</w:t>
      </w:r>
    </w:p>
    <w:p>
      <w:r>
        <w:t>2.A.神经内科B.营养科C.风湿免疫内科D.急诊</w:t>
      </w:r>
      <w:r>
        <w:tab/>
      </w:r>
      <w:r>
        <w:tab/>
      </w:r>
      <w:r>
        <w:t>正确答案：急诊,医学题</w:t>
      </w:r>
    </w:p>
    <w:p>
      <w:r>
        <w:t>3.A.CtB.尿硒C.色诊D.胃镜</w:t>
      </w:r>
      <w:r>
        <w:tab/>
      </w:r>
      <w:r>
        <w:tab/>
      </w:r>
      <w:r>
        <w:t>正确答案：胃镜,医学题</w:t>
      </w:r>
    </w:p>
    <w:p>
      <w:r>
        <w:t>患者：你好，我的右腹部（肋骨中间稍偏右） __1__ ，肚子咕咕的响。几年前做过胃镜，说是胃炎。吃了一段时间的药，病情好转，现在又复发了。当初医生开了四种药:果胶铋什么的，现在我吃什么药可以彻底治好我的病呢，拜托了医生！（男，48岁）</w:t>
      </w:r>
    </w:p>
    <w:p>
      <w:r>
        <w:t>医生：请问最近饮食 __2__ 吗？</w:t>
      </w:r>
    </w:p>
    <w:p>
      <w:r>
        <w:t>患者：疼痛出现几个月了，时轻有时重，感觉晚上明显一些，除此没有便秘， __3__ 等。吃饭不算太规律，做生意的，有生意了就迟些，没生意就早一些。</w:t>
      </w:r>
    </w:p>
    <w:p>
      <w:r>
        <w:t>医生：哦哦，应该是胃炎犯了，给你开点药吃吧。</w:t>
      </w:r>
    </w:p>
    <w:p>
      <w:r>
        <w:t>医生：吗丁啉三餐前半小时雷贝拉唑早饭前半小时，睡前自己。睡前再加一粒。</w:t>
      </w:r>
    </w:p>
    <w:p>
      <w:r>
        <w:t>患者：吗丁啉一日三次，累呗啦做一日两次么。</w:t>
      </w:r>
    </w:p>
    <w:p>
      <w:r>
        <w:t>患者：这两种药分别服用几片？需要连续使用多长时间呢？</w:t>
      </w:r>
    </w:p>
    <w:p>
      <w:r>
        <w:t>题目类型:内科 儿科 外科 报告解读科 耳鼻咽喉科 中医科</w:t>
      </w:r>
      <w:r>
        <w:br w:type="textWrapping"/>
      </w:r>
      <w:r>
        <w:t xml:space="preserve"> </w:t>
      </w:r>
    </w:p>
    <w:p>
      <w:r>
        <w:t>1.A.雾化B.隐痛C.残胃癌D.紊乱</w:t>
      </w:r>
      <w:r>
        <w:tab/>
      </w:r>
      <w:r>
        <w:tab/>
      </w:r>
      <w:r>
        <w:t>正确答案：隐痛,其它</w:t>
      </w:r>
    </w:p>
    <w:p>
      <w:r>
        <w:t>2.A.尿路梗阻B.尺骨C.体征D.规律</w:t>
      </w:r>
      <w:r>
        <w:tab/>
      </w:r>
      <w:r>
        <w:tab/>
      </w:r>
      <w:r>
        <w:t>正确答案：规律,其它</w:t>
      </w:r>
    </w:p>
    <w:p>
      <w:r>
        <w:t>3.A.尿素B.尿镉C.心功D.呕吐</w:t>
      </w:r>
      <w:r>
        <w:tab/>
      </w:r>
      <w:r>
        <w:tab/>
      </w:r>
      <w:r>
        <w:t>正确答案：呕吐,医学题</w:t>
      </w:r>
    </w:p>
    <w:p>
      <w:r>
        <w:t>患者：吃完饭后喉咙经常不舒服想吐过一阵子又好了是怎么回事（女，29岁）</w:t>
      </w:r>
    </w:p>
    <w:p>
      <w:r>
        <w:t>医生：你这个情况多久了呢？</w:t>
      </w:r>
    </w:p>
    <w:p>
      <w:r>
        <w:t>患者：偶尔 __1__ 几年了吧。</w:t>
      </w:r>
    </w:p>
    <w:p>
      <w:r>
        <w:t>医生：你有 __2__ 过吗？</w:t>
      </w:r>
    </w:p>
    <w:p>
      <w:r>
        <w:t>患者：没有。</w:t>
      </w:r>
    </w:p>
    <w:p>
      <w:r>
        <w:t>医生：你这个情况几年都出现，有消化系统问题，你一般什么时候出现比较严重。</w:t>
      </w:r>
    </w:p>
    <w:p>
      <w:r>
        <w:t>患者：早餐完比较多中午晚上稍微好点吃什么东西好像也有关系。</w:t>
      </w:r>
    </w:p>
    <w:p>
      <w:r>
        <w:t>题目类型:其它</w:t>
      </w:r>
      <w:r>
        <w:br w:type="textWrapping"/>
      </w:r>
      <w:r>
        <w:t xml:space="preserve"> </w:t>
      </w:r>
    </w:p>
    <w:p>
      <w:r>
        <w:t>1.A.活检B.发作C.狭窄D.尿急</w:t>
      </w:r>
      <w:r>
        <w:tab/>
      </w:r>
      <w:r>
        <w:tab/>
      </w:r>
      <w:r>
        <w:t>正确答案：发作,其它</w:t>
      </w:r>
    </w:p>
    <w:p>
      <w:r>
        <w:t>2.A.CtB.透光C.检查D.血糖</w:t>
      </w:r>
      <w:r>
        <w:tab/>
      </w:r>
      <w:r>
        <w:tab/>
      </w:r>
      <w:r>
        <w:t>正确答案：检查,医学题</w:t>
      </w:r>
    </w:p>
    <w:p>
      <w:r>
        <w:t>患者：吃饱饭总是 __1__ 怎么回事（女，17岁）</w:t>
      </w:r>
    </w:p>
    <w:p>
      <w:r>
        <w:t>医生：多长时间了？有腹胀 __2__ 吗。</w:t>
      </w:r>
    </w:p>
    <w:p>
      <w:r>
        <w:t>患者：一两个月。</w:t>
      </w:r>
    </w:p>
    <w:p>
      <w:r>
        <w:t>患者：没有。</w:t>
      </w:r>
    </w:p>
    <w:p>
      <w:r>
        <w:t>患者：有时候吃着吃着就恶心想吐。</w:t>
      </w:r>
    </w:p>
    <w:p>
      <w:r>
        <w:t>医生：平日吃零食吗。</w:t>
      </w:r>
    </w:p>
    <w:p>
      <w:r>
        <w:t>患者：偶尔吃。</w:t>
      </w:r>
    </w:p>
    <w:p>
      <w:r>
        <w:t>患者：不太多。</w:t>
      </w:r>
    </w:p>
    <w:p>
      <w:r>
        <w:t>题目类型:其它</w:t>
      </w:r>
      <w:r>
        <w:br w:type="textWrapping"/>
      </w:r>
      <w:r>
        <w:t xml:space="preserve"> </w:t>
      </w:r>
    </w:p>
    <w:p>
      <w:r>
        <w:t>1.A.B型超声（B超）B.苍白C.盲肠D.恶心</w:t>
      </w:r>
      <w:r>
        <w:tab/>
      </w:r>
      <w:r>
        <w:tab/>
      </w:r>
      <w:r>
        <w:t>正确答案：恶心,其它</w:t>
      </w:r>
    </w:p>
    <w:p>
      <w:r>
        <w:t>2.A.胸片B.尿钾C.钼靶D.症状</w:t>
      </w:r>
      <w:r>
        <w:tab/>
      </w:r>
      <w:r>
        <w:tab/>
      </w:r>
      <w:r>
        <w:t>正确答案：症状,医学题</w:t>
      </w:r>
    </w:p>
    <w:p>
      <w:r>
        <w:t>患者：今天早上吃完早饭（豆浆和卷饼），感觉不太舒服，胀气，打嗝打不出来，站直身子就很难受，蜷着身子好一点。中午没有 __1__ ，感觉早饭都没有消化，还想吐，反胃还是早饭的味道。吐了一下就 __2__ 了一会。中午喝了点粥，睡了一觉，起来之后肚子还是挺疼的，而且有点发烫。但还没发烧。而且今天一直打嗝，反胃那种嗝（女，18岁）</w:t>
      </w:r>
    </w:p>
    <w:p>
      <w:r>
        <w:t>医生：您好，具体哪个位置疼？</w:t>
      </w:r>
    </w:p>
    <w:p>
      <w:r>
        <w:t>患者：肚脐上5、6厘米处。</w:t>
      </w:r>
    </w:p>
    <w:p>
      <w:r>
        <w:t>医生：发烧多少度。</w:t>
      </w:r>
    </w:p>
    <w:p>
      <w:r>
        <w:t>患者：37.2</w:t>
      </w:r>
    </w:p>
    <w:p>
      <w:r>
        <w:t>医生：您好，胰腺炎不能排除。建议马上医院就诊。明确诊断。避免耽误病情。</w:t>
      </w:r>
    </w:p>
    <w:p>
      <w:r>
        <w:t>患者：好的，谢谢。会不会是急性肠胃炎。</w:t>
      </w:r>
    </w:p>
    <w:p>
      <w:r>
        <w:t>题目类型:内科 儿科 中医科</w:t>
      </w:r>
      <w:r>
        <w:br w:type="textWrapping"/>
      </w:r>
      <w:r>
        <w:t xml:space="preserve"> </w:t>
      </w:r>
    </w:p>
    <w:p>
      <w:r>
        <w:t>1.A.直肠B.胃口C.肩部D.比例</w:t>
      </w:r>
      <w:r>
        <w:tab/>
      </w:r>
      <w:r>
        <w:tab/>
      </w:r>
      <w:r>
        <w:t>正确答案：胃口,其它</w:t>
      </w:r>
    </w:p>
    <w:p>
      <w:r>
        <w:t>2.A.滴B.吃力C.癫痫D.缓解</w:t>
      </w:r>
      <w:r>
        <w:tab/>
      </w:r>
      <w:r>
        <w:tab/>
      </w:r>
      <w:r>
        <w:t>正确答案：缓解,其它</w:t>
      </w:r>
    </w:p>
    <w:p>
      <w:r>
        <w:t>患者：最近几天，每天一早都感觉想拉肚子，特别急，但是拉了粑粑都是一粒粒的，而且粑粑 __1__ 还有像白带似的白黏液。本人经常拉一粒粒粑粑但是很少每粒粑粑都有黏液的，这是怎么回事呢。（女，28岁）</w:t>
      </w:r>
    </w:p>
    <w:p>
      <w:r>
        <w:t>医生：你好，这个情况考虑可能存在炎症。</w:t>
      </w:r>
    </w:p>
    <w:p>
      <w:r>
        <w:t>医生：最好做一个 __2__ 常规 __3__ 。</w:t>
      </w:r>
    </w:p>
    <w:p>
      <w:r>
        <w:t>患者：一般得吃什么药呢。</w:t>
      </w:r>
    </w:p>
    <w:p>
      <w:r>
        <w:t>患者：头孢先锋类 __4__ ，阿奇霉素吃了拉肚子。</w:t>
      </w:r>
    </w:p>
    <w:p>
      <w:r>
        <w:t>患者：哦哦，好的。</w:t>
      </w:r>
    </w:p>
    <w:p>
      <w:r>
        <w:t>题目类型:内科 儿科 外科 皮肤性病科 耳鼻咽喉科 整形美容科</w:t>
      </w:r>
      <w:r>
        <w:br w:type="textWrapping"/>
      </w:r>
      <w:r>
        <w:t xml:space="preserve"> </w:t>
      </w:r>
    </w:p>
    <w:p>
      <w:r>
        <w:t>1.A.药敏B.体位C.表面D.尿素</w:t>
      </w:r>
      <w:r>
        <w:tab/>
      </w:r>
      <w:r>
        <w:tab/>
      </w:r>
      <w:r>
        <w:t>正确答案：表面,医学题</w:t>
      </w:r>
    </w:p>
    <w:p>
      <w:r>
        <w:t>2.A.眼位B.大便C.x线D.体重</w:t>
      </w:r>
      <w:r>
        <w:tab/>
      </w:r>
      <w:r>
        <w:tab/>
      </w:r>
      <w:r>
        <w:t>正确答案：大便,医学题</w:t>
      </w:r>
    </w:p>
    <w:p>
      <w:r>
        <w:t>3.A.尿硒B.视野C.检查D.尿铅</w:t>
      </w:r>
      <w:r>
        <w:tab/>
      </w:r>
      <w:r>
        <w:tab/>
      </w:r>
      <w:r>
        <w:t>正确答案：检查,医学题</w:t>
      </w:r>
    </w:p>
    <w:p>
      <w:r>
        <w:t>4.A.预防保健科B.心电图科C.特需病房D.过敏</w:t>
      </w:r>
      <w:r>
        <w:tab/>
      </w:r>
      <w:r>
        <w:tab/>
      </w:r>
      <w:r>
        <w:t>正确答案：过敏,医学题</w:t>
      </w:r>
    </w:p>
    <w:p>
      <w:r>
        <w:t>患者：小孩 __1__ 很严重，去医院验血 __2__ 原，想问问这个意思是不是之后都不能喝牛奶了？（女，3岁）</w:t>
      </w:r>
    </w:p>
    <w:p>
      <w:r>
        <w:t>医生：提示对这个可能过敏，那就最好不要 __3__ 。</w:t>
      </w:r>
    </w:p>
    <w:p>
      <w:r>
        <w:t>患者：永远也不能喝牛奶了？</w:t>
      </w:r>
    </w:p>
    <w:p>
      <w:r>
        <w:t>医生：以后的不清楚。</w:t>
      </w:r>
    </w:p>
    <w:p>
      <w:r>
        <w:t>患者：可以喝羊奶吗？</w:t>
      </w:r>
    </w:p>
    <w:p>
      <w:r>
        <w:t>题目类型:内科 儿科 外科 皮肤性病科 耳鼻咽喉科 整形美容科</w:t>
      </w:r>
      <w:r>
        <w:br w:type="textWrapping"/>
      </w:r>
      <w:r>
        <w:t xml:space="preserve"> </w:t>
      </w:r>
    </w:p>
    <w:p>
      <w:r>
        <w:t>1.A.形成B.便秘C.适应症D.检验</w:t>
      </w:r>
      <w:r>
        <w:tab/>
      </w:r>
      <w:r>
        <w:tab/>
      </w:r>
      <w:r>
        <w:t>正确答案：便秘,其它</w:t>
      </w:r>
    </w:p>
    <w:p>
      <w:r>
        <w:t>2.A.小儿心内科B.血液科C.小儿神外科D.过敏</w:t>
      </w:r>
      <w:r>
        <w:tab/>
      </w:r>
      <w:r>
        <w:tab/>
      </w:r>
      <w:r>
        <w:t>正确答案：过敏,医学题</w:t>
      </w:r>
    </w:p>
    <w:p>
      <w:r>
        <w:t>3.A.接触B.痰检C.水银D.T4</w:t>
      </w:r>
      <w:r>
        <w:tab/>
      </w:r>
      <w:r>
        <w:tab/>
      </w:r>
      <w:r>
        <w:t>正确答案：接触,医学题</w:t>
      </w:r>
    </w:p>
    <w:p>
      <w:r>
        <w:t>患者：拉大便出血，好几次了，中间我去买药吃了，吃了2次又没有吃了，今天上厕所又出血了，不知不觉流了很多血，拉完擦屁屁时候有血块，跟来了大姨妈一样，不疼，每次吃饭吃2口就饱了，好可怕，我是个男士24岁，医生可以告诉我怎么 __1__ 调养嘛？非常谢谢！（男，23岁）</w:t>
      </w:r>
    </w:p>
    <w:p>
      <w:r>
        <w:t>医生：您好，有没有痔疮史？</w:t>
      </w:r>
    </w:p>
    <w:p>
      <w:r>
        <w:t>患者：没有。</w:t>
      </w:r>
    </w:p>
    <w:p>
      <w:r>
        <w:t>医生：最近有没有 __2__ ，有没有吃辣，喝酒？</w:t>
      </w:r>
    </w:p>
    <w:p>
      <w:r>
        <w:t>患者：有。</w:t>
      </w:r>
    </w:p>
    <w:p>
      <w:r>
        <w:t>患者：喝酒了，不会喝酒，喝了半瓶红酒。</w:t>
      </w:r>
    </w:p>
    <w:p>
      <w:r>
        <w:t>患者：有半个月了。</w:t>
      </w:r>
    </w:p>
    <w:p>
      <w:r>
        <w:t>题目类型:内科 儿科 外科 皮肤性病科 产科 妇科</w:t>
      </w:r>
      <w:r>
        <w:br w:type="textWrapping"/>
      </w:r>
      <w:r>
        <w:t xml:space="preserve"> </w:t>
      </w:r>
    </w:p>
    <w:p>
      <w:r>
        <w:t>1.A.根治B.晒C.四肢D.自主</w:t>
      </w:r>
      <w:r>
        <w:tab/>
      </w:r>
      <w:r>
        <w:tab/>
      </w:r>
      <w:r>
        <w:t>正确答案：根治,其它</w:t>
      </w:r>
    </w:p>
    <w:p>
      <w:r>
        <w:t>2.A.颤抖B.扁平苔藓C.接种D.便秘</w:t>
      </w:r>
      <w:r>
        <w:tab/>
      </w:r>
      <w:r>
        <w:tab/>
      </w:r>
      <w:r>
        <w:t>正确答案：便秘,其它</w:t>
      </w:r>
    </w:p>
    <w:p>
      <w:r>
        <w:t>患者：胃胀痛经常要打嗝食管觉得有气一样一按食管不舒服的地方觉得有疼痛感（女，20岁）</w:t>
      </w:r>
    </w:p>
    <w:p>
      <w:r>
        <w:t>医生：您好，这种情况多长时间了？平时 __1__ 规律吗？有胃病史吗？ __3__ 检查过吗？</w:t>
      </w:r>
    </w:p>
    <w:p>
      <w:r>
        <w:t>患者：一个多月了我觉得它是反复的几天这种 __5__ 不太明显了今天胃又有点胀痛了。</w:t>
      </w:r>
    </w:p>
    <w:p>
      <w:r>
        <w:t>患者：之前可能饮食不规律这一个月比之前规律。</w:t>
      </w:r>
    </w:p>
    <w:p>
      <w:r>
        <w:t>患者：没有做过胃镜。</w:t>
      </w:r>
    </w:p>
    <w:p>
      <w:r>
        <w:t>医生：有喝酒吗？有吃辛辣油炸油腻烧烤生冷刺激性食物吗。</w:t>
      </w:r>
    </w:p>
    <w:p>
      <w:r>
        <w:t>患者：有时候还会觉得胸骨有刺痛感偶尔的刺痛一下那种感觉。</w:t>
      </w:r>
    </w:p>
    <w:p>
      <w:r>
        <w:t>患者：没喝过酒最近没吃过辛辣油炸油腻烧烤生冷刺激性食物。</w:t>
      </w:r>
    </w:p>
    <w:p>
      <w:r>
        <w:t>题目类型:内科 儿科 肿瘤及防治科 外科 中医科</w:t>
      </w:r>
      <w:r>
        <w:br w:type="textWrapping"/>
      </w:r>
      <w:r>
        <w:t xml:space="preserve"> </w:t>
      </w:r>
    </w:p>
    <w:p>
      <w:r>
        <w:t>1.A.高原病B.腹部C.白细胞D.饮食</w:t>
      </w:r>
      <w:r>
        <w:tab/>
      </w:r>
      <w:r>
        <w:tab/>
      </w:r>
      <w:r>
        <w:t>正确答案：饮食,其它</w:t>
      </w:r>
    </w:p>
    <w:p>
      <w:r>
        <w:t>2.A.胃镜B.X光C.腰穿D.血型</w:t>
      </w:r>
      <w:r>
        <w:tab/>
      </w:r>
      <w:r>
        <w:tab/>
      </w:r>
      <w:r>
        <w:t>正确答案：胃镜,医学题</w:t>
      </w:r>
    </w:p>
    <w:p>
      <w:r>
        <w:t>3.A.胎势B.眼压C.症状D.尿检</w:t>
      </w:r>
      <w:r>
        <w:tab/>
      </w:r>
      <w:r>
        <w:tab/>
      </w:r>
      <w:r>
        <w:t>正确答案：症状,医学题</w:t>
      </w:r>
    </w:p>
    <w:p>
      <w:r>
        <w:t>患者： __1__ 稀，每天一次，屁多，去年做过肠镜，有 __2__ ，已经切除。（女，30岁）</w:t>
      </w:r>
    </w:p>
    <w:p>
      <w:r>
        <w:t>医生：你好，请问这种情况多久了？还有其他不适吗? __3__ 过大便吗?</w:t>
      </w:r>
    </w:p>
    <w:p>
      <w:r>
        <w:t>患者：没有其他不适，没有去化验过大便。</w:t>
      </w:r>
    </w:p>
    <w:p>
      <w:r>
        <w:t>患者：大便量多，一般都在午饭后，上完就饿。</w:t>
      </w:r>
    </w:p>
    <w:p>
      <w:r>
        <w:t>医生：曾经诊断什么病?吃过什么治疗药物。</w:t>
      </w:r>
    </w:p>
    <w:p>
      <w:r>
        <w:t>患者：去年肠镜就是有四个息肉，都小于0.5，同时做了痔疮切除手术，年底体检，幽门杆菌阳性，吃了一些药，然后就没有其他了，医生说今年五月份再去复查肠镜，平时没有其他不适，就是爱放屁，大便一天一次，比较稀。</w:t>
      </w:r>
    </w:p>
    <w:p>
      <w:r>
        <w:t>医生：初步考虑肠道功能 __4__ 。</w:t>
      </w:r>
    </w:p>
    <w:p>
      <w:r>
        <w:t>患者：吃过两周的双歧杆菌，吃了会好几天，然后大便又稀了，那该怎么解决呢。</w:t>
      </w:r>
    </w:p>
    <w:p>
      <w:r>
        <w:t>题目类型:内科 儿科 外科 皮肤性病科 产科 妇科</w:t>
      </w:r>
      <w:r>
        <w:br w:type="textWrapping"/>
      </w:r>
      <w:r>
        <w:t xml:space="preserve"> </w:t>
      </w:r>
    </w:p>
    <w:p>
      <w:r>
        <w:t>1.A.智商B.大便C.T4D.尿K</w:t>
      </w:r>
      <w:r>
        <w:tab/>
      </w:r>
      <w:r>
        <w:tab/>
      </w:r>
      <w:r>
        <w:t>正确答案：大便,医学题</w:t>
      </w:r>
    </w:p>
    <w:p>
      <w:r>
        <w:t>2.A.生殖系统B.止痛C.月经史D.息肉</w:t>
      </w:r>
      <w:r>
        <w:tab/>
      </w:r>
      <w:r>
        <w:tab/>
      </w:r>
      <w:r>
        <w:t>正确答案：息肉,其它</w:t>
      </w:r>
    </w:p>
    <w:p>
      <w:r>
        <w:t>3.A.X片B.钡餐C.胎监D.化验</w:t>
      </w:r>
      <w:r>
        <w:tab/>
      </w:r>
      <w:r>
        <w:tab/>
      </w:r>
      <w:r>
        <w:t>正确答案：化验,医学题</w:t>
      </w:r>
    </w:p>
    <w:p>
      <w:r>
        <w:t>4.A.充盈缺损B.紊乱C.咳痰D.上皮组织</w:t>
      </w:r>
      <w:r>
        <w:tab/>
      </w:r>
      <w:r>
        <w:tab/>
      </w:r>
      <w:r>
        <w:t>正确答案：紊乱,其它</w:t>
      </w:r>
    </w:p>
    <w:p>
      <w:r>
        <w:t>患者：左下腹隐隐有些痛是什么原因？（男，20岁）</w:t>
      </w:r>
    </w:p>
    <w:p>
      <w:r>
        <w:t>医生：你好，请问从什么时候开始左下腹 __1__ ？</w:t>
      </w:r>
    </w:p>
    <w:p>
      <w:r>
        <w:t>医生： __2__ 规律么？绞痛还是刺痛。</w:t>
      </w:r>
    </w:p>
    <w:p>
      <w:r>
        <w:t>患者：一周左右吧。</w:t>
      </w:r>
    </w:p>
    <w:p>
      <w:r>
        <w:t>患者：就是微微有些痛。</w:t>
      </w:r>
    </w:p>
    <w:p>
      <w:r>
        <w:t>患者：大便还可以，有时候有些拉肚子。</w:t>
      </w:r>
    </w:p>
    <w:p>
      <w:r>
        <w:t>医生：有没有血便。</w:t>
      </w:r>
    </w:p>
    <w:p>
      <w:r>
        <w:t>患者：没有。</w:t>
      </w:r>
    </w:p>
    <w:p>
      <w:r>
        <w:t>题目类型:其它</w:t>
      </w:r>
      <w:r>
        <w:br w:type="textWrapping"/>
      </w:r>
      <w:r>
        <w:t xml:space="preserve"> </w:t>
      </w:r>
    </w:p>
    <w:p>
      <w:r>
        <w:t>1.A.疼痛B.肿瘤综合科C.副粘液病毒科D.运动医学科</w:t>
      </w:r>
      <w:r>
        <w:tab/>
      </w:r>
      <w:r>
        <w:tab/>
      </w:r>
      <w:r>
        <w:t>正确答案：疼痛,医学题</w:t>
      </w:r>
    </w:p>
    <w:p>
      <w:r>
        <w:t>2.A.发砷B.大便C.尿量D.腹透</w:t>
      </w:r>
      <w:r>
        <w:tab/>
      </w:r>
      <w:r>
        <w:tab/>
      </w:r>
      <w:r>
        <w:t>正确答案：大便,医学题</w:t>
      </w:r>
    </w:p>
    <w:p>
      <w:r>
        <w:t>患者：胸前闷，打出饱嗝就好很多。一饿就胃疼，吃饭后半小时 __1__ 。打饱嗝有时会返出酸水到喉咙，有时突然心慌 __2__ （女，26岁）</w:t>
      </w:r>
    </w:p>
    <w:p>
      <w:r>
        <w:t>医生：你好这种情况有多长时间了?</w:t>
      </w:r>
    </w:p>
    <w:p>
      <w:r>
        <w:t>患者：一个月前偶尔发生，这周很难受。</w:t>
      </w:r>
    </w:p>
    <w:p>
      <w:r>
        <w:t>患者：我一年前做胃镜是红疹样变，慢性胃炎。</w:t>
      </w:r>
    </w:p>
    <w:p>
      <w:r>
        <w:t>医生：这种情况要考虑胃炎，十二指肠溃疡。</w:t>
      </w:r>
    </w:p>
    <w:p>
      <w:r>
        <w:t>医生：注意清淡饮食，禁忌辛辣生冷刺激食物，不要吃太饱，太油腻，禁烟酒，不喝浓茶咖啡。</w:t>
      </w:r>
    </w:p>
    <w:p>
      <w:r>
        <w:t>医生：药物吃点莫沙必利，雷贝拉唑，达喜。</w:t>
      </w:r>
    </w:p>
    <w:p>
      <w:r>
        <w:t>患者：我现在不敢去医院，怕肺炎发热门诊。自己去买这些吃副作用大吗。</w:t>
      </w:r>
    </w:p>
    <w:p>
      <w:r>
        <w:t>医生：不会。</w:t>
      </w:r>
    </w:p>
    <w:p>
      <w:r>
        <w:t>患者：有时候早饭吃晚了特别心慌心跳快，还以为心脏有问题，胸骨到喉咙偶尔也刺疼一下。但是过会又好了，让人很焦虑。</w:t>
      </w:r>
    </w:p>
    <w:p>
      <w:r>
        <w:t>题目类型:内科 儿科 空</w:t>
      </w:r>
      <w:r>
        <w:br w:type="textWrapping"/>
      </w:r>
      <w:r>
        <w:t xml:space="preserve"> </w:t>
      </w:r>
    </w:p>
    <w:p>
      <w:r>
        <w:t>1.A.缓解B.好转C.收缩D.干活儿</w:t>
      </w:r>
      <w:r>
        <w:tab/>
      </w:r>
      <w:r>
        <w:tab/>
      </w:r>
      <w:r>
        <w:t>正确答案：缓解,其它</w:t>
      </w:r>
    </w:p>
    <w:p>
      <w:r>
        <w:t>2.A.恶心B.产生C.特征D.采血室</w:t>
      </w:r>
      <w:r>
        <w:tab/>
      </w:r>
      <w:r>
        <w:tab/>
      </w:r>
      <w:r>
        <w:t>正确答案：恶心,其它</w:t>
      </w:r>
    </w:p>
    <w:p>
      <w:r>
        <w:t>患者：医生您好我 __1__ 幽门螺杆菌。我吃了医生开的雷贝拉唑和枸橼酸泌钾还有呋喃唑酮好四环素胃疼的难受。（女，39岁）</w:t>
      </w:r>
    </w:p>
    <w:p>
      <w:r>
        <w:t>医生：您好，您这些药吃了几天？</w:t>
      </w:r>
    </w:p>
    <w:p>
      <w:r>
        <w:t>患者：医生您好。</w:t>
      </w:r>
    </w:p>
    <w:p>
      <w:r>
        <w:t>患者：药昨天刚刚吃一天。夜里胃疼的厉害。</w:t>
      </w:r>
    </w:p>
    <w:p>
      <w:r>
        <w:t>患者：对不起发错了。</w:t>
      </w:r>
    </w:p>
    <w:p>
      <w:r>
        <w:t>患者：就是这个医生开的药。第一顿吃了就疼的厉害。</w:t>
      </w:r>
    </w:p>
    <w:p>
      <w:r>
        <w:t>医生：这个是检查 __2__ 14天。</w:t>
      </w:r>
    </w:p>
    <w:p>
      <w:r>
        <w:t>医生：胃疼的厉害您可以在吃药之前加上达喜。</w:t>
      </w:r>
    </w:p>
    <w:p>
      <w:r>
        <w:t>医生：因为两种 __3__ 对胃黏膜 __4__ 有点打。</w:t>
      </w:r>
    </w:p>
    <w:p>
      <w:r>
        <w:t>患者：我是按医生给我指定到时间和量。</w:t>
      </w:r>
    </w:p>
    <w:p>
      <w:r>
        <w:t>题目类型:其它</w:t>
      </w:r>
      <w:r>
        <w:br w:type="textWrapping"/>
      </w:r>
      <w:r>
        <w:t xml:space="preserve"> </w:t>
      </w:r>
    </w:p>
    <w:p>
      <w:r>
        <w:t>1.A.ETB.刮片C.检查D.尿镉</w:t>
      </w:r>
      <w:r>
        <w:tab/>
      </w:r>
      <w:r>
        <w:tab/>
      </w:r>
      <w:r>
        <w:t>正确答案：检查,医学题</w:t>
      </w:r>
    </w:p>
    <w:p>
      <w:r>
        <w:t>2.A.排泄物检验B.尿素C.治疗D.ET</w:t>
      </w:r>
      <w:r>
        <w:tab/>
      </w:r>
      <w:r>
        <w:tab/>
      </w:r>
      <w:r>
        <w:t>正确答案：治疗,医学题</w:t>
      </w:r>
    </w:p>
    <w:p>
      <w:r>
        <w:t>3.A.垂体B.抗生素C.触觉D.鼻镜</w:t>
      </w:r>
      <w:r>
        <w:tab/>
      </w:r>
      <w:r>
        <w:tab/>
      </w:r>
      <w:r>
        <w:t>正确答案：抗生素,医学题</w:t>
      </w:r>
    </w:p>
    <w:p>
      <w:r>
        <w:t>4.A.钡餐B.损伤C.强弱D.检验</w:t>
      </w:r>
      <w:r>
        <w:tab/>
      </w:r>
      <w:r>
        <w:tab/>
      </w:r>
      <w:r>
        <w:t>正确答案：损伤,医学题</w:t>
      </w:r>
    </w:p>
    <w:p>
      <w:r>
        <w:t>患者：胃疼发烧胃疼 __1__ 减轻依然发烧（女，54岁）</w:t>
      </w:r>
    </w:p>
    <w:p>
      <w:r>
        <w:t>医生：你好，请问这种情况多长时间了？</w:t>
      </w:r>
    </w:p>
    <w:p>
      <w:r>
        <w:t>患者：昨天夜里突然胃疼不吐不拉然后发烧38度现在有所 __2__ 有可能是啥问题需要吃什么药。</w:t>
      </w:r>
    </w:p>
    <w:p>
      <w:r>
        <w:t>患者：现在胃不疼了就是还发烧吃退烧药了现在37.5度。</w:t>
      </w:r>
    </w:p>
    <w:p>
      <w:r>
        <w:t>医生：请问右下腹疼吗？</w:t>
      </w:r>
    </w:p>
    <w:p>
      <w:r>
        <w:t>患者：不疼。</w:t>
      </w:r>
    </w:p>
    <w:p>
      <w:r>
        <w:t>题目类型:其它</w:t>
      </w:r>
      <w:r>
        <w:br w:type="textWrapping"/>
      </w:r>
      <w:r>
        <w:t xml:space="preserve"> </w:t>
      </w:r>
    </w:p>
    <w:p>
      <w:r>
        <w:t>1.A.心功B.抗OC.内镜D.症状</w:t>
      </w:r>
      <w:r>
        <w:tab/>
      </w:r>
      <w:r>
        <w:tab/>
      </w:r>
      <w:r>
        <w:t>正确答案：症状,医学题</w:t>
      </w:r>
    </w:p>
    <w:p>
      <w:r>
        <w:t>2.A.寒战B.好转C.繁殖D.数值</w:t>
      </w:r>
      <w:r>
        <w:tab/>
      </w:r>
      <w:r>
        <w:tab/>
      </w:r>
      <w:r>
        <w:t>正确答案：好转,其它</w:t>
      </w:r>
    </w:p>
    <w:p>
      <w:r>
        <w:t>患者：医生您好，这是我的问题：胃下面有点疼（男，16岁）</w:t>
      </w:r>
    </w:p>
    <w:p>
      <w:r>
        <w:t>医生：这种情况多长时间了？</w:t>
      </w:r>
    </w:p>
    <w:p>
      <w:r>
        <w:t>患者：三个小时。</w:t>
      </w:r>
    </w:p>
    <w:p>
      <w:r>
        <w:t>医生：这两天吃了什么呢？</w:t>
      </w:r>
    </w:p>
    <w:p>
      <w:r>
        <w:t>患者：中午吃的洋葱炒黑木耳，苔菜。</w:t>
      </w:r>
    </w:p>
    <w:p>
      <w:r>
        <w:t>医生：黑木耳是现泡的？</w:t>
      </w:r>
    </w:p>
    <w:p>
      <w:r>
        <w:t>患者：是的。</w:t>
      </w:r>
    </w:p>
    <w:p>
      <w:r>
        <w:t>医生：嗯嗯，好的，除了 __1__ 之外有没有 __2__ ，烧心等。</w:t>
      </w:r>
    </w:p>
    <w:p>
      <w:r>
        <w:t>患者：没有。</w:t>
      </w:r>
    </w:p>
    <w:p>
      <w:r>
        <w:t>题目类型:其它</w:t>
      </w:r>
      <w:r>
        <w:br w:type="textWrapping"/>
      </w:r>
      <w:r>
        <w:t xml:space="preserve"> </w:t>
      </w:r>
    </w:p>
    <w:p>
      <w:r>
        <w:t>1.A.心电图科B.小儿感染内科C.公共卫生与预防科D.疼痛</w:t>
      </w:r>
      <w:r>
        <w:tab/>
      </w:r>
      <w:r>
        <w:tab/>
      </w:r>
      <w:r>
        <w:t>正确答案：疼痛,医学题</w:t>
      </w:r>
    </w:p>
    <w:p>
      <w:r>
        <w:t>2.A.反酸B.遍布C.处方D.不详</w:t>
      </w:r>
      <w:r>
        <w:tab/>
      </w:r>
      <w:r>
        <w:tab/>
      </w:r>
      <w:r>
        <w:t>正确答案：反酸,其它</w:t>
      </w:r>
    </w:p>
    <w:p>
      <w:r>
        <w:t>患者：福州看肠胃那里比较好，我妈妈 __1__ 不好拉，大便又不会硬，如果有拉一点或屁放一下就舒服，要不就 __2__ 在 __3__ 很不舒服，有一两个月了，之前也会但是到小诊所拿点药吃就好了，这次药吃也没用（女，54岁）</w:t>
      </w:r>
    </w:p>
    <w:p>
      <w:r>
        <w:t>医生：你好，这种情况有多长时间了？</w:t>
      </w:r>
    </w:p>
    <w:p>
      <w:r>
        <w:t>患者：你好刘医生，有两三个月了。</w:t>
      </w:r>
    </w:p>
    <w:p>
      <w:r>
        <w:t>医生：有没有去医院 __4__ 过？</w:t>
      </w:r>
    </w:p>
    <w:p>
      <w:r>
        <w:t>患者：安排了肠镜还要等二十几天，肠镜能当天做吗。</w:t>
      </w:r>
    </w:p>
    <w:p>
      <w:r>
        <w:t>题目类型:其它</w:t>
      </w:r>
      <w:r>
        <w:br w:type="textWrapping"/>
      </w:r>
      <w:r>
        <w:t xml:space="preserve"> </w:t>
      </w:r>
    </w:p>
    <w:p>
      <w:r>
        <w:t>1.A.大便B.尿铜C.体位D.喉镜</w:t>
      </w:r>
      <w:r>
        <w:tab/>
      </w:r>
      <w:r>
        <w:tab/>
      </w:r>
      <w:r>
        <w:t>正确答案：大便,医学题</w:t>
      </w:r>
    </w:p>
    <w:p>
      <w:r>
        <w:t>2.A.自由B.打嗝C.反射D.憋</w:t>
      </w:r>
      <w:r>
        <w:tab/>
      </w:r>
      <w:r>
        <w:tab/>
      </w:r>
      <w:r>
        <w:t>正确答案：憋,其它</w:t>
      </w:r>
    </w:p>
    <w:p>
      <w:r>
        <w:t>3.A.浊度B.肛门C.血钙D.血脂</w:t>
      </w:r>
      <w:r>
        <w:tab/>
      </w:r>
      <w:r>
        <w:tab/>
      </w:r>
      <w:r>
        <w:t>正确答案：肛门,医学题</w:t>
      </w:r>
    </w:p>
    <w:p>
      <w:r>
        <w:t>4.A.耳镜B.检查C.尿硒D.耳镜</w:t>
      </w:r>
      <w:r>
        <w:tab/>
      </w:r>
      <w:r>
        <w:tab/>
      </w:r>
      <w:r>
        <w:t>正确答案：检查,医学题</w:t>
      </w:r>
    </w:p>
    <w:p>
      <w:r>
        <w:t>患者：前几天早上起来没穿上衣，然后就去洗漱了，洗完之后，肚子就很难受，然后感觉就是胃 __1__ 了，还有些想吐，买了藿香正气液喝了喝没有作用，现在就是用手按住 __2__ 想吐，总感觉有气在腹部，想 __3__ 出来但是打不出来（男，21岁）</w:t>
      </w:r>
    </w:p>
    <w:p>
      <w:r>
        <w:t>医生：您好，这种情况有多长时间了？有没有肚子疼呢。</w:t>
      </w:r>
    </w:p>
    <w:p>
      <w:r>
        <w:t>患者：三天了。</w:t>
      </w:r>
    </w:p>
    <w:p>
      <w:r>
        <w:t>患者：没有肚子疼。</w:t>
      </w:r>
    </w:p>
    <w:p>
      <w:r>
        <w:t>医生：就是觉得胀有气是么。</w:t>
      </w:r>
    </w:p>
    <w:p>
      <w:r>
        <w:t>患者：对，而且感觉想吐。</w:t>
      </w:r>
    </w:p>
    <w:p>
      <w:r>
        <w:t>医生： __4__ 怎么样呢。</w:t>
      </w:r>
    </w:p>
    <w:p>
      <w:r>
        <w:t>患者：大便还好。</w:t>
      </w:r>
    </w:p>
    <w:p>
      <w:r>
        <w:t>患者：昨晚有一次。</w:t>
      </w:r>
    </w:p>
    <w:p>
      <w:r>
        <w:t>题目类型:其它</w:t>
      </w:r>
      <w:r>
        <w:br w:type="textWrapping"/>
      </w:r>
      <w:r>
        <w:t xml:space="preserve"> </w:t>
      </w:r>
    </w:p>
    <w:p>
      <w:r>
        <w:t>1.A.耳蜗B.场所C.着凉D.维持</w:t>
      </w:r>
      <w:r>
        <w:tab/>
      </w:r>
      <w:r>
        <w:tab/>
      </w:r>
      <w:r>
        <w:t>正确答案：着凉,其它</w:t>
      </w:r>
    </w:p>
    <w:p>
      <w:r>
        <w:t>2.A.淋巴系统B.腹部C.腹部D.淋巴系统</w:t>
      </w:r>
      <w:r>
        <w:tab/>
      </w:r>
      <w:r>
        <w:tab/>
      </w:r>
      <w:r>
        <w:t>正确答案：腹部,医学题</w:t>
      </w:r>
    </w:p>
    <w:p>
      <w:r>
        <w:t>3.A.打嗝B.眼球C.好转D.焦虑</w:t>
      </w:r>
      <w:r>
        <w:tab/>
      </w:r>
      <w:r>
        <w:tab/>
      </w:r>
      <w:r>
        <w:t>正确答案：打嗝,其它</w:t>
      </w:r>
    </w:p>
    <w:p>
      <w:r>
        <w:t>4.A.大便B.体温C.触诊D.VC</w:t>
      </w:r>
      <w:r>
        <w:tab/>
      </w:r>
      <w:r>
        <w:tab/>
      </w:r>
      <w:r>
        <w:t>正确答案：大便,医学题</w:t>
      </w:r>
    </w:p>
    <w:p>
      <w:r>
        <w:t>患者：每次吃过饭，都感觉肚子（肚脐眼上方） __1__ 的，打倒气嗝，什么原因。（男，35岁）</w:t>
      </w:r>
    </w:p>
    <w:p>
      <w:r>
        <w:t>医生：你好！你这情况 __2__ 胃动力 __3__ ，消化不良的 __4__ ，多久了这情况？</w:t>
      </w:r>
    </w:p>
    <w:p>
      <w:r>
        <w:t>患者：半年了吧。</w:t>
      </w:r>
    </w:p>
    <w:p>
      <w:r>
        <w:t>患者：半年了吧。</w:t>
      </w:r>
    </w:p>
    <w:p>
      <w:r>
        <w:t>医生：每天都有这样的情况吗？还有其他不适吗？</w:t>
      </w:r>
    </w:p>
    <w:p>
      <w:r>
        <w:t>患者：是的，每天。</w:t>
      </w:r>
    </w:p>
    <w:p>
      <w:r>
        <w:t>患者：最近体检情况。</w:t>
      </w:r>
    </w:p>
    <w:p>
      <w:r>
        <w:t>题目类型:其它</w:t>
      </w:r>
      <w:r>
        <w:br w:type="textWrapping"/>
      </w:r>
      <w:r>
        <w:t xml:space="preserve"> </w:t>
      </w:r>
    </w:p>
    <w:p>
      <w:r>
        <w:t>1.A.憋B.暂停C.新生儿D.寒战</w:t>
      </w:r>
      <w:r>
        <w:tab/>
      </w:r>
      <w:r>
        <w:tab/>
      </w:r>
      <w:r>
        <w:t>正确答案：憋,其它</w:t>
      </w:r>
    </w:p>
    <w:p>
      <w:r>
        <w:t>2.A.油腻B.戒C.消毒D.属于</w:t>
      </w:r>
      <w:r>
        <w:tab/>
      </w:r>
      <w:r>
        <w:tab/>
      </w:r>
      <w:r>
        <w:t>正确答案：属于,其它</w:t>
      </w:r>
    </w:p>
    <w:p>
      <w:r>
        <w:t>3.A.荷尔蒙B.智力C.不足D.疾病</w:t>
      </w:r>
      <w:r>
        <w:tab/>
      </w:r>
      <w:r>
        <w:tab/>
      </w:r>
      <w:r>
        <w:t>正确答案：不足,其它</w:t>
      </w:r>
    </w:p>
    <w:p>
      <w:r>
        <w:t>4.A.脉律B.痛觉C.表现D.肠镜</w:t>
      </w:r>
      <w:r>
        <w:tab/>
      </w:r>
      <w:r>
        <w:tab/>
      </w:r>
      <w:r>
        <w:t>正确答案：表现,医学题</w:t>
      </w:r>
    </w:p>
    <w:p>
      <w:r>
        <w:t>患者：早上睡起来时偶尔想吐这是怎么了（女，17岁）</w:t>
      </w:r>
    </w:p>
    <w:p>
      <w:r>
        <w:t>医生：请问有没有受凉？ __1__ 通畅吗？</w:t>
      </w:r>
    </w:p>
    <w:p>
      <w:r>
        <w:t>患者：有点受凉的原因。</w:t>
      </w:r>
    </w:p>
    <w:p>
      <w:r>
        <w:t>患者：大便几天一次。</w:t>
      </w:r>
    </w:p>
    <w:p>
      <w:r>
        <w:t>医生：先吃酚酞 __2__ 一片把大便排出来。</w:t>
      </w:r>
    </w:p>
    <w:p>
      <w:r>
        <w:t>患者：嗯。</w:t>
      </w:r>
    </w:p>
    <w:p>
      <w:r>
        <w:t>患者：那这跟排大便有关系。。。</w:t>
      </w:r>
    </w:p>
    <w:p>
      <w:r>
        <w:t>题目类型:其它</w:t>
      </w:r>
      <w:r>
        <w:br w:type="textWrapping"/>
      </w:r>
      <w:r>
        <w:t xml:space="preserve"> </w:t>
      </w:r>
    </w:p>
    <w:p>
      <w:r>
        <w:t>1.A.光镜B.涂片C.抗OD.大便</w:t>
      </w:r>
      <w:r>
        <w:tab/>
      </w:r>
      <w:r>
        <w:tab/>
      </w:r>
      <w:r>
        <w:t>正确答案：大便,医学题</w:t>
      </w:r>
    </w:p>
    <w:p>
      <w:r>
        <w:t>2.A.垂体B.尿检C.乳突D.片</w:t>
      </w:r>
      <w:r>
        <w:tab/>
      </w:r>
      <w:r>
        <w:tab/>
      </w:r>
      <w:r>
        <w:t>正确答案：片,医学题</w:t>
      </w:r>
    </w:p>
    <w:p>
      <w:r>
        <w:t>患者：大夫您好，前天 __1__ 拉肚子，昨天拉肚子肚子疼，今天不拉了，但是肚脐周围疼，这个可能是什么病啊，早晨吃了一片吗丁啉（女，33岁）</w:t>
      </w:r>
    </w:p>
    <w:p>
      <w:r>
        <w:t>医生：除了肚子痛，有没有腹胀的 __2__ 。</w:t>
      </w:r>
    </w:p>
    <w:p>
      <w:r>
        <w:t>患者：没有。</w:t>
      </w:r>
    </w:p>
    <w:p>
      <w:r>
        <w:t>患者：主要是肚脐下半部疼。</w:t>
      </w:r>
    </w:p>
    <w:p>
      <w:r>
        <w:t>医生：也不拉了是吧。</w:t>
      </w:r>
    </w:p>
    <w:p>
      <w:r>
        <w:t>患者：那种丝丝拉拉的疼。</w:t>
      </w:r>
    </w:p>
    <w:p>
      <w:r>
        <w:t>患者：不拉了，就是早晨去厕所后边有点稀，还是黑色的。</w:t>
      </w:r>
    </w:p>
    <w:p>
      <w:r>
        <w:t>题目类型:其它</w:t>
      </w:r>
      <w:r>
        <w:br w:type="textWrapping"/>
      </w:r>
      <w:r>
        <w:t xml:space="preserve"> </w:t>
      </w:r>
    </w:p>
    <w:p>
      <w:r>
        <w:t>1.A.痛苦B.着凉C.初步D.防治</w:t>
      </w:r>
      <w:r>
        <w:tab/>
      </w:r>
      <w:r>
        <w:tab/>
      </w:r>
      <w:r>
        <w:t>正确答案：着凉,其它</w:t>
      </w:r>
    </w:p>
    <w:p>
      <w:r>
        <w:t>2.A.肛诊B.凝血C.症状D.培养</w:t>
      </w:r>
      <w:r>
        <w:tab/>
      </w:r>
      <w:r>
        <w:tab/>
      </w:r>
      <w:r>
        <w:t>正确答案：症状,医学题</w:t>
      </w:r>
    </w:p>
    <w:p>
      <w:r>
        <w:t>患者：最近吃完东西都一直在 __1__ ，想知道是什么原因。</w:t>
      </w:r>
    </w:p>
    <w:p>
      <w:r>
        <w:t>医生：你好，可能是消化不良。</w:t>
      </w:r>
    </w:p>
    <w:p>
      <w:r>
        <w:t>患者：以前消化不良也没出现这种情况。</w:t>
      </w:r>
    </w:p>
    <w:p>
      <w:r>
        <w:t>医生：会 __2__ 什么吗。</w:t>
      </w:r>
    </w:p>
    <w:p>
      <w:r>
        <w:t>患者：不会。</w:t>
      </w:r>
    </w:p>
    <w:p>
      <w:r>
        <w:t>医生：哦， __3__ 多大。</w:t>
      </w:r>
    </w:p>
    <w:p>
      <w:r>
        <w:t>患者：23</w:t>
      </w:r>
    </w:p>
    <w:p>
      <w:r>
        <w:t>医生：以前有做 __4__ 吗？</w:t>
      </w:r>
    </w:p>
    <w:p>
      <w:r>
        <w:t>患者：没有。</w:t>
      </w:r>
    </w:p>
    <w:p>
      <w:r>
        <w:t>题目类型:其它</w:t>
      </w:r>
      <w:r>
        <w:br w:type="textWrapping"/>
      </w:r>
      <w:r>
        <w:t xml:space="preserve"> </w:t>
      </w:r>
    </w:p>
    <w:p>
      <w:r>
        <w:t>1.A.分布B.健全C.初乳D.打嗝</w:t>
      </w:r>
      <w:r>
        <w:tab/>
      </w:r>
      <w:r>
        <w:tab/>
      </w:r>
      <w:r>
        <w:t>正确答案：打嗝,其它</w:t>
      </w:r>
    </w:p>
    <w:p>
      <w:r>
        <w:t>2.A.反酸B.病因C.急症手术D.身高/长</w:t>
      </w:r>
      <w:r>
        <w:tab/>
      </w:r>
      <w:r>
        <w:tab/>
      </w:r>
      <w:r>
        <w:t>正确答案：反酸,其它</w:t>
      </w:r>
    </w:p>
    <w:p>
      <w:r>
        <w:t>3.A.年纪B.干咳C.听力D.弱</w:t>
      </w:r>
      <w:r>
        <w:tab/>
      </w:r>
      <w:r>
        <w:tab/>
      </w:r>
      <w:r>
        <w:t>正确答案：年纪,其它</w:t>
      </w:r>
    </w:p>
    <w:p>
      <w:r>
        <w:t>4.A.喉镜B.肛诊C.核磁D.胃镜</w:t>
      </w:r>
      <w:r>
        <w:tab/>
      </w:r>
      <w:r>
        <w:tab/>
      </w:r>
      <w:r>
        <w:t>正确答案：胃镜,医学题</w:t>
      </w:r>
    </w:p>
    <w:p>
      <w:r>
        <w:t>患者：胃溃疡要怎样 __1__ ？最近我已经在吃药了，可以吃中药吗？目前吃的都是西药 __2__ 类的，雷贝拉唑，莫沙必利片等（女，28岁）</w:t>
      </w:r>
    </w:p>
    <w:p>
      <w:r>
        <w:t>医生：你好，雷贝和莫沙必利不是抗生素呢。</w:t>
      </w:r>
    </w:p>
    <w:p>
      <w:r>
        <w:t>医生：胃溃疡要吃西药呢， __3__ 靠中药时间比较慢。</w:t>
      </w:r>
    </w:p>
    <w:p>
      <w:r>
        <w:t>医生：上面两个药治疗溃疡可以的。</w:t>
      </w:r>
    </w:p>
    <w:p>
      <w:r>
        <w:t>患者：你好，之前吃的是克拉霉素，吃了两周，最近医生配了雷贝拉唑，莫沙必利片和醋氨己酸锌胶囊。</w:t>
      </w:r>
    </w:p>
    <w:p>
      <w:r>
        <w:t>医生：你有幽门螺杆菌 __4__ 是吗。</w:t>
      </w:r>
    </w:p>
    <w:p>
      <w:r>
        <w:t>患者：今天刚吃完醋氨己酸锌胶囊难受的，差点要吐。</w:t>
      </w:r>
    </w:p>
    <w:p>
      <w:r>
        <w:t>患者：是的。</w:t>
      </w:r>
    </w:p>
    <w:p>
      <w:r>
        <w:t>题目类型:内科 儿科</w:t>
      </w:r>
      <w:r>
        <w:br w:type="textWrapping"/>
      </w:r>
      <w:r>
        <w:t xml:space="preserve"> </w:t>
      </w:r>
    </w:p>
    <w:p>
      <w:r>
        <w:t>1.A.血氨B.治疗C.甲功D.尿镉</w:t>
      </w:r>
      <w:r>
        <w:tab/>
      </w:r>
      <w:r>
        <w:tab/>
      </w:r>
      <w:r>
        <w:t>正确答案：治疗,医学题</w:t>
      </w:r>
    </w:p>
    <w:p>
      <w:r>
        <w:t>2.A.排泄物检验B.抗生素C.胸片D.血型</w:t>
      </w:r>
      <w:r>
        <w:tab/>
      </w:r>
      <w:r>
        <w:tab/>
      </w:r>
      <w:r>
        <w:t>正确答案：抗生素,医学题</w:t>
      </w:r>
    </w:p>
    <w:p>
      <w:r>
        <w:t>3.A.T4B.鼻镜C.单纯D.凝血</w:t>
      </w:r>
      <w:r>
        <w:tab/>
      </w:r>
      <w:r>
        <w:tab/>
      </w:r>
      <w:r>
        <w:t>正确答案：单纯,医学题</w:t>
      </w:r>
    </w:p>
    <w:p>
      <w:r>
        <w:t>4.A.感染B.胃肠外科C.心电图科D.牙体牙髓科</w:t>
      </w:r>
      <w:r>
        <w:tab/>
      </w:r>
      <w:r>
        <w:tab/>
      </w:r>
      <w:r>
        <w:t>正确答案：感染,医学题</w:t>
      </w:r>
    </w:p>
    <w:p>
      <w:r>
        <w:t>患者：自从上次肠胃炎过后，胃这几天总是疼，是不是没有好 __1__ （女，18岁）</w:t>
      </w:r>
    </w:p>
    <w:p>
      <w:r>
        <w:t>医生：这种情况具体有多久了呢?</w:t>
      </w:r>
    </w:p>
    <w:p>
      <w:r>
        <w:t>患者：这两天。</w:t>
      </w:r>
    </w:p>
    <w:p>
      <w:r>
        <w:t>患者：还拉肚子。</w:t>
      </w:r>
    </w:p>
    <w:p>
      <w:r>
        <w:t>医生：一天几次 __2__ 呢。</w:t>
      </w:r>
    </w:p>
    <w:p>
      <w:r>
        <w:t>患者：今天就上了三四次。</w:t>
      </w:r>
    </w:p>
    <w:p>
      <w:r>
        <w:t>患者：昨天多，但是我记不得几次了。</w:t>
      </w:r>
    </w:p>
    <w:p>
      <w:r>
        <w:t>题目类型:内科 儿科 中医科</w:t>
      </w:r>
      <w:r>
        <w:br w:type="textWrapping"/>
      </w:r>
      <w:r>
        <w:t xml:space="preserve"> </w:t>
      </w:r>
    </w:p>
    <w:p>
      <w:r>
        <w:t>1.A.软B.压迫C.彻底D.生命体征</w:t>
      </w:r>
      <w:r>
        <w:tab/>
      </w:r>
      <w:r>
        <w:tab/>
      </w:r>
      <w:r>
        <w:t>正确答案：彻底,其它</w:t>
      </w:r>
    </w:p>
    <w:p>
      <w:r>
        <w:t>2.A.CtB.胎监C.大便D.胎监</w:t>
      </w:r>
      <w:r>
        <w:tab/>
      </w:r>
      <w:r>
        <w:tab/>
      </w:r>
      <w:r>
        <w:t>正确答案：大便,医学题</w:t>
      </w:r>
    </w:p>
    <w:p>
      <w:r>
        <w:t>患者：你好，我29了，便秘十几年了，以前一星期一次大便，现在在吃乳果糖，请问乳果糖能根治便秘吗，要服多久（女，29岁）</w:t>
      </w:r>
    </w:p>
    <w:p>
      <w:r>
        <w:t>医生：您好，乳果糖可以 __1__ 便秘，但不能根治的。平时 __2__ 怎么样呢？</w:t>
      </w:r>
    </w:p>
    <w:p>
      <w:r>
        <w:t>医生：便秘可以从饮食方面进行调节。可以多吃纤维类食物，多喝水。</w:t>
      </w:r>
    </w:p>
    <w:p>
      <w:r>
        <w:t>患者：我喝水也挺多的，就是不大便，我喜欢喝绿茶，一桶18.9升的水一天能喝三分之一以上水，纤维食物也吃，就是不大便，我不起豆豆，不胃胀一星期一次大便，大便还干燥。</w:t>
      </w:r>
    </w:p>
    <w:p>
      <w:r>
        <w:t>患者：不便血难下来。</w:t>
      </w:r>
    </w:p>
    <w:p>
      <w:r>
        <w:t>医生：你平时吃的东西多么？</w:t>
      </w:r>
    </w:p>
    <w:p>
      <w:r>
        <w:t>患者：还行，正常饭量。</w:t>
      </w:r>
    </w:p>
    <w:p>
      <w:r>
        <w:t>医生：每天晚上你可以试试按摩肚子，用手掌顺时针揉肚子。然后可以练练提肛动作。</w:t>
      </w:r>
    </w:p>
    <w:p>
      <w:r>
        <w:t>患者：如何提肛。</w:t>
      </w:r>
    </w:p>
    <w:p>
      <w:r>
        <w:t>题目类型:其它</w:t>
      </w:r>
      <w:r>
        <w:br w:type="textWrapping"/>
      </w:r>
      <w:r>
        <w:t xml:space="preserve"> </w:t>
      </w:r>
    </w:p>
    <w:p>
      <w:r>
        <w:t>1.A.腹透B.药敏C.治疗D.凝血</w:t>
      </w:r>
      <w:r>
        <w:tab/>
      </w:r>
      <w:r>
        <w:tab/>
      </w:r>
      <w:r>
        <w:t>正确答案：治疗,医学题</w:t>
      </w:r>
    </w:p>
    <w:p>
      <w:r>
        <w:t>2.A.强烈B.病史C.遍布D.饮食</w:t>
      </w:r>
      <w:r>
        <w:tab/>
      </w:r>
      <w:r>
        <w:tab/>
      </w:r>
      <w:r>
        <w:t>正确答案：饮食,其它</w:t>
      </w:r>
    </w:p>
    <w:p>
      <w:r>
        <w:t>患者：同房十天后想吐和想吐酸水（女，20岁）</w:t>
      </w:r>
    </w:p>
    <w:p>
      <w:r>
        <w:t>医生：可能胃有点不太好，也有 __1__ 的可能。</w:t>
      </w:r>
    </w:p>
    <w:p>
      <w:r>
        <w:t>患者：年龄错了是1</w:t>
      </w:r>
    </w:p>
    <w:p>
      <w:r>
        <w:t>患者：17</w:t>
      </w:r>
    </w:p>
    <w:p>
      <w:r>
        <w:t>患者：怀孕的可能大不大，我在七十二小时之前服用 __2__ 了，但服用避孕药前后我都吃酸辣，和小零食了，会不会不起作用了？</w:t>
      </w:r>
    </w:p>
    <w:p>
      <w:r>
        <w:t>题目类型:内科 男科 外科 产科 报告解读科 妇科 耳鼻咽喉科 中医科</w:t>
      </w:r>
      <w:r>
        <w:br w:type="textWrapping"/>
      </w:r>
      <w:r>
        <w:t xml:space="preserve"> </w:t>
      </w:r>
    </w:p>
    <w:p>
      <w:r>
        <w:t>1.A.喘气B.采取C.嗜睡D.怀孕</w:t>
      </w:r>
      <w:r>
        <w:tab/>
      </w:r>
      <w:r>
        <w:tab/>
      </w:r>
      <w:r>
        <w:t>正确答案：怀孕,其它</w:t>
      </w:r>
    </w:p>
    <w:p>
      <w:r>
        <w:t>2.A.熬夜B.避孕C.节奏D.尿路梗阻</w:t>
      </w:r>
      <w:r>
        <w:tab/>
      </w:r>
      <w:r>
        <w:tab/>
      </w:r>
      <w:r>
        <w:t>正确答案：避孕,其它</w:t>
      </w:r>
    </w:p>
    <w:p>
      <w:r>
        <w:t>患者：两年前得过 __1__ ，之后只要东西吃的多就会右上腹 __2__ ，一般是晚上开始疼，会 __3__ 一个晚上。第二天早上就会好。（女，20岁）</w:t>
      </w:r>
    </w:p>
    <w:p>
      <w:r>
        <w:t>医生：你好！有没有胆囊结石胆囊炎呢？</w:t>
      </w:r>
    </w:p>
    <w:p>
      <w:r>
        <w:t>患者：不知道，当时医生就说胰腺炎打了针。</w:t>
      </w:r>
    </w:p>
    <w:p>
      <w:r>
        <w:t>医生：有没有做B超。</w:t>
      </w:r>
    </w:p>
    <w:p>
      <w:r>
        <w:t>患者：以前肚子痛去医院，医生说有胆结石。然后要做手术时又没有发现了。</w:t>
      </w:r>
    </w:p>
    <w:p>
      <w:r>
        <w:t>医生：没有做B超 __4__ 吗。</w:t>
      </w:r>
    </w:p>
    <w:p>
      <w:r>
        <w:t>患者：有，但B超发现没有。</w:t>
      </w:r>
    </w:p>
    <w:p>
      <w:r>
        <w:t>题目类型:外科</w:t>
      </w:r>
      <w:r>
        <w:br w:type="textWrapping"/>
      </w:r>
      <w:r>
        <w:t xml:space="preserve"> </w:t>
      </w:r>
    </w:p>
    <w:p>
      <w:r>
        <w:t>1.A.寄生虫B.作息C.胰腺炎D.代替</w:t>
      </w:r>
      <w:r>
        <w:tab/>
      </w:r>
      <w:r>
        <w:tab/>
      </w:r>
      <w:r>
        <w:t>正确答案：胰腺炎,其它</w:t>
      </w:r>
    </w:p>
    <w:p>
      <w:r>
        <w:t>2.A.小儿血液科B.骨质疏松科C.胃肠外科D.疼痛</w:t>
      </w:r>
      <w:r>
        <w:tab/>
      </w:r>
      <w:r>
        <w:tab/>
      </w:r>
      <w:r>
        <w:t>正确答案：疼痛,医学题</w:t>
      </w:r>
    </w:p>
    <w:p>
      <w:r>
        <w:t>3.A.关节B.持续C.终身D.风险</w:t>
      </w:r>
      <w:r>
        <w:tab/>
      </w:r>
      <w:r>
        <w:tab/>
      </w:r>
      <w:r>
        <w:t>正确答案：持续,其它</w:t>
      </w:r>
    </w:p>
    <w:p>
      <w:r>
        <w:t>4.A.确诊B.牙片C.血钙D.氯等</w:t>
      </w:r>
      <w:r>
        <w:tab/>
      </w:r>
      <w:r>
        <w:tab/>
      </w:r>
      <w:r>
        <w:t>正确答案：确诊,医学题</w:t>
      </w:r>
    </w:p>
    <w:p>
      <w:r>
        <w:t>患者：我现年28岁，感觉肠胃蠕动慢， __1__ ，上厕所后极少很痛快。（男，28岁）</w:t>
      </w:r>
    </w:p>
    <w:p>
      <w:r>
        <w:t>医生：你好，这种情况多久了？</w:t>
      </w:r>
    </w:p>
    <w:p>
      <w:r>
        <w:t>患者：几年了。</w:t>
      </w:r>
    </w:p>
    <w:p>
      <w:r>
        <w:t>医生： __2__ 有脓血吗？</w:t>
      </w:r>
    </w:p>
    <w:p>
      <w:r>
        <w:t>患者：没血。</w:t>
      </w:r>
    </w:p>
    <w:p>
      <w:r>
        <w:t>医生：以前做过手术吗？</w:t>
      </w:r>
    </w:p>
    <w:p>
      <w:r>
        <w:t>患者：没有。</w:t>
      </w:r>
    </w:p>
    <w:p>
      <w:r>
        <w:t>医生：大便成型吗。</w:t>
      </w:r>
    </w:p>
    <w:p>
      <w:r>
        <w:t>患者：成型。</w:t>
      </w:r>
    </w:p>
    <w:p>
      <w:r>
        <w:t>题目类型:其它</w:t>
      </w:r>
      <w:r>
        <w:br w:type="textWrapping"/>
      </w:r>
      <w:r>
        <w:t xml:space="preserve"> </w:t>
      </w:r>
    </w:p>
    <w:p>
      <w:r>
        <w:t>1.A.忍受B.潮湿C.便秘D.免疫</w:t>
      </w:r>
      <w:r>
        <w:tab/>
      </w:r>
      <w:r>
        <w:tab/>
      </w:r>
      <w:r>
        <w:t>正确答案：便秘,其它</w:t>
      </w:r>
    </w:p>
    <w:p>
      <w:r>
        <w:t>2.A.大便B.尿锰C.T3D.尿I</w:t>
      </w:r>
      <w:r>
        <w:tab/>
      </w:r>
      <w:r>
        <w:tab/>
      </w:r>
      <w:r>
        <w:t>正确答案：大便,医学题</w:t>
      </w:r>
    </w:p>
    <w:p>
      <w:r>
        <w:t>患者：上 __1__ 不舒服，未进食前 __2__ ，早晨躺床上翻身干嘛的也疼（男，20岁）</w:t>
      </w:r>
    </w:p>
    <w:p>
      <w:r>
        <w:t>医生：请问你进食后疼痛有没有 __3__ 一点呢。平时 __4__ 水么。</w:t>
      </w:r>
    </w:p>
    <w:p>
      <w:r>
        <w:t>患者：你好医生。</w:t>
      </w:r>
    </w:p>
    <w:p>
      <w:r>
        <w:t>医生：嗯嗯，你好。</w:t>
      </w:r>
    </w:p>
    <w:p>
      <w:r>
        <w:t>患者：进食后一点点缓解，之后就不疼了，一天都不会疼了。</w:t>
      </w:r>
    </w:p>
    <w:p>
      <w:r>
        <w:t>患者：不反酸。</w:t>
      </w:r>
    </w:p>
    <w:p>
      <w:r>
        <w:t>患者：水。</w:t>
      </w:r>
    </w:p>
    <w:p>
      <w:r>
        <w:t>题目类型:其它</w:t>
      </w:r>
      <w:r>
        <w:br w:type="textWrapping"/>
      </w:r>
      <w:r>
        <w:t xml:space="preserve"> </w:t>
      </w:r>
    </w:p>
    <w:p>
      <w:r>
        <w:t>1.A.胸腔B.腹部C.其他骨D.咽喉</w:t>
      </w:r>
      <w:r>
        <w:tab/>
      </w:r>
      <w:r>
        <w:tab/>
      </w:r>
      <w:r>
        <w:t>正确答案：腹部,医学题</w:t>
      </w:r>
    </w:p>
    <w:p>
      <w:r>
        <w:t>2.A.血管病科B.疼痛C.骨D.普通外科</w:t>
      </w:r>
      <w:r>
        <w:tab/>
      </w:r>
      <w:r>
        <w:tab/>
      </w:r>
      <w:r>
        <w:t>正确答案：疼痛,医学题</w:t>
      </w:r>
    </w:p>
    <w:p>
      <w:r>
        <w:t>3.A.前列腺B.手掌C.缓解D.耵聍</w:t>
      </w:r>
      <w:r>
        <w:tab/>
      </w:r>
      <w:r>
        <w:tab/>
      </w:r>
      <w:r>
        <w:t>正确答案：缓解,其它</w:t>
      </w:r>
    </w:p>
    <w:p>
      <w:r>
        <w:t>4.A.参与B.浮肿C.初步D.反酸</w:t>
      </w:r>
      <w:r>
        <w:tab/>
      </w:r>
      <w:r>
        <w:tab/>
      </w:r>
      <w:r>
        <w:t>正确答案：反酸,其它</w:t>
      </w:r>
    </w:p>
    <w:p>
      <w:r>
        <w:t>患者：医生您好，2周前因为胃部不舒服，去的医院，给医生说了说当时的情况恶心干呕，能吃饭，但吃了饭感觉下不去，堵在上心口上边，腹胀，每天一次 __1__ ，稀的。 __2__ 着心口位置有个 __3__ 。没做别的检查。医生给开的左氧氟沙星，奥拉美唑，吗丁啉，益生菌。吃了5天。又改成奥拉美唑，莫沙必利，益生菌。吃了3天，感觉没有什么大的改变。医生又给开了中成药。小柴胡颗粒，霍香正气滴丸，附子理中丸。吃了4天。感觉饭不堵在心口上了，但是堵在肚脐上方，肚子还是涨。坠疼。吃完饭后胃部发紧。坐着弯腰舒服，一直起身子来，心口位置就涨疼。现在还是每天一次大便，稀的。最近几天一直吃小米粥，馒头，素包，青菜。（男，33岁）</w:t>
      </w:r>
    </w:p>
    <w:p>
      <w:r>
        <w:t>医生：你好，当时医生为什么没给做检查啊？</w:t>
      </w:r>
    </w:p>
    <w:p>
      <w:r>
        <w:t>患者：没有呢，就说我是前段时间持续喝啤酒造成的记性肠胃炎，肠胃功能 __4__ 。</w:t>
      </w:r>
    </w:p>
    <w:p>
      <w:r>
        <w:t>医生：服用过肠炎宁吗，应用莫沙必利后腹胀是否有所好转。</w:t>
      </w:r>
    </w:p>
    <w:p>
      <w:r>
        <w:t>患者：肠炎宁没用，莫沙必利用过后有所好转，但效果不大。</w:t>
      </w:r>
    </w:p>
    <w:p>
      <w:r>
        <w:t>题目类型:内科 儿科 中医科</w:t>
      </w:r>
      <w:r>
        <w:br w:type="textWrapping"/>
      </w:r>
      <w:r>
        <w:t xml:space="preserve"> </w:t>
      </w:r>
    </w:p>
    <w:p>
      <w:r>
        <w:t>1.A.B型B.大便C.抗OD.尿铅</w:t>
      </w:r>
      <w:r>
        <w:tab/>
      </w:r>
      <w:r>
        <w:tab/>
      </w:r>
      <w:r>
        <w:t>正确答案：大便,医学题</w:t>
      </w:r>
    </w:p>
    <w:p>
      <w:r>
        <w:t>2.A.摸B.便检C.性腺D.Ct</w:t>
      </w:r>
      <w:r>
        <w:tab/>
      </w:r>
      <w:r>
        <w:tab/>
      </w:r>
      <w:r>
        <w:t>正确答案：摸,医学题</w:t>
      </w:r>
    </w:p>
    <w:p>
      <w:r>
        <w:t>3.A.心功B.尿钠C.暂无D.肿块</w:t>
      </w:r>
      <w:r>
        <w:tab/>
      </w:r>
      <w:r>
        <w:tab/>
      </w:r>
      <w:r>
        <w:t>正确答案：肿块,医学题</w:t>
      </w:r>
    </w:p>
    <w:p>
      <w:r>
        <w:t>4.A.侏儒症B.紊乱C.甲状腺功能亢进症（甲亢）D.心绞痛</w:t>
      </w:r>
      <w:r>
        <w:tab/>
      </w:r>
      <w:r>
        <w:tab/>
      </w:r>
      <w:r>
        <w:t>正确答案：紊乱,其它</w:t>
      </w:r>
    </w:p>
    <w:p>
      <w:r>
        <w:t>患者：开始拉肚子，肚子痛，后来拿了药吃，不拉肚子，肚子却经常会痛。已经一个多月了！这是慢性肠炎吗？（男，24岁）</w:t>
      </w:r>
    </w:p>
    <w:p>
      <w:r>
        <w:t>医生：你好，这个情况有可能。</w:t>
      </w:r>
    </w:p>
    <w:p>
      <w:r>
        <w:t>医生：可以做一个肠镜检查确认。</w:t>
      </w:r>
    </w:p>
    <w:p>
      <w:r>
        <w:t>患者：肚子饿的时候，痛的特别厉害。</w:t>
      </w:r>
    </w:p>
    <w:p>
      <w:r>
        <w:t>医生：嗯，那还要 __1__ 肠溃疡及其他肠道的问题。</w:t>
      </w:r>
    </w:p>
    <w:p>
      <w:r>
        <w:t>患者：会不会是胃病。</w:t>
      </w:r>
    </w:p>
    <w:p>
      <w:r>
        <w:t>医生：胃病一般有上 __2__ 多见。</w:t>
      </w:r>
    </w:p>
    <w:p>
      <w:r>
        <w:t>患者：吃了肠炎宁没什么效果。</w:t>
      </w:r>
    </w:p>
    <w:p>
      <w:r>
        <w:t>患者：我都在肚脐左右。</w:t>
      </w:r>
    </w:p>
    <w:p>
      <w:r>
        <w:t>患者：现在就是肚子痛，别的没有什么。</w:t>
      </w:r>
    </w:p>
    <w:p>
      <w:r>
        <w:t>题目类型:内科 儿科 外科 中医科</w:t>
      </w:r>
      <w:r>
        <w:br w:type="textWrapping"/>
      </w:r>
      <w:r>
        <w:t xml:space="preserve"> </w:t>
      </w:r>
    </w:p>
    <w:p>
      <w:r>
        <w:t>1.A.T4B.鼻镜C.排除D.眼位</w:t>
      </w:r>
      <w:r>
        <w:tab/>
      </w:r>
      <w:r>
        <w:tab/>
      </w:r>
      <w:r>
        <w:t>正确答案：排除,医学题</w:t>
      </w:r>
    </w:p>
    <w:p>
      <w:r>
        <w:t>2.A.引发B.腹痛C.腹痛D.头部</w:t>
      </w:r>
      <w:r>
        <w:tab/>
      </w:r>
      <w:r>
        <w:tab/>
      </w:r>
      <w:r>
        <w:t>正确答案：腹痛,其它</w:t>
      </w:r>
    </w:p>
    <w:p>
      <w:r>
        <w:t>患者：有将近十天，每天要三四次先里急，然后拉肚子。便有时不成型，但是也不是水样。（女，30岁）</w:t>
      </w:r>
    </w:p>
    <w:p>
      <w:r>
        <w:t>医生：你好，还有其他 __1__ 吗？有 __2__ 吗？</w:t>
      </w:r>
    </w:p>
    <w:p>
      <w:r>
        <w:t>患者：就是拉肚子前有腹痛，没有按 __3__ 。</w:t>
      </w:r>
    </w:p>
    <w:p>
      <w:r>
        <w:t>医生：你之前的 __4__ 是怎样？</w:t>
      </w:r>
    </w:p>
    <w:p>
      <w:r>
        <w:t>患者：饮食一直是家里。</w:t>
      </w:r>
    </w:p>
    <w:p>
      <w:r>
        <w:t>题目类型:其它</w:t>
      </w:r>
      <w:r>
        <w:br w:type="textWrapping"/>
      </w:r>
      <w:r>
        <w:t xml:space="preserve"> </w:t>
      </w:r>
    </w:p>
    <w:p>
      <w:r>
        <w:t>1.A.症状B.钼靶C.粪钾D.血型</w:t>
      </w:r>
      <w:r>
        <w:tab/>
      </w:r>
      <w:r>
        <w:tab/>
      </w:r>
      <w:r>
        <w:t>正确答案：症状,医学题</w:t>
      </w:r>
    </w:p>
    <w:p>
      <w:r>
        <w:t>2.A.发抖B.误差C.腹痛D.指导</w:t>
      </w:r>
      <w:r>
        <w:tab/>
      </w:r>
      <w:r>
        <w:tab/>
      </w:r>
      <w:r>
        <w:t>正确答案：腹痛,其它</w:t>
      </w:r>
    </w:p>
    <w:p>
      <w:r>
        <w:t>3.A.肠镜B.生化C.压痛D.检验</w:t>
      </w:r>
      <w:r>
        <w:tab/>
      </w:r>
      <w:r>
        <w:tab/>
      </w:r>
      <w:r>
        <w:t>正确答案：压痛,医学题</w:t>
      </w:r>
    </w:p>
    <w:p>
      <w:r>
        <w:t>4.A.饮食B.冠心病C.单核细胞D.目光</w:t>
      </w:r>
      <w:r>
        <w:tab/>
      </w:r>
      <w:r>
        <w:tab/>
      </w:r>
      <w:r>
        <w:t>正确答案：饮食,其它</w:t>
      </w:r>
    </w:p>
    <w:p>
      <w:r>
        <w:t>患者：医生您好， __1__ ， __2__ 不适，昨天医生开了胃必治和吃了开胸顺气丸，未见明显好转，该怎么办？（女，61岁）</w:t>
      </w:r>
    </w:p>
    <w:p>
      <w:r>
        <w:t>医生：您好。能再说说你的病情吗，做过什么 __3__ 吗。</w:t>
      </w:r>
    </w:p>
    <w:p>
      <w:r>
        <w:t>患者：没做过检查，是我的妈妈。</w:t>
      </w:r>
    </w:p>
    <w:p>
      <w:r>
        <w:t>医生：哦，说说主要有什么不适， __4__ ，大小便情况?</w:t>
      </w:r>
    </w:p>
    <w:p>
      <w:r>
        <w:t>患者：上腹涨痛，用手压就顺一点，痛几天了，老人又不想去医院看！</w:t>
      </w:r>
    </w:p>
    <w:p>
      <w:r>
        <w:t>题目类型:其它</w:t>
      </w:r>
      <w:r>
        <w:br w:type="textWrapping"/>
      </w:r>
      <w:r>
        <w:t xml:space="preserve"> </w:t>
      </w:r>
    </w:p>
    <w:p>
      <w:r>
        <w:t>1.A.湿润B.构成C.恶心D.升高</w:t>
      </w:r>
      <w:r>
        <w:tab/>
      </w:r>
      <w:r>
        <w:tab/>
      </w:r>
      <w:r>
        <w:t>正确答案：恶心,其它</w:t>
      </w:r>
    </w:p>
    <w:p>
      <w:r>
        <w:t>2.A.头B.上腹C.血液血管D.腹部</w:t>
      </w:r>
      <w:r>
        <w:tab/>
      </w:r>
      <w:r>
        <w:tab/>
      </w:r>
      <w:r>
        <w:t>正确答案：腹部,医学题</w:t>
      </w:r>
    </w:p>
    <w:p>
      <w:r>
        <w:t>3.A.检查B.发砷C.中耳D.X光</w:t>
      </w:r>
      <w:r>
        <w:tab/>
      </w:r>
      <w:r>
        <w:tab/>
      </w:r>
      <w:r>
        <w:t>正确答案：检查,医学题</w:t>
      </w:r>
    </w:p>
    <w:p>
      <w:r>
        <w:t>4.A.饮食B.体重C.寿命D.衰老</w:t>
      </w:r>
      <w:r>
        <w:tab/>
      </w:r>
      <w:r>
        <w:tab/>
      </w:r>
      <w:r>
        <w:t>正确答案：饮食,其它</w:t>
      </w:r>
    </w:p>
    <w:p>
      <w:r>
        <w:t>患者：每个月都会发烧5到7天（女，19岁）</w:t>
      </w:r>
    </w:p>
    <w:p>
      <w:r>
        <w:t>医生： __1__ 多少度？有没有发热前冷的感觉？</w:t>
      </w:r>
    </w:p>
    <w:p>
      <w:r>
        <w:t>患者：37度到38.5度之间。会感觉冷。</w:t>
      </w:r>
    </w:p>
    <w:p>
      <w:r>
        <w:t>医生：总共有多长时间了？做了哪些 __2__ ？可以把检查单发给我看下。</w:t>
      </w:r>
    </w:p>
    <w:p>
      <w:r>
        <w:t>患者：而且去医院也看过，都没查出什么问题来。</w:t>
      </w:r>
    </w:p>
    <w:p>
      <w:r>
        <w:t>患者：额。。几年前了。单子已经没有了。</w:t>
      </w:r>
    </w:p>
    <w:p>
      <w:r>
        <w:t>患者：2年吧。</w:t>
      </w:r>
    </w:p>
    <w:p>
      <w:r>
        <w:t>医生：这么长时间了！发热后不用 __3__ 能自己退热吗？跟月经来之前还是之后？</w:t>
      </w:r>
    </w:p>
    <w:p>
      <w:r>
        <w:t>患者：可以说都检查了一遍。就是没查出什么问题，说是由感冒引起的而且每次吃点儿药就能好。</w:t>
      </w:r>
    </w:p>
    <w:p>
      <w:r>
        <w:t>患者：之前。</w:t>
      </w:r>
    </w:p>
    <w:p>
      <w:r>
        <w:t>题目类型:内科 儿科 男科 外科 产科 妇科 耳鼻咽喉科 中医科</w:t>
      </w:r>
      <w:r>
        <w:br w:type="textWrapping"/>
      </w:r>
      <w:r>
        <w:t xml:space="preserve"> </w:t>
      </w:r>
    </w:p>
    <w:p>
      <w:r>
        <w:t>1.A.发热B.股骨头坏死C.形态D.佝偻病</w:t>
      </w:r>
      <w:r>
        <w:tab/>
      </w:r>
      <w:r>
        <w:tab/>
      </w:r>
      <w:r>
        <w:t>正确答案：发热,其它</w:t>
      </w:r>
    </w:p>
    <w:p>
      <w:r>
        <w:t>2.A.检查B.尿氯C.诊刮D.光镜</w:t>
      </w:r>
      <w:r>
        <w:tab/>
      </w:r>
      <w:r>
        <w:tab/>
      </w:r>
      <w:r>
        <w:t>正确答案：检查,医学题</w:t>
      </w:r>
    </w:p>
    <w:p>
      <w:r>
        <w:t>3.A.药物B.整复外科或成形外科C.骨外D.呼吸内科或老年科</w:t>
      </w:r>
      <w:r>
        <w:tab/>
      </w:r>
      <w:r>
        <w:tab/>
      </w:r>
      <w:r>
        <w:t>正确答案：药物,医学题</w:t>
      </w:r>
    </w:p>
    <w:p>
      <w:r>
        <w:t>患者： __1__ 出血，18岁，男不和大便一起排出（男，18岁）</w:t>
      </w:r>
    </w:p>
    <w:p>
      <w:r>
        <w:t>医生：你好，请问以前有痔疮吗？有没有 __2__ ？</w:t>
      </w:r>
    </w:p>
    <w:p>
      <w:r>
        <w:t>患者：应该有痔疮。</w:t>
      </w:r>
    </w:p>
    <w:p>
      <w:r>
        <w:t>医生：平时便秘吗？最近有没有吃辣椒？</w:t>
      </w:r>
    </w:p>
    <w:p>
      <w:r>
        <w:t>患者：没便秘。</w:t>
      </w:r>
    </w:p>
    <w:p>
      <w:r>
        <w:t>患者：不吃辣椒。</w:t>
      </w:r>
    </w:p>
    <w:p>
      <w:r>
        <w:t>题目类型:内科 儿科 外科 皮肤性病科 产科 妇科</w:t>
      </w:r>
      <w:r>
        <w:br w:type="textWrapping"/>
      </w:r>
      <w:r>
        <w:t xml:space="preserve"> </w:t>
      </w:r>
    </w:p>
    <w:p>
      <w:r>
        <w:t>1.A.大便B.脉率C.LHD.体位</w:t>
      </w:r>
      <w:r>
        <w:tab/>
      </w:r>
      <w:r>
        <w:tab/>
      </w:r>
      <w:r>
        <w:t>正确答案：大便,医学题</w:t>
      </w:r>
    </w:p>
    <w:p>
      <w:r>
        <w:t>2.A.血型B.便秘C.回声D.成熟</w:t>
      </w:r>
      <w:r>
        <w:tab/>
      </w:r>
      <w:r>
        <w:tab/>
      </w:r>
      <w:r>
        <w:t>正确答案：便秘,其它</w:t>
      </w:r>
    </w:p>
    <w:p>
      <w:r>
        <w:t>患者：大夫你好，我爸爸一直感觉喉咙不舒服，吃东西老噎住，去 __1__ 了个片子。怎么样，严重吗，需要吃点什么药。（男，45岁）</w:t>
      </w:r>
    </w:p>
    <w:p>
      <w:r>
        <w:t>医生：你好！请把 __2__ 的结论发给我看看！</w:t>
      </w:r>
    </w:p>
    <w:p>
      <w:r>
        <w:t>医生：建议再做查个幽门螺杆菌。</w:t>
      </w:r>
    </w:p>
    <w:p>
      <w:r>
        <w:t>患者：不懂。</w:t>
      </w:r>
    </w:p>
    <w:p>
      <w:r>
        <w:t>医生：你到医院找消化科大夫说要查这个就行！很简单！看看有没有幽门螺杆菌 __3__ ！</w:t>
      </w:r>
    </w:p>
    <w:p>
      <w:r>
        <w:t>患者：哦，，好，，那单看这个胃镜，情况严重吗，，，，可以用药吗。</w:t>
      </w:r>
    </w:p>
    <w:p>
      <w:r>
        <w:t>题目类型:内科 儿科 男科 外科 皮肤性病科 妇科 口腔颌面科</w:t>
      </w:r>
      <w:r>
        <w:br w:type="textWrapping"/>
      </w:r>
      <w:r>
        <w:t xml:space="preserve"> </w:t>
      </w:r>
    </w:p>
    <w:p>
      <w:r>
        <w:t>1.A.眼压B.核磁C.拍D.T3</w:t>
      </w:r>
      <w:r>
        <w:tab/>
      </w:r>
      <w:r>
        <w:tab/>
      </w:r>
      <w:r>
        <w:t>正确答案：拍,医学题</w:t>
      </w:r>
    </w:p>
    <w:p>
      <w:r>
        <w:t>2.A.尿氯B.胃镜C.涂片D.诊刮</w:t>
      </w:r>
      <w:r>
        <w:tab/>
      </w:r>
      <w:r>
        <w:tab/>
      </w:r>
      <w:r>
        <w:t>正确答案：胃镜,医学题</w:t>
      </w:r>
    </w:p>
    <w:p>
      <w:r>
        <w:t>3.A.妇科B.感染C.精神科D.全科</w:t>
      </w:r>
      <w:r>
        <w:tab/>
      </w:r>
      <w:r>
        <w:tab/>
      </w:r>
      <w:r>
        <w:t>正确答案：感染,医学题</w:t>
      </w:r>
    </w:p>
    <w:p>
      <w:r>
        <w:t>患者：双岐杆菌乳杆菌三联活菌片和双岐杆菌胶囊是一样的吗（女，48岁）</w:t>
      </w:r>
    </w:p>
    <w:p>
      <w:r>
        <w:t>医生：您好！朋友，我是 __1__ 内科罗医生。请问有什么可以帮助到您呢！?</w:t>
      </w:r>
    </w:p>
    <w:p>
      <w:r>
        <w:t>医生：您好！这两个 __2__ 作用是一一样的，都是益生菌，调理胃肠功能的。</w:t>
      </w:r>
    </w:p>
    <w:p>
      <w:r>
        <w:t>医生：只是双歧杆菌胶囊，只有一种菌种，价格比较便宜，容易生产，保存。</w:t>
      </w:r>
    </w:p>
    <w:p>
      <w:r>
        <w:t>医生：双歧杆菌三联活菌胶囊，存在三种菌种，生产比较严格，保存条件要求较高，价格比较贵哦！</w:t>
      </w:r>
    </w:p>
    <w:p>
      <w:r>
        <w:t>患者：谢谢。</w:t>
      </w:r>
    </w:p>
    <w:p>
      <w:r>
        <w:t>题目类型:其它</w:t>
      </w:r>
      <w:r>
        <w:br w:type="textWrapping"/>
      </w:r>
      <w:r>
        <w:t xml:space="preserve"> </w:t>
      </w:r>
    </w:p>
    <w:p>
      <w:r>
        <w:t>1.A.消化B.副粘液病毒科C.血液科(找到血液科的专家就诊)D.儿外科</w:t>
      </w:r>
      <w:r>
        <w:tab/>
      </w:r>
      <w:r>
        <w:tab/>
      </w:r>
      <w:r>
        <w:t>正确答案：消化,医学题</w:t>
      </w:r>
    </w:p>
    <w:p>
      <w:r>
        <w:t>2.A.药物B.胸心外科C.消化科D.中医妇产科</w:t>
      </w:r>
      <w:r>
        <w:tab/>
      </w:r>
      <w:r>
        <w:tab/>
      </w:r>
      <w:r>
        <w:t>正确答案：药物,医学题</w:t>
      </w:r>
    </w:p>
    <w:p>
      <w:r>
        <w:t>患者：洗澡后 __1__ ，刚刚受凉了，弯腰疼更厉害（男，14岁）</w:t>
      </w:r>
    </w:p>
    <w:p>
      <w:r>
        <w:t>医生：是用冷水洗的么，以前没有过这种情况吧。</w:t>
      </w:r>
    </w:p>
    <w:p>
      <w:r>
        <w:t>患者：没有空气有些冷。</w:t>
      </w:r>
    </w:p>
    <w:p>
      <w:r>
        <w:t>医生：可能是 __2__ 了。过一会看会不会好点。</w:t>
      </w:r>
    </w:p>
    <w:p>
      <w:r>
        <w:t>患者：以前偶尔这样疼不过最近频率低了今天又出现了。</w:t>
      </w:r>
    </w:p>
    <w:p>
      <w:r>
        <w:t>医生： __3__ 正常么。</w:t>
      </w:r>
    </w:p>
    <w:p>
      <w:r>
        <w:t>患者：正常。</w:t>
      </w:r>
    </w:p>
    <w:p>
      <w:r>
        <w:t>患者：对了我大便时时间很短不用蹲很久。</w:t>
      </w:r>
    </w:p>
    <w:p>
      <w:r>
        <w:t>医生：那腹胀胀么。</w:t>
      </w:r>
    </w:p>
    <w:p>
      <w:r>
        <w:t>患者：现在很涨。</w:t>
      </w:r>
    </w:p>
    <w:p>
      <w:r>
        <w:t>题目类型:其它</w:t>
      </w:r>
      <w:r>
        <w:br w:type="textWrapping"/>
      </w:r>
      <w:r>
        <w:t xml:space="preserve"> </w:t>
      </w:r>
    </w:p>
    <w:p>
      <w:r>
        <w:t>1.A.位置B.腹痛C.注射D.意识</w:t>
      </w:r>
      <w:r>
        <w:tab/>
      </w:r>
      <w:r>
        <w:tab/>
      </w:r>
      <w:r>
        <w:t>正确答案：腹痛,其它</w:t>
      </w:r>
    </w:p>
    <w:p>
      <w:r>
        <w:t>2.A.甲亢危象B.痉挛C.碎石D.巨幼细胞性贫血</w:t>
      </w:r>
      <w:r>
        <w:tab/>
      </w:r>
      <w:r>
        <w:tab/>
      </w:r>
      <w:r>
        <w:t>正确答案：痉挛,其它</w:t>
      </w:r>
    </w:p>
    <w:p>
      <w:r>
        <w:t>3.A.毛发B.粪钾C.叩诊D.大便</w:t>
      </w:r>
      <w:r>
        <w:tab/>
      </w:r>
      <w:r>
        <w:tab/>
      </w:r>
      <w:r>
        <w:t>正确答案：大便,医学题</w:t>
      </w:r>
    </w:p>
    <w:p>
      <w:r>
        <w:t>患者：女，36岁，于昨晚餐后突然出现上腹部疼痛，呈持续性疼痛，阵发性 __1__ ，伴恶心、呕吐，呕吐物为胃内容物，吐后病痛不缓解，查体，体温38℃，呼吸频率20次/分，血压100/60，心肺 __2__ 未发现异常，腹软，上腹部 __3__ ，肠鸣音1―2次/分，初步诊断？需做哪些检查？治疗方案？（女，36岁）</w:t>
      </w:r>
    </w:p>
    <w:p>
      <w:r>
        <w:t>医生：你这个情况去医院了吗。</w:t>
      </w:r>
    </w:p>
    <w:p>
      <w:r>
        <w:t>患者：没有。</w:t>
      </w:r>
    </w:p>
    <w:p>
      <w:r>
        <w:t>医生：你这个情况肯定要去医院的。</w:t>
      </w:r>
    </w:p>
    <w:p>
      <w:r>
        <w:t>医生：发烧应该是有急性炎症。</w:t>
      </w:r>
    </w:p>
    <w:p>
      <w:r>
        <w:t>患者：恩，大概需要做哪些检查？</w:t>
      </w:r>
    </w:p>
    <w:p>
      <w:r>
        <w:t>题目类型:其它</w:t>
      </w:r>
      <w:r>
        <w:br w:type="textWrapping"/>
      </w:r>
      <w:r>
        <w:t xml:space="preserve"> </w:t>
      </w:r>
    </w:p>
    <w:p>
      <w:r>
        <w:t>1.A.联合B.相关C.消除D.加剧</w:t>
      </w:r>
      <w:r>
        <w:tab/>
      </w:r>
      <w:r>
        <w:tab/>
      </w:r>
      <w:r>
        <w:t>正确答案：加剧,其它</w:t>
      </w:r>
    </w:p>
    <w:p>
      <w:r>
        <w:t>2.A.尿铅B.甲功C.听诊D.查体</w:t>
      </w:r>
      <w:r>
        <w:tab/>
      </w:r>
      <w:r>
        <w:tab/>
      </w:r>
      <w:r>
        <w:t>正确答案：听诊,医学题</w:t>
      </w:r>
    </w:p>
    <w:p>
      <w:r>
        <w:t>3.A.X片B.压痛C.排泄物检验D.尿钠</w:t>
      </w:r>
      <w:r>
        <w:tab/>
      </w:r>
      <w:r>
        <w:tab/>
      </w:r>
      <w:r>
        <w:t>正确答案：压痛,医学题</w:t>
      </w:r>
    </w:p>
    <w:p>
      <w:r>
        <w:t>患者：肚子受凉怎么 __1__ ？能不吃药吗？（男，18岁）</w:t>
      </w:r>
    </w:p>
    <w:p>
      <w:r>
        <w:t>医生：您好，拉肚子吗？肚子疼吗？</w:t>
      </w:r>
    </w:p>
    <w:p>
      <w:r>
        <w:t>患者：有时候有疼的感觉。</w:t>
      </w:r>
    </w:p>
    <w:p>
      <w:r>
        <w:t>医生：是解 __2__ 的时候肚子疼吗？</w:t>
      </w:r>
    </w:p>
    <w:p>
      <w:r>
        <w:t>患者：不。</w:t>
      </w:r>
    </w:p>
    <w:p>
      <w:r>
        <w:t>医生：具体哪个 __3__ 疼？</w:t>
      </w:r>
    </w:p>
    <w:p>
      <w:r>
        <w:t>患者： __4__ 胃下面。</w:t>
      </w:r>
    </w:p>
    <w:p>
      <w:r>
        <w:t>题目类型:其它</w:t>
      </w:r>
      <w:r>
        <w:br w:type="textWrapping"/>
      </w:r>
      <w:r>
        <w:t xml:space="preserve"> </w:t>
      </w:r>
    </w:p>
    <w:p>
      <w:r>
        <w:t>1.A.烟碱B.离子C.鼓膜D.治疗</w:t>
      </w:r>
      <w:r>
        <w:tab/>
      </w:r>
      <w:r>
        <w:tab/>
      </w:r>
      <w:r>
        <w:t>正确答案：治疗,医学题</w:t>
      </w:r>
    </w:p>
    <w:p>
      <w:r>
        <w:t>2.A.体位B.大便C.视力D.心功</w:t>
      </w:r>
      <w:r>
        <w:tab/>
      </w:r>
      <w:r>
        <w:tab/>
      </w:r>
      <w:r>
        <w:t>正确答案：大便,医学题</w:t>
      </w:r>
    </w:p>
    <w:p>
      <w:r>
        <w:t>3.A.咽喉B.部位C.神经D.纵膈</w:t>
      </w:r>
      <w:r>
        <w:tab/>
      </w:r>
      <w:r>
        <w:tab/>
      </w:r>
      <w:r>
        <w:t>正确答案：部位,医学题</w:t>
      </w:r>
    </w:p>
    <w:p>
      <w:r>
        <w:t>4.A.血液B.生殖部位C.腹部D.肾上腺</w:t>
      </w:r>
      <w:r>
        <w:tab/>
      </w:r>
      <w:r>
        <w:tab/>
      </w:r>
      <w:r>
        <w:t>正确答案：腹部,医学题</w:t>
      </w:r>
    </w:p>
    <w:p>
      <w:r>
        <w:t>患者：你好食管炎该吃什么药？</w:t>
      </w:r>
    </w:p>
    <w:p>
      <w:r>
        <w:t>医生：有什么 __1__ ？做过 __2__ 吗？</w:t>
      </w:r>
    </w:p>
    <w:p>
      <w:r>
        <w:t>医生：您好，病人是谁？病人性别年龄身高体重多少？</w:t>
      </w:r>
    </w:p>
    <w:p>
      <w:r>
        <w:t>患者：没有，喉咙干痛，有异物感，充血，胸痛，闷，右背痛，喉咙头有些酸。</w:t>
      </w:r>
    </w:p>
    <w:p>
      <w:r>
        <w:t>患者：29岁，女。</w:t>
      </w:r>
    </w:p>
    <w:p>
      <w:r>
        <w:t>患者：有次吃饭米饭跑到鼻子上来了。</w:t>
      </w:r>
    </w:p>
    <w:p>
      <w:r>
        <w:t>患者：159，49千克。</w:t>
      </w:r>
    </w:p>
    <w:p>
      <w:r>
        <w:t>题目类型:内科 耳鼻咽喉科</w:t>
      </w:r>
      <w:r>
        <w:br w:type="textWrapping"/>
      </w:r>
      <w:r>
        <w:t xml:space="preserve"> </w:t>
      </w:r>
    </w:p>
    <w:p>
      <w:r>
        <w:t>1.A.尿氯B.症状C.x线D.内镜</w:t>
      </w:r>
      <w:r>
        <w:tab/>
      </w:r>
      <w:r>
        <w:tab/>
      </w:r>
      <w:r>
        <w:t>正确答案：症状,医学题</w:t>
      </w:r>
    </w:p>
    <w:p>
      <w:r>
        <w:t>2.A.T4B.胃镜C.尿ID.尿锰</w:t>
      </w:r>
      <w:r>
        <w:tab/>
      </w:r>
      <w:r>
        <w:tab/>
      </w:r>
      <w:r>
        <w:t>正确答案：胃镜,医学题</w:t>
      </w:r>
    </w:p>
    <w:p>
      <w:r>
        <w:t>患者：每天早上想拉肚子感觉，但又拉不出来，大类又不成形，是怎么回事（男，42岁）</w:t>
      </w:r>
    </w:p>
    <w:p>
      <w:r>
        <w:t>医生：你好，这种情况多久了？</w:t>
      </w:r>
    </w:p>
    <w:p>
      <w:r>
        <w:t>患者：一个月了吧。</w:t>
      </w:r>
    </w:p>
    <w:p>
      <w:r>
        <w:t>医生：做过什么 __1__ 吗。</w:t>
      </w:r>
    </w:p>
    <w:p>
      <w:r>
        <w:t>患者：还没有。</w:t>
      </w:r>
    </w:p>
    <w:p>
      <w:r>
        <w:t>医生：用过什么药吗。</w:t>
      </w:r>
    </w:p>
    <w:p>
      <w:r>
        <w:t>患者：没有用药。</w:t>
      </w:r>
    </w:p>
    <w:p>
      <w:r>
        <w:t>患者：肠道是不是有问题了，医生。</w:t>
      </w:r>
    </w:p>
    <w:p>
      <w:r>
        <w:t>医生：可能是有点肠道，肠道 __2__ 紊乱。</w:t>
      </w:r>
    </w:p>
    <w:p>
      <w:r>
        <w:t>患者：请问吃点什么药了，</w:t>
      </w:r>
    </w:p>
    <w:p>
      <w:r>
        <w:t>题目类型:其它</w:t>
      </w:r>
      <w:r>
        <w:br w:type="textWrapping"/>
      </w:r>
      <w:r>
        <w:t xml:space="preserve"> </w:t>
      </w:r>
    </w:p>
    <w:p>
      <w:r>
        <w:t>1.A.肠镜B.胎势C.心功D.检查</w:t>
      </w:r>
      <w:r>
        <w:tab/>
      </w:r>
      <w:r>
        <w:tab/>
      </w:r>
      <w:r>
        <w:t>正确答案：检查,医学题</w:t>
      </w:r>
    </w:p>
    <w:p>
      <w:r>
        <w:t>2.A.妇幼保健科B.功能C.艾滋病科D.中医内分泌</w:t>
      </w:r>
      <w:r>
        <w:tab/>
      </w:r>
      <w:r>
        <w:tab/>
      </w:r>
      <w:r>
        <w:t>正确答案：功能,医学题</w:t>
      </w:r>
    </w:p>
    <w:p>
      <w:r>
        <w:t>患者：应该是昨天吃错东西，肚子不舒服，想吐，手脚 __1__ ，有点头晕（男，25岁）</w:t>
      </w:r>
    </w:p>
    <w:p>
      <w:r>
        <w:t>医生：您好，请问发烧拉肚子吗？</w:t>
      </w:r>
    </w:p>
    <w:p>
      <w:r>
        <w:t>患者：感觉是一阵已阵的。</w:t>
      </w:r>
    </w:p>
    <w:p>
      <w:r>
        <w:t>医生：拉肚子吗。</w:t>
      </w:r>
    </w:p>
    <w:p>
      <w:r>
        <w:t>患者：没发烧也没拉肚子。</w:t>
      </w:r>
    </w:p>
    <w:p>
      <w:r>
        <w:t>医生： __2__ 烧心吗？</w:t>
      </w:r>
    </w:p>
    <w:p>
      <w:r>
        <w:t>患者：有。</w:t>
      </w:r>
    </w:p>
    <w:p>
      <w:r>
        <w:t>患者：早上起床有种手脚都烧的感觉。</w:t>
      </w:r>
    </w:p>
    <w:p>
      <w:r>
        <w:t>患者：今天起床到现在了。</w:t>
      </w:r>
    </w:p>
    <w:p>
      <w:r>
        <w:t>题目类型:内科 外科 妇科 耳鼻咽喉科 中医科</w:t>
      </w:r>
      <w:r>
        <w:br w:type="textWrapping"/>
      </w:r>
      <w:r>
        <w:t xml:space="preserve"> </w:t>
      </w:r>
    </w:p>
    <w:p>
      <w:r>
        <w:t>1.A.婚检B.粪钾C.软D.痰检</w:t>
      </w:r>
      <w:r>
        <w:tab/>
      </w:r>
      <w:r>
        <w:tab/>
      </w:r>
      <w:r>
        <w:t>正确答案：软,医学题</w:t>
      </w:r>
    </w:p>
    <w:p>
      <w:r>
        <w:t>2.A.喂养B.反酸C.听诊器D.视力</w:t>
      </w:r>
      <w:r>
        <w:tab/>
      </w:r>
      <w:r>
        <w:tab/>
      </w:r>
      <w:r>
        <w:t>正确答案：反酸,其它</w:t>
      </w:r>
    </w:p>
    <w:p>
      <w:r>
        <w:t>患者：女，68周岁，前年做过胆手术，没有胆了，难受，去医院查反流性咽炎，和慢性胃炎，现在感觉嘴里往 __1__ 异味，酸（女，68岁）</w:t>
      </w:r>
    </w:p>
    <w:p>
      <w:r>
        <w:t>医生：你好，是做了 __2__ 了吗？</w:t>
      </w:r>
    </w:p>
    <w:p>
      <w:r>
        <w:t>患者：钡餐，但没做过胃镜。</w:t>
      </w:r>
    </w:p>
    <w:p>
      <w:r>
        <w:t>医生：给你开药吃了吗？</w:t>
      </w:r>
    </w:p>
    <w:p>
      <w:r>
        <w:t>患者：开了吃的，果胶铋，和克拉霉素分散片，</w:t>
      </w:r>
    </w:p>
    <w:p>
      <w:r>
        <w:t>医生：吃了多久了？现在还在吃吗。</w:t>
      </w:r>
    </w:p>
    <w:p>
      <w:r>
        <w:t>患者：一个星期，正在吃。</w:t>
      </w:r>
    </w:p>
    <w:p>
      <w:r>
        <w:t>患者：还有一个，挫肠溶胶囊。</w:t>
      </w:r>
    </w:p>
    <w:p>
      <w:r>
        <w:t>医生：什么拉唑。</w:t>
      </w:r>
    </w:p>
    <w:p>
      <w:r>
        <w:t>患者：奥美拉唑肠溶胶囊。</w:t>
      </w:r>
    </w:p>
    <w:p>
      <w:r>
        <w:t>题目类型:内科 儿科 耳鼻咽喉科</w:t>
      </w:r>
      <w:r>
        <w:br w:type="textWrapping"/>
      </w:r>
      <w:r>
        <w:t xml:space="preserve"> </w:t>
      </w:r>
    </w:p>
    <w:p>
      <w:r>
        <w:t>1.A.血锑B.毛发C.胎势D.外翻</w:t>
      </w:r>
      <w:r>
        <w:tab/>
      </w:r>
      <w:r>
        <w:tab/>
      </w:r>
      <w:r>
        <w:t>正确答案：外翻,医学题</w:t>
      </w:r>
    </w:p>
    <w:p>
      <w:r>
        <w:t>2.A.透光B.胃镜C.血脂D.龛影</w:t>
      </w:r>
      <w:r>
        <w:tab/>
      </w:r>
      <w:r>
        <w:tab/>
      </w:r>
      <w:r>
        <w:t>正确答案：胃镜,医学题</w:t>
      </w:r>
    </w:p>
    <w:p>
      <w:r>
        <w:t>患者：我一天二次 __1__ ，希了（男，34岁）</w:t>
      </w:r>
    </w:p>
    <w:p>
      <w:r>
        <w:t>患者：肚子有点疼。</w:t>
      </w:r>
    </w:p>
    <w:p>
      <w:r>
        <w:t>医生：你好、请问一下这种情况多长时间了？</w:t>
      </w:r>
    </w:p>
    <w:p>
      <w:r>
        <w:t>患者：一周左右了。</w:t>
      </w:r>
    </w:p>
    <w:p>
      <w:r>
        <w:t>医生：有没有受凉或吃了不干净的东西呢？</w:t>
      </w:r>
    </w:p>
    <w:p>
      <w:r>
        <w:t>患者：没有。</w:t>
      </w:r>
    </w:p>
    <w:p>
      <w:r>
        <w:t>医生：有 __2__ 、 __3__ 、 __4__ 吗。</w:t>
      </w:r>
    </w:p>
    <w:p>
      <w:r>
        <w:t>患者：哪没有，大便前肚子疼。</w:t>
      </w:r>
    </w:p>
    <w:p>
      <w:r>
        <w:t>医生：吃什么药了吗。还有其他的药ma</w:t>
      </w:r>
    </w:p>
    <w:p>
      <w:r>
        <w:t>患者：没有了，是肠子问题吗？</w:t>
      </w:r>
    </w:p>
    <w:p>
      <w:r>
        <w:t>题目类型:其它</w:t>
      </w:r>
      <w:r>
        <w:br w:type="textWrapping"/>
      </w:r>
      <w:r>
        <w:t xml:space="preserve"> </w:t>
      </w:r>
    </w:p>
    <w:p>
      <w:r>
        <w:t>1.A.大便B.查体C.尿色D.尿镉</w:t>
      </w:r>
      <w:r>
        <w:tab/>
      </w:r>
      <w:r>
        <w:tab/>
      </w:r>
      <w:r>
        <w:t>正确答案：大便,医学题</w:t>
      </w:r>
    </w:p>
    <w:p>
      <w:r>
        <w:t>2.A.混合性病变（肿物）B.拍C.油腻D.反酸</w:t>
      </w:r>
      <w:r>
        <w:tab/>
      </w:r>
      <w:r>
        <w:tab/>
      </w:r>
      <w:r>
        <w:t>正确答案：反酸,其它</w:t>
      </w:r>
    </w:p>
    <w:p>
      <w:r>
        <w:t>3.A.碘剂B.巩膜C.恶心D.变质</w:t>
      </w:r>
      <w:r>
        <w:tab/>
      </w:r>
      <w:r>
        <w:tab/>
      </w:r>
      <w:r>
        <w:t>正确答案：恶心,其它</w:t>
      </w:r>
    </w:p>
    <w:p>
      <w:r>
        <w:t>4.A.呕吐B.腹穿C.涂片D.原虫</w:t>
      </w:r>
      <w:r>
        <w:tab/>
      </w:r>
      <w:r>
        <w:tab/>
      </w:r>
      <w:r>
        <w:t>正确答案：呕吐,医学题</w:t>
      </w:r>
    </w:p>
    <w:p>
      <w:r>
        <w:t>患者：冬天肚子胀气疼怎么回事（女，23岁）</w:t>
      </w:r>
    </w:p>
    <w:p>
      <w:r>
        <w:t>医生：你好！有没有其他 __1__ ，比如 __2__ 堵得慌。 __3__ 正常吗？</w:t>
      </w:r>
    </w:p>
    <w:p>
      <w:r>
        <w:t>患者：没有别的。</w:t>
      </w:r>
    </w:p>
    <w:p>
      <w:r>
        <w:t>医生：你先用热水袋热敷 __4__ 。</w:t>
      </w:r>
    </w:p>
    <w:p>
      <w:r>
        <w:t>患者：大便两天一次吧。</w:t>
      </w:r>
    </w:p>
    <w:p>
      <w:r>
        <w:t>题目类型:其它</w:t>
      </w:r>
      <w:r>
        <w:br w:type="textWrapping"/>
      </w:r>
      <w:r>
        <w:t xml:space="preserve"> </w:t>
      </w:r>
    </w:p>
    <w:p>
      <w:r>
        <w:t>1.A.症状B.中耳C.胎势D.b超</w:t>
      </w:r>
      <w:r>
        <w:tab/>
      </w:r>
      <w:r>
        <w:tab/>
      </w:r>
      <w:r>
        <w:t>正确答案：症状,医学题</w:t>
      </w:r>
    </w:p>
    <w:p>
      <w:r>
        <w:t>2.A.自由B.胃口C.步骤D.空腹</w:t>
      </w:r>
      <w:r>
        <w:tab/>
      </w:r>
      <w:r>
        <w:tab/>
      </w:r>
      <w:r>
        <w:t>正确答案：胃口,其它</w:t>
      </w:r>
    </w:p>
    <w:p>
      <w:r>
        <w:t>3.A.大便B.触觉C.方向D.血氨</w:t>
      </w:r>
      <w:r>
        <w:tab/>
      </w:r>
      <w:r>
        <w:tab/>
      </w:r>
      <w:r>
        <w:t>正确答案：大便,医学题</w:t>
      </w:r>
    </w:p>
    <w:p>
      <w:r>
        <w:t>4.A.小腿B.四肢C.腹部D.肺及肺系</w:t>
      </w:r>
      <w:r>
        <w:tab/>
      </w:r>
      <w:r>
        <w:tab/>
      </w:r>
      <w:r>
        <w:t>正确答案：腹部,医学题</w:t>
      </w:r>
    </w:p>
    <w:p>
      <w:r>
        <w:t>患者：医生你好，从小我就经常拉肚子，最近两年左 __1__ 还有点 __2__ 感，今年34岁（男，33岁）</w:t>
      </w:r>
    </w:p>
    <w:p>
      <w:r>
        <w:t>医生：这种情况有多长时间了？</w:t>
      </w:r>
    </w:p>
    <w:p>
      <w:r>
        <w:t>医生：你好，一天几次 __3__ ？</w:t>
      </w:r>
    </w:p>
    <w:p>
      <w:r>
        <w:t>患者：两到三次。</w:t>
      </w:r>
    </w:p>
    <w:p>
      <w:r>
        <w:t>医生：大便成型吗？肚子是肚脐以上还是以下痛？</w:t>
      </w:r>
    </w:p>
    <w:p>
      <w:r>
        <w:t>患者：有时成行，喝酒了就不成形。</w:t>
      </w:r>
    </w:p>
    <w:p>
      <w:r>
        <w:t>患者：肚子以上。</w:t>
      </w:r>
    </w:p>
    <w:p>
      <w:r>
        <w:t>患者：左腹。</w:t>
      </w:r>
    </w:p>
    <w:p>
      <w:r>
        <w:t>患者：左肋以下。</w:t>
      </w:r>
    </w:p>
    <w:p>
      <w:r>
        <w:t>题目类型:其它</w:t>
      </w:r>
      <w:r>
        <w:br w:type="textWrapping"/>
      </w:r>
      <w:r>
        <w:t xml:space="preserve"> </w:t>
      </w:r>
    </w:p>
    <w:p>
      <w:r>
        <w:t>1.A.盆骨B.眼C.腹部D.睾丸</w:t>
      </w:r>
      <w:r>
        <w:tab/>
      </w:r>
      <w:r>
        <w:tab/>
      </w:r>
      <w:r>
        <w:t>正确答案：腹部,医学题</w:t>
      </w:r>
    </w:p>
    <w:p>
      <w:r>
        <w:t>2.A.月经史B.隐痛C.围产期D.卵子</w:t>
      </w:r>
      <w:r>
        <w:tab/>
      </w:r>
      <w:r>
        <w:tab/>
      </w:r>
      <w:r>
        <w:t>正确答案：隐痛,其它</w:t>
      </w:r>
    </w:p>
    <w:p>
      <w:r>
        <w:t>3.A.T4B.眼位C.尿色D.大便</w:t>
      </w:r>
      <w:r>
        <w:tab/>
      </w:r>
      <w:r>
        <w:tab/>
      </w:r>
      <w:r>
        <w:t>正确答案：大便,医学题</w:t>
      </w:r>
    </w:p>
    <w:p>
      <w:r>
        <w:t>患者：这几个月总是 __1__ 。没有味道，吃什么药都不行。是什么问题（女，26岁）</w:t>
      </w:r>
    </w:p>
    <w:p>
      <w:r>
        <w:t>医生：打嗝儿 __2__ 水么？腹胀么？</w:t>
      </w:r>
    </w:p>
    <w:p>
      <w:r>
        <w:t>医生：最近有没有遇到烦心事，工作学习有压力吗。</w:t>
      </w:r>
    </w:p>
    <w:p>
      <w:r>
        <w:t>患者：没反酸水，有时胀，多数是不胀。</w:t>
      </w:r>
    </w:p>
    <w:p>
      <w:r>
        <w:t>患者：没什么压力啊。</w:t>
      </w:r>
    </w:p>
    <w:p>
      <w:r>
        <w:t>患者：吃药都不行。</w:t>
      </w:r>
    </w:p>
    <w:p>
      <w:r>
        <w:t>医生：做过什么 __3__ ，都用过什么药呀。</w:t>
      </w:r>
    </w:p>
    <w:p>
      <w:r>
        <w:t>患者：吃饱就更嗳气多。</w:t>
      </w:r>
    </w:p>
    <w:p>
      <w:r>
        <w:t>题目类型:其它</w:t>
      </w:r>
      <w:r>
        <w:br w:type="textWrapping"/>
      </w:r>
      <w:r>
        <w:t xml:space="preserve"> </w:t>
      </w:r>
    </w:p>
    <w:p>
      <w:r>
        <w:t>1.A.意识B.消毒C.反射D.嗳气</w:t>
      </w:r>
      <w:r>
        <w:tab/>
      </w:r>
      <w:r>
        <w:tab/>
      </w:r>
      <w:r>
        <w:t>正确答案：嗳气,其它</w:t>
      </w:r>
    </w:p>
    <w:p>
      <w:r>
        <w:t>2.A.消炎B.引发C.反酸D.训练</w:t>
      </w:r>
      <w:r>
        <w:tab/>
      </w:r>
      <w:r>
        <w:tab/>
      </w:r>
      <w:r>
        <w:t>正确答案：反酸,其它</w:t>
      </w:r>
    </w:p>
    <w:p>
      <w:r>
        <w:t>3.A.检查B.痛觉C.腹透D.垂体</w:t>
      </w:r>
      <w:r>
        <w:tab/>
      </w:r>
      <w:r>
        <w:tab/>
      </w:r>
      <w:r>
        <w:t>正确答案：检查,医学题</w:t>
      </w:r>
    </w:p>
    <w:p>
      <w:r>
        <w:t>患者：医生您好，从今天早上起床开始一直在拉肚子，然后 __1__ ，打嗝的味道很难闻，请问这是怎么回事（女，20岁）</w:t>
      </w:r>
    </w:p>
    <w:p>
      <w:r>
        <w:t>医生：你好，是水样便吗？ __2__ 了几次了？昨天晚上吃的什么？</w:t>
      </w:r>
    </w:p>
    <w:p>
      <w:r>
        <w:t>患者：是水样便，从早上6:30开始大概有5.6次了。</w:t>
      </w:r>
    </w:p>
    <w:p>
      <w:r>
        <w:t>患者：昨天晚上吃的冰粉和锅巴土豆。</w:t>
      </w:r>
    </w:p>
    <w:p>
      <w:r>
        <w:t>医生：考虑是急性肠胃炎。可以用点双歧杆菌和诺氟沙星，孕妇及哺乳期禁用。能喝点汤水吗。</w:t>
      </w:r>
    </w:p>
    <w:p>
      <w:r>
        <w:t>患者：但是肚子也不疼。</w:t>
      </w:r>
    </w:p>
    <w:p>
      <w:r>
        <w:t>题目类型:内科 儿科 中医科</w:t>
      </w:r>
      <w:r>
        <w:br w:type="textWrapping"/>
      </w:r>
      <w:r>
        <w:t xml:space="preserve"> </w:t>
      </w:r>
    </w:p>
    <w:p>
      <w:r>
        <w:t>1.A.打嗝B.发育C.苏醒D.萎缩</w:t>
      </w:r>
      <w:r>
        <w:tab/>
      </w:r>
      <w:r>
        <w:tab/>
      </w:r>
      <w:r>
        <w:t>正确答案：打嗝,其它</w:t>
      </w:r>
    </w:p>
    <w:p>
      <w:r>
        <w:t>2.A.典型B.空肠C.腹泻D.摸</w:t>
      </w:r>
      <w:r>
        <w:tab/>
      </w:r>
      <w:r>
        <w:tab/>
      </w:r>
      <w:r>
        <w:t>正确答案：腹泻,其它</w:t>
      </w:r>
    </w:p>
    <w:p>
      <w:r>
        <w:t>患者： __1__ 不成型并且解的特别困难，还发现大便带血，这种 __2__ 近半年了（男，54）</w:t>
      </w:r>
    </w:p>
    <w:p>
      <w:r>
        <w:t>医生：您好很高兴为您答复！</w:t>
      </w:r>
    </w:p>
    <w:p>
      <w:r>
        <w:t>医生：鲜红色的血吗？手纸上有血迹吗？ __3__ 疼痛吗？</w:t>
      </w:r>
    </w:p>
    <w:p>
      <w:r>
        <w:t>患者：是的，没有疼痛。</w:t>
      </w:r>
    </w:p>
    <w:p>
      <w:r>
        <w:t>患者：请问做肠镜有没有不痛。</w:t>
      </w:r>
    </w:p>
    <w:p>
      <w:r>
        <w:t>题目类型:其它</w:t>
      </w:r>
      <w:r>
        <w:br w:type="textWrapping"/>
      </w:r>
      <w:r>
        <w:t xml:space="preserve"> </w:t>
      </w:r>
    </w:p>
    <w:p>
      <w:r>
        <w:t>1.A.X光B.大便C.排泄物检验D.鼻镜</w:t>
      </w:r>
      <w:r>
        <w:tab/>
      </w:r>
      <w:r>
        <w:tab/>
      </w:r>
      <w:r>
        <w:t>正确答案：大便,医学题</w:t>
      </w:r>
    </w:p>
    <w:p>
      <w:r>
        <w:t>2.A.现象B.刮片C.视力D.X光</w:t>
      </w:r>
      <w:r>
        <w:tab/>
      </w:r>
      <w:r>
        <w:tab/>
      </w:r>
      <w:r>
        <w:t>正确答案：现象,医学题</w:t>
      </w:r>
    </w:p>
    <w:p>
      <w:r>
        <w:t>3.A.培养B.乳突C.肛门D.病毒</w:t>
      </w:r>
      <w:r>
        <w:tab/>
      </w:r>
      <w:r>
        <w:tab/>
      </w:r>
      <w:r>
        <w:t>正确答案：肛门,医学题</w:t>
      </w:r>
    </w:p>
    <w:p>
      <w:r>
        <w:t>患者：大夫你好！我的情况比较复杂！我是小肠胀气，有气排不出来，胃不舒服，胃肠镜检查都正常，胶囊内镜也做了正常，去年有几个月极度 __1__ 压力大，跟这有关系吗？怎么治疗都没效果，西药中药吃了好多都没效果，怎么办？我这是胃肠植物神经紊乱吗？还是怎么回事，希望大夫给点宝贵意见！！！（男，28岁）</w:t>
      </w:r>
    </w:p>
    <w:p>
      <w:r>
        <w:t>医生：你好，你胃肠镜甚至胶囊内镜都做了没问题，就没 __2__ 焦虑担心了。一般的问题都能明确了。</w:t>
      </w:r>
    </w:p>
    <w:p>
      <w:r>
        <w:t>患者：那我这属于什么情况？</w:t>
      </w:r>
    </w:p>
    <w:p>
      <w:r>
        <w:t>医生：你这情况临床上也有诊断，叫功能性胃肠病，也就是没有病灶，但主观感觉有明显症状，焦虑可以加重症状。这种情况目前很常见，治疗效果没有立竿见影的，主要靠饮食和心理调节。</w:t>
      </w:r>
    </w:p>
    <w:p>
      <w:r>
        <w:t>患者：谢谢大夫，那我吃精神科的药可以吗，我应该注意什么呢，大夫你能给我些建议和意见吗？谢谢你！</w:t>
      </w:r>
    </w:p>
    <w:p>
      <w:r>
        <w:t>题目类型:其它</w:t>
      </w:r>
      <w:r>
        <w:br w:type="textWrapping"/>
      </w:r>
      <w:r>
        <w:t xml:space="preserve"> </w:t>
      </w:r>
    </w:p>
    <w:p>
      <w:r>
        <w:t>1.A.雌酮B.焦虑C.对症治疗D.残疾</w:t>
      </w:r>
      <w:r>
        <w:tab/>
      </w:r>
      <w:r>
        <w:tab/>
      </w:r>
      <w:r>
        <w:t>正确答案：焦虑,其它</w:t>
      </w:r>
    </w:p>
    <w:p>
      <w:r>
        <w:t>2.A.必要B.胎监C.血氨D.尿氯</w:t>
      </w:r>
      <w:r>
        <w:tab/>
      </w:r>
      <w:r>
        <w:tab/>
      </w:r>
      <w:r>
        <w:t>正确答案：必要,医学题</w:t>
      </w:r>
    </w:p>
    <w:p>
      <w:r>
        <w:t>患者：肠胃现在很不好，一吃辣的或者吃太多就会拉肚子，自己之前也比较能吃，吃辣的或者吃很多也不会肚子不舒服或者拉肚子，现在一吃就不舒服，请问是肠炎还是什么吗？（男，25岁）</w:t>
      </w:r>
    </w:p>
    <w:p>
      <w:r>
        <w:t>医生：你好，这里是 __1__ 内科，很高兴为你服务。</w:t>
      </w:r>
    </w:p>
    <w:p>
      <w:r>
        <w:t>患者：你好。</w:t>
      </w:r>
    </w:p>
    <w:p>
      <w:r>
        <w:t>医生：你这应该 __2__ 胃肠功能 __3__ 所致！</w:t>
      </w:r>
    </w:p>
    <w:p>
      <w:r>
        <w:t>患者：这样吃辣的东西就拉肚子已经有一段时间了，差不多两三个月，肚子也会不舒服，经常上不出来， __4__ 有时是黑色的。</w:t>
      </w:r>
    </w:p>
    <w:p>
      <w:r>
        <w:t>题目类型:内科 儿科 外科 中医科</w:t>
      </w:r>
      <w:r>
        <w:br w:type="textWrapping"/>
      </w:r>
      <w:r>
        <w:t xml:space="preserve"> </w:t>
      </w:r>
    </w:p>
    <w:p>
      <w:r>
        <w:t>1.A.核医学科B.戒毒科C.消化D.肝胆外科</w:t>
      </w:r>
      <w:r>
        <w:tab/>
      </w:r>
      <w:r>
        <w:tab/>
      </w:r>
      <w:r>
        <w:t>正确答案：消化,医学题</w:t>
      </w:r>
    </w:p>
    <w:p>
      <w:r>
        <w:t>2.A.行为B.遵循C.属于D.配合</w:t>
      </w:r>
      <w:r>
        <w:tab/>
      </w:r>
      <w:r>
        <w:tab/>
      </w:r>
      <w:r>
        <w:t>正确答案：属于,其它</w:t>
      </w:r>
    </w:p>
    <w:p>
      <w:r>
        <w:t>3.A.心悸B.热型C.流感嗜血杆菌D.紊乱</w:t>
      </w:r>
      <w:r>
        <w:tab/>
      </w:r>
      <w:r>
        <w:tab/>
      </w:r>
      <w:r>
        <w:t>正确答案：紊乱,其它</w:t>
      </w:r>
    </w:p>
    <w:p>
      <w:r>
        <w:t>4.A.X光B.大便C.VCD.尿铅</w:t>
      </w:r>
      <w:r>
        <w:tab/>
      </w:r>
      <w:r>
        <w:tab/>
      </w:r>
      <w:r>
        <w:t>正确答案：大便,医学题</w:t>
      </w:r>
    </w:p>
    <w:p>
      <w:r>
        <w:t>患者：我小时候在深圳长大，经常吃饭吃的特别快也不怎么嚼，每次吃的满头大汗我爸就给我拿一瓶冰镇可乐喝，现在长大了经常胃疼，尤其胃不能受冻，经常早上胃疼，有一种干烧的感觉就是又 __1__ 又烧，请问这是啥毛病啊（男，27岁）</w:t>
      </w:r>
    </w:p>
    <w:p>
      <w:r>
        <w:t>医生：你好，很可能是胃溃疡或者胃炎。</w:t>
      </w:r>
    </w:p>
    <w:p>
      <w:r>
        <w:t>患者：能治吗。</w:t>
      </w:r>
    </w:p>
    <w:p>
      <w:r>
        <w:t>医生：可以的。吃过什么药吗？</w:t>
      </w:r>
    </w:p>
    <w:p>
      <w:r>
        <w:t>患者：从来没有，我最近总是疼，买了太田胃散还没到。</w:t>
      </w:r>
    </w:p>
    <w:p>
      <w:r>
        <w:t>医生：有 __2__ ，烧心， __3__ 的 __4__ 吗？</w:t>
      </w:r>
    </w:p>
    <w:p>
      <w:r>
        <w:t>患者：有烧的症状。</w:t>
      </w:r>
    </w:p>
    <w:p>
      <w:r>
        <w:t>医生：肚子胀么。</w:t>
      </w:r>
    </w:p>
    <w:p>
      <w:r>
        <w:t>患者：肚子肥，不是涨。</w:t>
      </w:r>
    </w:p>
    <w:p>
      <w:r>
        <w:t>题目类型:内科 儿科 耳鼻咽喉科</w:t>
      </w:r>
      <w:r>
        <w:br w:type="textWrapping"/>
      </w:r>
      <w:r>
        <w:t xml:space="preserve"> </w:t>
      </w:r>
    </w:p>
    <w:p>
      <w:r>
        <w:t>1.A.冲服B.脖子C.滴D.干燥</w:t>
      </w:r>
      <w:r>
        <w:tab/>
      </w:r>
      <w:r>
        <w:tab/>
      </w:r>
      <w:r>
        <w:t>正确答案：干燥,其它</w:t>
      </w:r>
    </w:p>
    <w:p>
      <w:r>
        <w:t>2.A.胆汁B.收缩C.反酸D.垂体</w:t>
      </w:r>
      <w:r>
        <w:tab/>
      </w:r>
      <w:r>
        <w:tab/>
      </w:r>
      <w:r>
        <w:t>正确答案：反酸,其它</w:t>
      </w:r>
    </w:p>
    <w:p>
      <w:r>
        <w:t>3.A.尿急B.恶心C.接种D.造成</w:t>
      </w:r>
      <w:r>
        <w:tab/>
      </w:r>
      <w:r>
        <w:tab/>
      </w:r>
      <w:r>
        <w:t>正确答案：恶心,其它</w:t>
      </w:r>
    </w:p>
    <w:p>
      <w:r>
        <w:t>4.A.尿IB.涂片C.肛诊D.症状</w:t>
      </w:r>
      <w:r>
        <w:tab/>
      </w:r>
      <w:r>
        <w:tab/>
      </w:r>
      <w:r>
        <w:t>正确答案：症状,医学题</w:t>
      </w:r>
    </w:p>
    <w:p>
      <w:r>
        <w:t>患者：肚子疼， __1__ 的时候带有血丝， __2__ 一个月头晕有时候会疼（女，32）</w:t>
      </w:r>
    </w:p>
    <w:p>
      <w:r>
        <w:t>医生：你好，做过什么 __3__ 没有？可能是炎症或 __4__ 。</w:t>
      </w:r>
    </w:p>
    <w:p>
      <w:r>
        <w:t>医生：需要检查尿常规和泌尿系彩超。</w:t>
      </w:r>
    </w:p>
    <w:p>
      <w:r>
        <w:t>患者：没去做检查呢，现在出不去，头疼一个多月了，喝中药也不管用，该怎么办，谢谢。</w:t>
      </w:r>
    </w:p>
    <w:p>
      <w:r>
        <w:t>患者：如果是炎症，该怎么办呢，医生。</w:t>
      </w:r>
    </w:p>
    <w:p>
      <w:r>
        <w:t>题目类型:内科 外科 妇科 耳鼻咽喉科 中医科</w:t>
      </w:r>
      <w:r>
        <w:br w:type="textWrapping"/>
      </w:r>
      <w:r>
        <w:t xml:space="preserve"> </w:t>
      </w:r>
    </w:p>
    <w:p>
      <w:r>
        <w:t>1.A.ETB.小便C.尿素D.心功</w:t>
      </w:r>
      <w:r>
        <w:tab/>
      </w:r>
      <w:r>
        <w:tab/>
      </w:r>
      <w:r>
        <w:t>正确答案：小便,医学题</w:t>
      </w:r>
    </w:p>
    <w:p>
      <w:r>
        <w:t>2.A.血脂B.尿钠C.氯等D.连续</w:t>
      </w:r>
      <w:r>
        <w:tab/>
      </w:r>
      <w:r>
        <w:tab/>
      </w:r>
      <w:r>
        <w:t>正确答案：连续,医学题</w:t>
      </w:r>
    </w:p>
    <w:p>
      <w:r>
        <w:t>3.A.补体B.尿氯C.尿铅D.检查</w:t>
      </w:r>
      <w:r>
        <w:tab/>
      </w:r>
      <w:r>
        <w:tab/>
      </w:r>
      <w:r>
        <w:t>正确答案：检查,医学题</w:t>
      </w:r>
    </w:p>
    <w:p>
      <w:r>
        <w:t>4.A.抗原B.结石C.查体D.彩超</w:t>
      </w:r>
      <w:r>
        <w:tab/>
      </w:r>
      <w:r>
        <w:tab/>
      </w:r>
      <w:r>
        <w:t>正确答案：结石,医学题</w:t>
      </w:r>
    </w:p>
    <w:p>
      <w:r>
        <w:t>患者：我肚子不适，肠鸣，还经常放屁， __1__ 不成形，我现在想用美沙拉嗪肠溶 __2__ ，西沙比利片，诺氟沙星，双岐杆菌，五至六年前医生就说是结肠炎（男，40岁）</w:t>
      </w:r>
    </w:p>
    <w:p>
      <w:r>
        <w:t>医生：你好！你以前做过肠镜吗？</w:t>
      </w:r>
    </w:p>
    <w:p>
      <w:r>
        <w:t>患者：没做过肠镜，原来照结肠炎治好了，现在可能是 __3__ 了。大便次数是两天一次，没有出现 __4__ 。</w:t>
      </w:r>
    </w:p>
    <w:p>
      <w:r>
        <w:t>医生：以前是溃疡性结肠炎吗？还是普通的结肠炎？</w:t>
      </w:r>
    </w:p>
    <w:p>
      <w:r>
        <w:t>患者：我也不知道。</w:t>
      </w:r>
    </w:p>
    <w:p>
      <w:r>
        <w:t>患者：我现在吃的肠炎宁片和诺氟沙星胶囊。</w:t>
      </w:r>
    </w:p>
    <w:p>
      <w:r>
        <w:t>患者：稍微好点。</w:t>
      </w:r>
    </w:p>
    <w:p>
      <w:r>
        <w:t>题目类型:内科 外科 中医科</w:t>
      </w:r>
      <w:r>
        <w:br w:type="textWrapping"/>
      </w:r>
      <w:r>
        <w:t xml:space="preserve"> </w:t>
      </w:r>
    </w:p>
    <w:p>
      <w:r>
        <w:t>1.A.大便B.水银C.心功D.脉律</w:t>
      </w:r>
      <w:r>
        <w:tab/>
      </w:r>
      <w:r>
        <w:tab/>
      </w:r>
      <w:r>
        <w:t>正确答案：大便,医学题</w:t>
      </w:r>
    </w:p>
    <w:p>
      <w:r>
        <w:t>2.A.片B.触诊C.尿钾D.体位</w:t>
      </w:r>
      <w:r>
        <w:tab/>
      </w:r>
      <w:r>
        <w:tab/>
      </w:r>
      <w:r>
        <w:t>正确答案：片,医学题</w:t>
      </w:r>
    </w:p>
    <w:p>
      <w:r>
        <w:t>3.A.受伤B.脊髓灰质炎C.复发D.没劲</w:t>
      </w:r>
      <w:r>
        <w:tab/>
      </w:r>
      <w:r>
        <w:tab/>
      </w:r>
      <w:r>
        <w:t>正确答案：复发,其它</w:t>
      </w:r>
    </w:p>
    <w:p>
      <w:r>
        <w:t>4.A.补液B.新生儿C.耳蜗D.便秘</w:t>
      </w:r>
      <w:r>
        <w:tab/>
      </w:r>
      <w:r>
        <w:tab/>
      </w:r>
      <w:r>
        <w:t>正确答案：便秘,其它</w:t>
      </w:r>
    </w:p>
    <w:p>
      <w:r>
        <w:t>患者：结肠炎。 __1__ 已经正常，但是肚子还是 __2__ 。屁多（男，25岁）</w:t>
      </w:r>
    </w:p>
    <w:p>
      <w:r>
        <w:t>医生：这种情况有多长时间了？</w:t>
      </w:r>
    </w:p>
    <w:p>
      <w:r>
        <w:t>患者：16年底时候做过肠镜。</w:t>
      </w:r>
    </w:p>
    <w:p>
      <w:r>
        <w:t>患者：后面吃了四个月药才好。</w:t>
      </w:r>
    </w:p>
    <w:p>
      <w:r>
        <w:t>患者：最近一个多月又不舒服了。</w:t>
      </w:r>
    </w:p>
    <w:p>
      <w:r>
        <w:t>患者：最近擦屁股纸上有时候会擦出鲜血。但是很少。</w:t>
      </w:r>
    </w:p>
    <w:p>
      <w:r>
        <w:t>患者：16年底医生指诊有内痔。但是肠镜没 __3__ 。</w:t>
      </w:r>
    </w:p>
    <w:p>
      <w:r>
        <w:t>患者：现在大便的 __4__ 正常，但是肚脐周围还是隐痛。还肠鸣。然后放屁多。</w:t>
      </w:r>
    </w:p>
    <w:p>
      <w:r>
        <w:t>题目类型:内科 外科 空</w:t>
      </w:r>
      <w:r>
        <w:br w:type="textWrapping"/>
      </w:r>
      <w:r>
        <w:t xml:space="preserve"> </w:t>
      </w:r>
    </w:p>
    <w:p>
      <w:r>
        <w:t>1.A.暂无B.大便C.尿锰D.ET</w:t>
      </w:r>
      <w:r>
        <w:tab/>
      </w:r>
      <w:r>
        <w:tab/>
      </w:r>
      <w:r>
        <w:t>正确答案：大便,医学题</w:t>
      </w:r>
    </w:p>
    <w:p>
      <w:r>
        <w:t>2.A.晶状体B.隐痛C.动眼神经D.涂抹</w:t>
      </w:r>
      <w:r>
        <w:tab/>
      </w:r>
      <w:r>
        <w:tab/>
      </w:r>
      <w:r>
        <w:t>正确答案：隐痛,其它</w:t>
      </w:r>
    </w:p>
    <w:p>
      <w:r>
        <w:t>3.A.显示B.婚检C.眼压D.喉镜</w:t>
      </w:r>
      <w:r>
        <w:tab/>
      </w:r>
      <w:r>
        <w:tab/>
      </w:r>
      <w:r>
        <w:t>正确答案：显示,医学题</w:t>
      </w:r>
    </w:p>
    <w:p>
      <w:r>
        <w:t>4.A.形态B.血型C.乳突D.血脂</w:t>
      </w:r>
      <w:r>
        <w:tab/>
      </w:r>
      <w:r>
        <w:tab/>
      </w:r>
      <w:r>
        <w:t>正确答案：形态,医学题</w:t>
      </w:r>
    </w:p>
    <w:p>
      <w:r>
        <w:t>患者：吃过三文鱼肚子痛，怎办？（女，52岁）</w:t>
      </w:r>
    </w:p>
    <w:p>
      <w:r>
        <w:t>医生：请问你肚子什么地方疼？</w:t>
      </w:r>
    </w:p>
    <w:p>
      <w:r>
        <w:t>患者：胃和肚子都痛。</w:t>
      </w:r>
    </w:p>
    <w:p>
      <w:r>
        <w:t>医生：拉肚子嘛。</w:t>
      </w:r>
    </w:p>
    <w:p>
      <w:r>
        <w:t>患者：会不会是 __1__ 了？刚刚 __2__ 一次，不稀，没有吐。</w:t>
      </w:r>
    </w:p>
    <w:p>
      <w:r>
        <w:t>题目类型:内科 外科</w:t>
      </w:r>
      <w:r>
        <w:br w:type="textWrapping"/>
      </w:r>
      <w:r>
        <w:t xml:space="preserve"> </w:t>
      </w:r>
    </w:p>
    <w:p>
      <w:r>
        <w:t>1.A.触诊B.肛诊C.中毒D.尿素</w:t>
      </w:r>
      <w:r>
        <w:tab/>
      </w:r>
      <w:r>
        <w:tab/>
      </w:r>
      <w:r>
        <w:t>正确答案：中毒,医学题</w:t>
      </w:r>
    </w:p>
    <w:p>
      <w:r>
        <w:t>2.A.大便B.肛诊C.胸片D.离子</w:t>
      </w:r>
      <w:r>
        <w:tab/>
      </w:r>
      <w:r>
        <w:tab/>
      </w:r>
      <w:r>
        <w:t>正确答案：大便,医学题</w:t>
      </w:r>
    </w:p>
    <w:p>
      <w:r>
        <w:t>患者：你好。我想问一下我妈53岁肚子疼疼了两天了。怎么办。拿了药没用。现在还会疼。</w:t>
      </w:r>
    </w:p>
    <w:p>
      <w:r>
        <w:t>医生：你好，肚子具体哪里 __1__ 还有什么 __2__ ？另外吃的什么药？</w:t>
      </w:r>
    </w:p>
    <w:p>
      <w:r>
        <w:t>患者：肚挤那里很疼而且会吐酸水。</w:t>
      </w:r>
    </w:p>
    <w:p>
      <w:r>
        <w:t>医生：有发烧的情况吗？</w:t>
      </w:r>
    </w:p>
    <w:p>
      <w:r>
        <w:t>患者：拿的是一包一包的药用白色纸包了的，我也不知道是什么药。</w:t>
      </w:r>
    </w:p>
    <w:p>
      <w:r>
        <w:t>患者：没有。</w:t>
      </w:r>
    </w:p>
    <w:p>
      <w:r>
        <w:t>患者：有什么药能 __3__ 一下吗？</w:t>
      </w:r>
    </w:p>
    <w:p>
      <w:r>
        <w:t>题目类型:其它</w:t>
      </w:r>
      <w:r>
        <w:br w:type="textWrapping"/>
      </w:r>
      <w:r>
        <w:t xml:space="preserve"> </w:t>
      </w:r>
    </w:p>
    <w:p>
      <w:r>
        <w:t>1.A.披膜病毒科B.小儿骨科C.疼痛D.手外科</w:t>
      </w:r>
      <w:r>
        <w:tab/>
      </w:r>
      <w:r>
        <w:tab/>
      </w:r>
      <w:r>
        <w:t>正确答案：疼痛,医学题</w:t>
      </w:r>
    </w:p>
    <w:p>
      <w:r>
        <w:t>2.A.症状B.血型C.照片D.尿氯</w:t>
      </w:r>
      <w:r>
        <w:tab/>
      </w:r>
      <w:r>
        <w:tab/>
      </w:r>
      <w:r>
        <w:t>正确答案：症状,医学题</w:t>
      </w:r>
    </w:p>
    <w:p>
      <w:r>
        <w:t>3.A.病史B.热量C.暂停D.缓解</w:t>
      </w:r>
      <w:r>
        <w:tab/>
      </w:r>
      <w:r>
        <w:tab/>
      </w:r>
      <w:r>
        <w:t>正确答案：缓解,其它</w:t>
      </w:r>
    </w:p>
    <w:p>
      <w:r>
        <w:t>患者：男，58岁，胃酸，该吃什么药调养呢？（男，61岁）</w:t>
      </w:r>
    </w:p>
    <w:p>
      <w:r>
        <w:t>医生：你好，很高兴回答你的问题。有 __1__ ，烧心么？有没有 __2__ ？</w:t>
      </w:r>
    </w:p>
    <w:p>
      <w:r>
        <w:t>患者：没有腹痛，稍微有胀的感觉。</w:t>
      </w:r>
    </w:p>
    <w:p>
      <w:r>
        <w:t>医生：吃个抑酸的药，会有 __3__ 。</w:t>
      </w:r>
    </w:p>
    <w:p>
      <w:r>
        <w:t>患者：好的，谢谢！</w:t>
      </w:r>
    </w:p>
    <w:p>
      <w:r>
        <w:t>题目类型:其它</w:t>
      </w:r>
      <w:r>
        <w:br w:type="textWrapping"/>
      </w:r>
      <w:r>
        <w:t xml:space="preserve"> </w:t>
      </w:r>
    </w:p>
    <w:p>
      <w:r>
        <w:t>1.A.反酸B.彻底C.典型D.指标</w:t>
      </w:r>
      <w:r>
        <w:tab/>
      </w:r>
      <w:r>
        <w:tab/>
      </w:r>
      <w:r>
        <w:t>正确答案：反酸,其它</w:t>
      </w:r>
    </w:p>
    <w:p>
      <w:r>
        <w:t>2.A.流感B.腹痛C.隔离D.尿毒症</w:t>
      </w:r>
      <w:r>
        <w:tab/>
      </w:r>
      <w:r>
        <w:tab/>
      </w:r>
      <w:r>
        <w:t>正确答案：腹痛,其它</w:t>
      </w:r>
    </w:p>
    <w:p>
      <w:r>
        <w:t>3.A.脉压B.改善C.间隔D.面积</w:t>
      </w:r>
      <w:r>
        <w:tab/>
      </w:r>
      <w:r>
        <w:tab/>
      </w:r>
      <w:r>
        <w:t>正确答案：改善,其它</w:t>
      </w:r>
    </w:p>
    <w:p>
      <w:r>
        <w:t>患者：反胃， __1__ ，不想吃饭， __2__ 有几天，（男，23岁）</w:t>
      </w:r>
    </w:p>
    <w:p>
      <w:r>
        <w:t>医生：你好，很高兴为你解答。</w:t>
      </w:r>
    </w:p>
    <w:p>
      <w:r>
        <w:t>医生：考虑胃炎的情况，建议服用雷贝拉唑及莫沙必利及多酶片，服用1周。</w:t>
      </w:r>
    </w:p>
    <w:p>
      <w:r>
        <w:t>患者：吃点东西嘴酸。</w:t>
      </w:r>
    </w:p>
    <w:p>
      <w:r>
        <w:t>医生：嗯嗯，考虑胃炎引起的。</w:t>
      </w:r>
    </w:p>
    <w:p>
      <w:r>
        <w:t>患者：这两天不能吃饭。</w:t>
      </w:r>
    </w:p>
    <w:p>
      <w:r>
        <w:t>患者：不想吃饭，吃点就吐。</w:t>
      </w:r>
    </w:p>
    <w:p>
      <w:r>
        <w:t>医生：嗯嗯建议服用我说的 __3__ 看看效果怎么样。</w:t>
      </w:r>
    </w:p>
    <w:p>
      <w:r>
        <w:t>患者：胃里感觉也聚气，突起来一点，揉揉又下去了。</w:t>
      </w:r>
    </w:p>
    <w:p>
      <w:r>
        <w:t>题目类型:内科 儿科 外科 报告解读科 耳鼻咽喉科 中医科</w:t>
      </w:r>
      <w:r>
        <w:br w:type="textWrapping"/>
      </w:r>
      <w:r>
        <w:t xml:space="preserve"> </w:t>
      </w:r>
    </w:p>
    <w:p>
      <w:r>
        <w:t>1.A.恶心B.急性会厌炎C.浓D.胃口</w:t>
      </w:r>
      <w:r>
        <w:tab/>
      </w:r>
      <w:r>
        <w:tab/>
      </w:r>
      <w:r>
        <w:t>正确答案：恶心,其它</w:t>
      </w:r>
    </w:p>
    <w:p>
      <w:r>
        <w:t>2.A.放射B.打嗝C.特征D.便秘</w:t>
      </w:r>
      <w:r>
        <w:tab/>
      </w:r>
      <w:r>
        <w:tab/>
      </w:r>
      <w:r>
        <w:t>正确答案：打嗝,其它</w:t>
      </w:r>
    </w:p>
    <w:p>
      <w:r>
        <w:t>3.A.呼吸内科或老年科B.药物C.男性科D.针灸科</w:t>
      </w:r>
      <w:r>
        <w:tab/>
      </w:r>
      <w:r>
        <w:tab/>
      </w:r>
      <w:r>
        <w:t>正确答案：药物,医学题</w:t>
      </w:r>
    </w:p>
    <w:p>
      <w:r>
        <w:t>患者：生完小孩后怎么感觉 __1__ 了！从来没有便秘过！（女，26岁）</w:t>
      </w:r>
    </w:p>
    <w:p>
      <w:r>
        <w:t>医生：生活方式的改变，活动量小 __2__ 也有改变而引起。</w:t>
      </w:r>
    </w:p>
    <w:p>
      <w:r>
        <w:t>患者：有时候一个星期都不拉。</w:t>
      </w:r>
    </w:p>
    <w:p>
      <w:r>
        <w:t>患者：前几天拉的时候还有一点血。</w:t>
      </w:r>
    </w:p>
    <w:p>
      <w:r>
        <w:t>医生：宝宝多大了?便秘可以有血。</w:t>
      </w:r>
    </w:p>
    <w:p>
      <w:r>
        <w:t>患者：2个多月。</w:t>
      </w:r>
    </w:p>
    <w:p>
      <w:r>
        <w:t>患者：有血什么情况。</w:t>
      </w:r>
    </w:p>
    <w:p>
      <w:r>
        <w:t>题目类型:其它</w:t>
      </w:r>
      <w:r>
        <w:br w:type="textWrapping"/>
      </w:r>
      <w:r>
        <w:t xml:space="preserve"> </w:t>
      </w:r>
    </w:p>
    <w:p>
      <w:r>
        <w:t>1.A.便秘B.冻伤C.补救D.清淡</w:t>
      </w:r>
      <w:r>
        <w:tab/>
      </w:r>
      <w:r>
        <w:tab/>
      </w:r>
      <w:r>
        <w:t>正确答案：便秘,其它</w:t>
      </w:r>
    </w:p>
    <w:p>
      <w:r>
        <w:t>2.A.损坏B.饮食C.骨髓D.骨膜</w:t>
      </w:r>
      <w:r>
        <w:tab/>
      </w:r>
      <w:r>
        <w:tab/>
      </w:r>
      <w:r>
        <w:t>正确答案：饮食,其它</w:t>
      </w:r>
    </w:p>
    <w:p>
      <w:r>
        <w:t>患者：慢性肠炎每天早上起床6点到7点半肚脐周围 __1__ 难忍（女，18岁）</w:t>
      </w:r>
    </w:p>
    <w:p>
      <w:r>
        <w:t>患者：疼痛初出现4天只有早上6点到7点半的时候疼疼的要死要死的过了7点半就没什么事了中午晚上的时候也会疼但是是隐隐约约的 __2__ 。</w:t>
      </w:r>
    </w:p>
    <w:p>
      <w:r>
        <w:t>医生：你好，考虑肠痉挛性疼痛。平时多顺时针揉肚子。吃点匹维溴铵，益生菌调理。</w:t>
      </w:r>
    </w:p>
    <w:p>
      <w:r>
        <w:t>医生：疼的厉害可以临时吃山莨菪碱 __3__ 缓解疼痛。</w:t>
      </w:r>
    </w:p>
    <w:p>
      <w:r>
        <w:t>患者：我平时在服用整肠生跟这个有冲突吗。</w:t>
      </w:r>
    </w:p>
    <w:p>
      <w:r>
        <w:t>题目类型:内科 儿科 外科 中医科</w:t>
      </w:r>
      <w:r>
        <w:br w:type="textWrapping"/>
      </w:r>
      <w:r>
        <w:t xml:space="preserve"> </w:t>
      </w:r>
    </w:p>
    <w:p>
      <w:r>
        <w:t>1.A.心理科B.老年科C.疼痛D.小儿骨科</w:t>
      </w:r>
      <w:r>
        <w:tab/>
      </w:r>
      <w:r>
        <w:tab/>
      </w:r>
      <w:r>
        <w:t>正确答案：疼痛,医学题</w:t>
      </w:r>
    </w:p>
    <w:p>
      <w:r>
        <w:t>2.A.耳鸣B.瘫痪C.腹痛D.复诊</w:t>
      </w:r>
      <w:r>
        <w:tab/>
      </w:r>
      <w:r>
        <w:tab/>
      </w:r>
      <w:r>
        <w:t>正确答案：腹痛,其它</w:t>
      </w:r>
    </w:p>
    <w:p>
      <w:r>
        <w:t>3.A.刮片B.T4C.痰检D.片</w:t>
      </w:r>
      <w:r>
        <w:tab/>
      </w:r>
      <w:r>
        <w:tab/>
      </w:r>
      <w:r>
        <w:t>正确答案：片,医学题</w:t>
      </w:r>
    </w:p>
    <w:p>
      <w:r>
        <w:t>患者：69岁，胆囊结石，总胆管结石，在医院做了ercp，鼻插管，由于白蛋白低，无法取石。目前每天输液，但一直 __1__ 不舒服，上 __2__ 不适，经常恶心，呕吐，吐黄水，苦水，乏力，精神非常萎靡。该如何办才好？（女，69岁）</w:t>
      </w:r>
    </w:p>
    <w:p>
      <w:r>
        <w:t>医生：你好很高兴为你回答问题。</w:t>
      </w:r>
    </w:p>
    <w:p>
      <w:r>
        <w:t>患者：不腹泻，头有些晕。</w:t>
      </w:r>
    </w:p>
    <w:p>
      <w:r>
        <w:t>医生：输营养药，身休好转后取石。</w:t>
      </w:r>
    </w:p>
    <w:p>
      <w:r>
        <w:t>患者：一直在输营养液，卡文，白蛋白。但指标还是不达标。需要带管回家养一个月，但问题是胃不好，没法吃饭。没法吃，白蛋白升不上来。</w:t>
      </w:r>
    </w:p>
    <w:p>
      <w:r>
        <w:t>医生：胃不好，胆结石影响的。</w:t>
      </w:r>
    </w:p>
    <w:p>
      <w:r>
        <w:t>患者：哎，循环矛盾，胆影响胃，胃影响白蛋白，白蛋白低胆不能取。现在胆汁通过鼻管 __3__ 了。关键是如何把胃弄好，多吃东西把白蛋白一上来。</w:t>
      </w:r>
    </w:p>
    <w:p>
      <w:r>
        <w:t>医生：胆结石不解决，胃不好办。</w:t>
      </w:r>
    </w:p>
    <w:p>
      <w:r>
        <w:t>患者：谢谢！有没有什么药物可以缓解胃症状？吐苦水是不是胆汁反流？谢谢了！</w:t>
      </w:r>
    </w:p>
    <w:p>
      <w:r>
        <w:t>题目类型:外科</w:t>
      </w:r>
      <w:r>
        <w:br w:type="textWrapping"/>
      </w:r>
      <w:r>
        <w:t xml:space="preserve"> </w:t>
      </w:r>
    </w:p>
    <w:p>
      <w:r>
        <w:t>1.A.婴儿B.浑身C.手指D.B型超声（B超）</w:t>
      </w:r>
      <w:r>
        <w:tab/>
      </w:r>
      <w:r>
        <w:tab/>
      </w:r>
      <w:r>
        <w:t>正确答案：浑身,其它</w:t>
      </w:r>
    </w:p>
    <w:p>
      <w:r>
        <w:t>2.A.血液血管B.耳C.腹部D.眼</w:t>
      </w:r>
      <w:r>
        <w:tab/>
      </w:r>
      <w:r>
        <w:tab/>
      </w:r>
      <w:r>
        <w:t>正确答案：腹部,医学题</w:t>
      </w:r>
    </w:p>
    <w:p>
      <w:r>
        <w:t>3.A.引流B.肠镜C.体温D.b超</w:t>
      </w:r>
      <w:r>
        <w:tab/>
      </w:r>
      <w:r>
        <w:tab/>
      </w:r>
      <w:r>
        <w:t>正确答案：引流,医学题</w:t>
      </w:r>
    </w:p>
    <w:p>
      <w:r>
        <w:t>患者： __1__ ，好几天没解 __2__ 了，（女，25岁）</w:t>
      </w:r>
    </w:p>
    <w:p>
      <w:r>
        <w:t>医生：你好，以前有这种情况吗？</w:t>
      </w:r>
    </w:p>
    <w:p>
      <w:r>
        <w:t>患者：有。</w:t>
      </w:r>
    </w:p>
    <w:p>
      <w:r>
        <w:t>患者：然后就拼命吃水果。</w:t>
      </w:r>
    </w:p>
    <w:p>
      <w:r>
        <w:t>患者：喝水。</w:t>
      </w:r>
    </w:p>
    <w:p>
      <w:r>
        <w:t>医生：吃辣椒多么？</w:t>
      </w:r>
    </w:p>
    <w:p>
      <w:r>
        <w:t>患者：这些天没吃。</w:t>
      </w:r>
    </w:p>
    <w:p>
      <w:r>
        <w:t>患者：感冒了。</w:t>
      </w:r>
    </w:p>
    <w:p>
      <w:r>
        <w:t>题目类型:内科 儿科 男科 外科 产科 妇科 耳鼻咽喉科 中医科</w:t>
      </w:r>
      <w:r>
        <w:br w:type="textWrapping"/>
      </w:r>
      <w:r>
        <w:t xml:space="preserve"> </w:t>
      </w:r>
    </w:p>
    <w:p>
      <w:r>
        <w:t>1.A.分型B.便秘C.引发D.形成</w:t>
      </w:r>
      <w:r>
        <w:tab/>
      </w:r>
      <w:r>
        <w:tab/>
      </w:r>
      <w:r>
        <w:t>正确答案：便秘,其它</w:t>
      </w:r>
    </w:p>
    <w:p>
      <w:r>
        <w:t>2.A.抗原B.大便C.尿酸D.X光</w:t>
      </w:r>
      <w:r>
        <w:tab/>
      </w:r>
      <w:r>
        <w:tab/>
      </w:r>
      <w:r>
        <w:t>正确答案：大便,医学题</w:t>
      </w:r>
    </w:p>
    <w:p>
      <w:r>
        <w:t>患者：医生，我今天早上拉了三遍 __1__ ，第一遍早上3，4点，大便干结，擦拭屁股，有紫色血，而且有一定的量。第二遍比较 __2__ ，搽屁股没有血了，第三遍有点拉肚子!医生这是怎么回事？我好着急？（男，42岁）</w:t>
      </w:r>
    </w:p>
    <w:p>
      <w:r>
        <w:t>医生：这种情况出现有多长时间了？有没有吃不干净 __3__ 或者受凉？ __4__ 么？</w:t>
      </w:r>
    </w:p>
    <w:p>
      <w:r>
        <w:t>患者：发错了，医生!今天去医院说有些肠炎。</w:t>
      </w:r>
    </w:p>
    <w:p>
      <w:r>
        <w:t>医生：哦，肠炎的话一般吃些双歧杆菌和黄连素调节。</w:t>
      </w:r>
    </w:p>
    <w:p>
      <w:r>
        <w:t>患者：嗯嗯！开了药。</w:t>
      </w:r>
    </w:p>
    <w:p>
      <w:r>
        <w:t>题目类型:内科 儿科 外科 中医科</w:t>
      </w:r>
      <w:r>
        <w:br w:type="textWrapping"/>
      </w:r>
      <w:r>
        <w:t xml:space="preserve"> </w:t>
      </w:r>
    </w:p>
    <w:p>
      <w:r>
        <w:t>1.A.尿铅B.B型C.大便D.体温</w:t>
      </w:r>
      <w:r>
        <w:tab/>
      </w:r>
      <w:r>
        <w:tab/>
      </w:r>
      <w:r>
        <w:t>正确答案：大便,医学题</w:t>
      </w:r>
    </w:p>
    <w:p>
      <w:r>
        <w:t>2.A.肠镜B.彩超C.软D.X片</w:t>
      </w:r>
      <w:r>
        <w:tab/>
      </w:r>
      <w:r>
        <w:tab/>
      </w:r>
      <w:r>
        <w:t>正确答案：软,医学题</w:t>
      </w:r>
    </w:p>
    <w:p>
      <w:r>
        <w:t>3.A.触诊B.尿锰C.食物D.甲功</w:t>
      </w:r>
      <w:r>
        <w:tab/>
      </w:r>
      <w:r>
        <w:tab/>
      </w:r>
      <w:r>
        <w:t>正确答案：食物,医学题</w:t>
      </w:r>
    </w:p>
    <w:p>
      <w:r>
        <w:t>4.A.腹痛B.面积C.脉搏D.就诊</w:t>
      </w:r>
      <w:r>
        <w:tab/>
      </w:r>
      <w:r>
        <w:tab/>
      </w:r>
      <w:r>
        <w:t>正确答案：腹痛,其它</w:t>
      </w:r>
    </w:p>
    <w:p>
      <w:r>
        <w:t>患者：前几天大肠 __1__ ，然后又拉肚子，擦屁股的时候有血丝，第二天来姨妈了，怎么回事（女，22岁）</w:t>
      </w:r>
    </w:p>
    <w:p>
      <w:r>
        <w:t>医生：您好！ __2__ 是什么颜色的?鲜红的还是暗红的? __3__ 有 __4__ ，或者突出包块吗？</w:t>
      </w:r>
    </w:p>
    <w:p>
      <w:r>
        <w:t>患者：鲜红得血丝，</w:t>
      </w:r>
    </w:p>
    <w:p>
      <w:r>
        <w:t>患者：刚刚姨妈快没了，又去厕所，但是不知道是不是和上次一样。</w:t>
      </w:r>
    </w:p>
    <w:p>
      <w:r>
        <w:t>患者：有点痛。</w:t>
      </w:r>
    </w:p>
    <w:p>
      <w:r>
        <w:t>医生：当时您觉得大肠干热的时候，大便是怎么样的?是比较硬，条状，还是一粒粒?</w:t>
      </w:r>
    </w:p>
    <w:p>
      <w:r>
        <w:t>患者：条状，但是之后就闹肚子了。</w:t>
      </w:r>
    </w:p>
    <w:p>
      <w:r>
        <w:t>患者：刚开始得时候是干的。</w:t>
      </w:r>
    </w:p>
    <w:p>
      <w:r>
        <w:t>题目类型:其它</w:t>
      </w:r>
      <w:r>
        <w:br w:type="textWrapping"/>
      </w:r>
      <w:r>
        <w:t xml:space="preserve"> </w:t>
      </w:r>
    </w:p>
    <w:p>
      <w:r>
        <w:t>1.A.主诉B.干燥C.脚趾D.胫骨</w:t>
      </w:r>
      <w:r>
        <w:tab/>
      </w:r>
      <w:r>
        <w:tab/>
      </w:r>
      <w:r>
        <w:t>正确答案：干燥,其它</w:t>
      </w:r>
    </w:p>
    <w:p>
      <w:r>
        <w:t>2.A.肝功B.腹透C.便血D.尿锰</w:t>
      </w:r>
      <w:r>
        <w:tab/>
      </w:r>
      <w:r>
        <w:tab/>
      </w:r>
      <w:r>
        <w:t>正确答案：便血,医学题</w:t>
      </w:r>
    </w:p>
    <w:p>
      <w:r>
        <w:t>3.A.病毒B.彩超C.肛门D.肛诊</w:t>
      </w:r>
      <w:r>
        <w:tab/>
      </w:r>
      <w:r>
        <w:tab/>
      </w:r>
      <w:r>
        <w:t>正确答案：肛门,医学题</w:t>
      </w:r>
    </w:p>
    <w:p>
      <w:r>
        <w:t>4.A.疼痛B.生殖保健科C.泌尿科D.内分泌科</w:t>
      </w:r>
      <w:r>
        <w:tab/>
      </w:r>
      <w:r>
        <w:tab/>
      </w:r>
      <w:r>
        <w:t>正确答案：疼痛,医学题</w:t>
      </w:r>
    </w:p>
    <w:p>
      <w:r>
        <w:t>患者：我也没吃多少东西但是胃疼（男，1天）</w:t>
      </w:r>
    </w:p>
    <w:p>
      <w:r>
        <w:t>医生：你好，请问这种情况有多长时间了？饿得时候疼吗。有 __1__ 烧心吗？</w:t>
      </w:r>
    </w:p>
    <w:p>
      <w:r>
        <w:t>患者：没有。</w:t>
      </w:r>
    </w:p>
    <w:p>
      <w:r>
        <w:t>患者：不感觉饿。</w:t>
      </w:r>
    </w:p>
    <w:p>
      <w:r>
        <w:t>医生：之前有没有胃炎。</w:t>
      </w:r>
    </w:p>
    <w:p>
      <w:r>
        <w:t>患者：不知道。</w:t>
      </w:r>
    </w:p>
    <w:p>
      <w:r>
        <w:t>医生：嗯嗯，平时吃 __2__ 刺激食物多吗？</w:t>
      </w:r>
    </w:p>
    <w:p>
      <w:r>
        <w:t>患者：辣的吃太辣的不吃。</w:t>
      </w:r>
    </w:p>
    <w:p>
      <w:r>
        <w:t>题目类型:内科 儿科 外科 报告解读科 耳鼻咽喉科 中医科</w:t>
      </w:r>
      <w:r>
        <w:br w:type="textWrapping"/>
      </w:r>
      <w:r>
        <w:t xml:space="preserve"> </w:t>
      </w:r>
    </w:p>
    <w:p>
      <w:r>
        <w:t>1.A.脊髓灰质炎B.胆汁C.口臭D.反酸</w:t>
      </w:r>
      <w:r>
        <w:tab/>
      </w:r>
      <w:r>
        <w:tab/>
      </w:r>
      <w:r>
        <w:t>正确答案：反酸,其它</w:t>
      </w:r>
    </w:p>
    <w:p>
      <w:r>
        <w:t>2.A.精子B.趴C.辛辣D.巨大</w:t>
      </w:r>
      <w:r>
        <w:tab/>
      </w:r>
      <w:r>
        <w:tab/>
      </w:r>
      <w:r>
        <w:t>正确答案：辛辣,其它</w:t>
      </w:r>
    </w:p>
    <w:p>
      <w:r>
        <w:t>患者： __1__ 一直不 __2__ 经常不吃饭，胃也很少疼，最近都有按时吃饭，但是吃了饭每天都会胃疼，特别是晚上吃完以后会反胃，不舒服，这是什么情况（女，20岁）</w:t>
      </w:r>
    </w:p>
    <w:p>
      <w:r>
        <w:t>医生：你好，你这情况多久了？有加重麽。</w:t>
      </w:r>
    </w:p>
    <w:p>
      <w:r>
        <w:t>患者：三四天吧。</w:t>
      </w:r>
    </w:p>
    <w:p>
      <w:r>
        <w:t>医生：还有其他不舒服的没有。</w:t>
      </w:r>
    </w:p>
    <w:p>
      <w:r>
        <w:t>患者：不算很疼，但是能感觉到，不舒服，隐隐有疼感。</w:t>
      </w:r>
    </w:p>
    <w:p>
      <w:r>
        <w:t>题目类型:其它</w:t>
      </w:r>
      <w:r>
        <w:br w:type="textWrapping"/>
      </w:r>
      <w:r>
        <w:t xml:space="preserve"> </w:t>
      </w:r>
    </w:p>
    <w:p>
      <w:r>
        <w:t>1.A.破裂B.蛋白质C.饮食D.恢复</w:t>
      </w:r>
      <w:r>
        <w:tab/>
      </w:r>
      <w:r>
        <w:tab/>
      </w:r>
      <w:r>
        <w:t>正确答案：饮食,其它</w:t>
      </w:r>
    </w:p>
    <w:p>
      <w:r>
        <w:t>2.A.配合B.肋C.物品D.规律</w:t>
      </w:r>
      <w:r>
        <w:tab/>
      </w:r>
      <w:r>
        <w:tab/>
      </w:r>
      <w:r>
        <w:t>正确答案：规律,其它</w:t>
      </w:r>
    </w:p>
    <w:p>
      <w:r>
        <w:t>患者：饿了胃就 __1__ 还不吐，晚饭吃的少点不觉得饿，半夜就饿醒，胃就难受，吃点什么药（女，29岁）</w:t>
      </w:r>
    </w:p>
    <w:p>
      <w:r>
        <w:t>医生：你好，这种情况还是由于慢性胃炎 __2__ 的。有没有腹胀呢。</w:t>
      </w:r>
    </w:p>
    <w:p>
      <w:r>
        <w:t>患者：没有。</w:t>
      </w:r>
    </w:p>
    <w:p>
      <w:r>
        <w:t>患者：总是觉得胃里恶心。</w:t>
      </w:r>
    </w:p>
    <w:p>
      <w:r>
        <w:t>患者：一饿就这样。</w:t>
      </w:r>
    </w:p>
    <w:p>
      <w:r>
        <w:t>患者：吃什么药能好。</w:t>
      </w:r>
    </w:p>
    <w:p>
      <w:r>
        <w:t>题目类型:内科 儿科 外科 报告解读科 耳鼻咽喉科 中医科</w:t>
      </w:r>
      <w:r>
        <w:br w:type="textWrapping"/>
      </w:r>
      <w:r>
        <w:t xml:space="preserve"> </w:t>
      </w:r>
    </w:p>
    <w:p>
      <w:r>
        <w:t>1.A.缺乏B.恶心C.预期D.心脏</w:t>
      </w:r>
      <w:r>
        <w:tab/>
      </w:r>
      <w:r>
        <w:tab/>
      </w:r>
      <w:r>
        <w:t>正确答案：恶心,其它</w:t>
      </w:r>
    </w:p>
    <w:p>
      <w:r>
        <w:t>2.A.结石B.摸C.紧急D.造成</w:t>
      </w:r>
      <w:r>
        <w:tab/>
      </w:r>
      <w:r>
        <w:tab/>
      </w:r>
      <w:r>
        <w:t>正确答案：造成,其它</w:t>
      </w:r>
    </w:p>
    <w:p>
      <w:r>
        <w:t>患者：医生，这两天拉肚子，但是感觉屁股总是没擦干净（男，34岁）</w:t>
      </w:r>
    </w:p>
    <w:p>
      <w:r>
        <w:t>医生：你好！一天几次 __1__ ？</w:t>
      </w:r>
    </w:p>
    <w:p>
      <w:r>
        <w:t>患者：今天早上起床后大便，是稀的，然后快到公司了肚子疼，要拉肚子。</w:t>
      </w:r>
    </w:p>
    <w:p>
      <w:r>
        <w:t>医生：大便粘腻是吗？</w:t>
      </w:r>
    </w:p>
    <w:p>
      <w:r>
        <w:t>患者：稀的，拉肚子。</w:t>
      </w:r>
    </w:p>
    <w:p>
      <w:r>
        <w:t>医生：之前是否 __2__ 或 __3__ 不注意了。</w:t>
      </w:r>
    </w:p>
    <w:p>
      <w:r>
        <w:t>患者：这个有可能的。</w:t>
      </w:r>
    </w:p>
    <w:p>
      <w:r>
        <w:t>患者：可能晚上着凉了。</w:t>
      </w:r>
    </w:p>
    <w:p>
      <w:r>
        <w:t>题目类型:其它</w:t>
      </w:r>
      <w:r>
        <w:br w:type="textWrapping"/>
      </w:r>
      <w:r>
        <w:t xml:space="preserve"> </w:t>
      </w:r>
    </w:p>
    <w:p>
      <w:r>
        <w:t>1.A.强弱B.鼓膜C.涂片D.大便</w:t>
      </w:r>
      <w:r>
        <w:tab/>
      </w:r>
      <w:r>
        <w:tab/>
      </w:r>
      <w:r>
        <w:t>正确答案：大便,医学题</w:t>
      </w:r>
    </w:p>
    <w:p>
      <w:r>
        <w:t>2.A.残留B.伸C.知觉D.着凉</w:t>
      </w:r>
      <w:r>
        <w:tab/>
      </w:r>
      <w:r>
        <w:tab/>
      </w:r>
      <w:r>
        <w:t>正确答案：着凉,其它</w:t>
      </w:r>
    </w:p>
    <w:p>
      <w:r>
        <w:t>3.A.过期妊娠B.因素C.眼球D.饮食</w:t>
      </w:r>
      <w:r>
        <w:tab/>
      </w:r>
      <w:r>
        <w:tab/>
      </w:r>
      <w:r>
        <w:t>正确答案：饮食,其它</w:t>
      </w:r>
    </w:p>
    <w:p>
      <w:r>
        <w:t>患者： __1__ 不成型，有粘性，上厕所前，会肚子疼，早上起床不怎么 __2__ ，体内有湿气，不知道是湿气引起的大便不成型，还是其他原因引起的，喝酒后，一般 __3__ 更严重，拉稀啥的，肚子痛，症状时间有好几个月了（男，27岁）</w:t>
      </w:r>
    </w:p>
    <w:p>
      <w:r>
        <w:t>医生：您好，这种情况多长时间了？</w:t>
      </w:r>
    </w:p>
    <w:p>
      <w:r>
        <w:t>患者：好几个月了。</w:t>
      </w:r>
    </w:p>
    <w:p>
      <w:r>
        <w:t>患者：半年。</w:t>
      </w:r>
    </w:p>
    <w:p>
      <w:r>
        <w:t>医生：有去做肠镜吗。</w:t>
      </w:r>
    </w:p>
    <w:p>
      <w:r>
        <w:t>患者：没有。</w:t>
      </w:r>
    </w:p>
    <w:p>
      <w:r>
        <w:t>题目类型:其它</w:t>
      </w:r>
      <w:r>
        <w:br w:type="textWrapping"/>
      </w:r>
      <w:r>
        <w:t xml:space="preserve"> </w:t>
      </w:r>
    </w:p>
    <w:p>
      <w:r>
        <w:t>1.A.ETB.粪钙C.原虫D.大便</w:t>
      </w:r>
      <w:r>
        <w:tab/>
      </w:r>
      <w:r>
        <w:tab/>
      </w:r>
      <w:r>
        <w:t>正确答案：大便,医学题</w:t>
      </w:r>
    </w:p>
    <w:p>
      <w:r>
        <w:t>2.A.胰腺B.血液血管C.男性股沟D.精神</w:t>
      </w:r>
      <w:r>
        <w:tab/>
      </w:r>
      <w:r>
        <w:tab/>
      </w:r>
      <w:r>
        <w:t>正确答案：精神,医学题</w:t>
      </w:r>
    </w:p>
    <w:p>
      <w:r>
        <w:t>3.A.症状B.叩诊C.内镜D.痛觉</w:t>
      </w:r>
      <w:r>
        <w:tab/>
      </w:r>
      <w:r>
        <w:tab/>
      </w:r>
      <w:r>
        <w:t>正确答案：症状,医学题</w:t>
      </w:r>
    </w:p>
    <w:p>
      <w:r>
        <w:t>患者：肚子胀，会热。经常放屁。怎么办（男，25岁）</w:t>
      </w:r>
    </w:p>
    <w:p>
      <w:r>
        <w:t>医生：你好，很荣幸为你解答问题。</w:t>
      </w:r>
    </w:p>
    <w:p>
      <w:r>
        <w:t>医生：多久了？和 __1__ 有关系吗？</w:t>
      </w:r>
    </w:p>
    <w:p>
      <w:r>
        <w:t>患者： __2__ 饮食都是在外面吃。喝喝冷饮。有吃辣也有不辣。</w:t>
      </w:r>
    </w:p>
    <w:p>
      <w:r>
        <w:t>医生： __3__ 多，也就是放屁多，和饮食种类关系比较大。吃饭或者和饮料过快，进去胃里气体过多都有关系。</w:t>
      </w:r>
    </w:p>
    <w:p>
      <w:r>
        <w:t>医生：多吃 __4__ 的，少喝饮料，细嚼慢咽都有益处。</w:t>
      </w:r>
    </w:p>
    <w:p>
      <w:r>
        <w:t>患者：我还经常拉肚子。肠胃感觉不好。排泄物稀。</w:t>
      </w:r>
    </w:p>
    <w:p>
      <w:r>
        <w:t>题目类型:其它</w:t>
      </w:r>
      <w:r>
        <w:br w:type="textWrapping"/>
      </w:r>
      <w:r>
        <w:t xml:space="preserve"> </w:t>
      </w:r>
    </w:p>
    <w:p>
      <w:r>
        <w:t>1.A.饮食B.消极C.自发性D.辐射</w:t>
      </w:r>
      <w:r>
        <w:tab/>
      </w:r>
      <w:r>
        <w:tab/>
      </w:r>
      <w:r>
        <w:t>正确答案：饮食,其它</w:t>
      </w:r>
    </w:p>
    <w:p>
      <w:r>
        <w:t>2.A.平常B.空腹C.消耗D.籍贯</w:t>
      </w:r>
      <w:r>
        <w:tab/>
      </w:r>
      <w:r>
        <w:tab/>
      </w:r>
      <w:r>
        <w:t>正确答案：平常,其它</w:t>
      </w:r>
    </w:p>
    <w:p>
      <w:r>
        <w:t>3.A.斜视B.排气C.瞳孔D.彩色多普勒血流显像（彩超）</w:t>
      </w:r>
      <w:r>
        <w:tab/>
      </w:r>
      <w:r>
        <w:tab/>
      </w:r>
      <w:r>
        <w:t>正确答案：排气,其它</w:t>
      </w:r>
    </w:p>
    <w:p>
      <w:r>
        <w:t>4.A.骨盆B.颈椎C.多发性D.清淡</w:t>
      </w:r>
      <w:r>
        <w:tab/>
      </w:r>
      <w:r>
        <w:tab/>
      </w:r>
      <w:r>
        <w:t>正确答案：清淡,其它</w:t>
      </w:r>
    </w:p>
    <w:p>
      <w:r>
        <w:t>患者：胆摘除后胃胀吃什么药（女，55岁）</w:t>
      </w:r>
    </w:p>
    <w:p>
      <w:r>
        <w:t>医生：您好，这种情况多长时间了？</w:t>
      </w:r>
    </w:p>
    <w:p>
      <w:r>
        <w:t>患者：我是今年1月16日做的手术，刚开始挺好的，胃胀有三四天了。</w:t>
      </w:r>
    </w:p>
    <w:p>
      <w:r>
        <w:t>医生： __1__ 做过吗。 __2__ 吗。</w:t>
      </w:r>
    </w:p>
    <w:p>
      <w:r>
        <w:t>患者：没有。</w:t>
      </w:r>
    </w:p>
    <w:p>
      <w:r>
        <w:t>医生：嗯。</w:t>
      </w:r>
    </w:p>
    <w:p>
      <w:r>
        <w:t>患者：便秘。</w:t>
      </w:r>
    </w:p>
    <w:p>
      <w:r>
        <w:t>题目类型:其它</w:t>
      </w:r>
      <w:r>
        <w:br w:type="textWrapping"/>
      </w:r>
      <w:r>
        <w:t xml:space="preserve"> </w:t>
      </w:r>
    </w:p>
    <w:p>
      <w:r>
        <w:t>1.A.胃镜B.血脂C.血脂D.喉镜</w:t>
      </w:r>
      <w:r>
        <w:tab/>
      </w:r>
      <w:r>
        <w:tab/>
      </w:r>
      <w:r>
        <w:t>正确答案：胃镜,医学题</w:t>
      </w:r>
    </w:p>
    <w:p>
      <w:r>
        <w:t>2.A.衰老B.范围C.便秘D.化验</w:t>
      </w:r>
      <w:r>
        <w:tab/>
      </w:r>
      <w:r>
        <w:tab/>
      </w:r>
      <w:r>
        <w:t>正确答案：便秘,其它</w:t>
      </w:r>
    </w:p>
    <w:p>
      <w:r>
        <w:t>患者： __1__ 稀，有点腥味，一天最少两遍（女，23岁）</w:t>
      </w:r>
    </w:p>
    <w:p>
      <w:r>
        <w:t>医生：你好，这种情况多长时间了？</w:t>
      </w:r>
    </w:p>
    <w:p>
      <w:r>
        <w:t>患者：两三个月。</w:t>
      </w:r>
    </w:p>
    <w:p>
      <w:r>
        <w:t>医生：你好，平时吃 __2__ 寒凉 __3__ 食物多。</w:t>
      </w:r>
    </w:p>
    <w:p>
      <w:r>
        <w:t>患者：是的。</w:t>
      </w:r>
    </w:p>
    <w:p>
      <w:r>
        <w:t>题目类型:其它</w:t>
      </w:r>
      <w:r>
        <w:br w:type="textWrapping"/>
      </w:r>
      <w:r>
        <w:t xml:space="preserve"> </w:t>
      </w:r>
    </w:p>
    <w:p>
      <w:r>
        <w:t>1.A.身高B.视野C.大便D.喉镜</w:t>
      </w:r>
      <w:r>
        <w:tab/>
      </w:r>
      <w:r>
        <w:tab/>
      </w:r>
      <w:r>
        <w:t>正确答案：大便,医学题</w:t>
      </w:r>
    </w:p>
    <w:p>
      <w:r>
        <w:t>2.A.急剧B.黑粪C.辛辣D.脊髓</w:t>
      </w:r>
      <w:r>
        <w:tab/>
      </w:r>
      <w:r>
        <w:tab/>
      </w:r>
      <w:r>
        <w:t>正确答案：辛辣,其它</w:t>
      </w:r>
    </w:p>
    <w:p>
      <w:r>
        <w:t>3.A.眼位B.喉镜C.刺激D.诊刮</w:t>
      </w:r>
      <w:r>
        <w:tab/>
      </w:r>
      <w:r>
        <w:tab/>
      </w:r>
      <w:r>
        <w:t>正确答案：刺激,医学题</w:t>
      </w:r>
    </w:p>
    <w:p>
      <w:r>
        <w:t>患者：您好请问幽门螺杆菌 __1__ 的话可以怎样吃药呢？（女，27岁）</w:t>
      </w:r>
    </w:p>
    <w:p>
      <w:r>
        <w:t>医生：您好，希望能给您提供力所能及的帮助。</w:t>
      </w:r>
    </w:p>
    <w:p>
      <w:r>
        <w:t>医生：常规三联 __2__ 治疗方案，奥美拉唑克拉霉素阿莫西林三种药物。</w:t>
      </w:r>
    </w:p>
    <w:p>
      <w:r>
        <w:t>患者：如果四联呢？</w:t>
      </w:r>
    </w:p>
    <w:p>
      <w:r>
        <w:t>医生：在以上三个药物基础上加果胶铋。</w:t>
      </w:r>
    </w:p>
    <w:p>
      <w:r>
        <w:t>患者：请问克拉霉素和甲硝唑有什么区别？</w:t>
      </w:r>
    </w:p>
    <w:p>
      <w:r>
        <w:t>题目类型:其它</w:t>
      </w:r>
      <w:r>
        <w:br w:type="textWrapping"/>
      </w:r>
      <w:r>
        <w:t xml:space="preserve"> </w:t>
      </w:r>
    </w:p>
    <w:p>
      <w:r>
        <w:t>1.A.尿锌B.阳性C.肛查D.VC</w:t>
      </w:r>
      <w:r>
        <w:tab/>
      </w:r>
      <w:r>
        <w:tab/>
      </w:r>
      <w:r>
        <w:t>正确答案：阳性,医学题</w:t>
      </w:r>
    </w:p>
    <w:p>
      <w:r>
        <w:t>2.A.优生遗传科B.药物C.其他D.消化外科</w:t>
      </w:r>
      <w:r>
        <w:tab/>
      </w:r>
      <w:r>
        <w:tab/>
      </w:r>
      <w:r>
        <w:t>正确答案：药物,医学题</w:t>
      </w:r>
    </w:p>
    <w:p>
      <w:r>
        <w:t>患者：主要早上起来吐的口水很苦有血，应该也和 __1__ 有关，但是刷牙时咽喉不舒服，要不停清嗓（男，18岁）</w:t>
      </w:r>
    </w:p>
    <w:p>
      <w:r>
        <w:t>医生：你好、请问一下是吐出的血还是咳出来的啊。</w:t>
      </w:r>
    </w:p>
    <w:p>
      <w:r>
        <w:t>患者：是牙龈吧。</w:t>
      </w:r>
    </w:p>
    <w:p>
      <w:r>
        <w:t>患者：只是有一次痰有血，应该是咽喉的。</w:t>
      </w:r>
    </w:p>
    <w:p>
      <w:r>
        <w:t>患者：应该是胃液反流 __2__ 的。</w:t>
      </w:r>
    </w:p>
    <w:p>
      <w:r>
        <w:t>题目类型:其它</w:t>
      </w:r>
      <w:r>
        <w:br w:type="textWrapping"/>
      </w:r>
      <w:r>
        <w:t xml:space="preserve"> </w:t>
      </w:r>
    </w:p>
    <w:p>
      <w:r>
        <w:t>1.A.牙龈B.排气C.充盈缺损D.血培养</w:t>
      </w:r>
      <w:r>
        <w:tab/>
      </w:r>
      <w:r>
        <w:tab/>
      </w:r>
      <w:r>
        <w:t>正确答案：牙龈,其它</w:t>
      </w:r>
    </w:p>
    <w:p>
      <w:r>
        <w:t>2.A.导致B.形成C.喉部D.癌症</w:t>
      </w:r>
      <w:r>
        <w:tab/>
      </w:r>
      <w:r>
        <w:tab/>
      </w:r>
      <w:r>
        <w:t>正确答案：导致,其它</w:t>
      </w:r>
    </w:p>
    <w:p>
      <w:r>
        <w:t>患者：昨天晚上吐，就说肚子不舒服，吃的东西全吐了，是吃了好几个小时都没有 __1__ ，现在没有食欲，医生请问需要吃什么药！（女，5岁）</w:t>
      </w:r>
    </w:p>
    <w:p>
      <w:r>
        <w:t>医生：你好，请问有发烧， __2__ 吗？</w:t>
      </w:r>
    </w:p>
    <w:p>
      <w:r>
        <w:t>患者：都没有。</w:t>
      </w:r>
    </w:p>
    <w:p>
      <w:r>
        <w:t>医生：这种情况是胃肠型感冒。五岁对吗？</w:t>
      </w:r>
    </w:p>
    <w:p>
      <w:r>
        <w:t>患者：昨天是这样的情况，四点多吃苹果，五点对喝银耳汤，然后六点多又吃稀饭，吃到七点，然后九点半又吃汤圆，我怀疑是不是一次性吃太多。</w:t>
      </w:r>
    </w:p>
    <w:p>
      <w:r>
        <w:t>患者：对，五岁，之前感冒还没大好。</w:t>
      </w:r>
    </w:p>
    <w:p>
      <w:r>
        <w:t>医生：对，东西杂，受点凉 __3__ 的。</w:t>
      </w:r>
    </w:p>
    <w:p>
      <w:r>
        <w:t>患者：那现在我需要钱买点什么药给她吃，</w:t>
      </w:r>
    </w:p>
    <w:p>
      <w:r>
        <w:t>题目类型:内科 儿科 男科 外科 产科 妇科 耳鼻咽喉科 中医科</w:t>
      </w:r>
      <w:r>
        <w:br w:type="textWrapping"/>
      </w:r>
      <w:r>
        <w:t xml:space="preserve"> </w:t>
      </w:r>
    </w:p>
    <w:p>
      <w:r>
        <w:t>1.A.感染内科B.眼科学C.特需病房D.消化</w:t>
      </w:r>
      <w:r>
        <w:tab/>
      </w:r>
      <w:r>
        <w:tab/>
      </w:r>
      <w:r>
        <w:t>正确答案：消化,医学题</w:t>
      </w:r>
    </w:p>
    <w:p>
      <w:r>
        <w:t>2.A.反复B.腰C.腹泻D.高原病</w:t>
      </w:r>
      <w:r>
        <w:tab/>
      </w:r>
      <w:r>
        <w:tab/>
      </w:r>
      <w:r>
        <w:t>正确答案：腹泻,其它</w:t>
      </w:r>
    </w:p>
    <w:p>
      <w:r>
        <w:t>3.A.引发B.分型C.发热D.变质</w:t>
      </w:r>
      <w:r>
        <w:tab/>
      </w:r>
      <w:r>
        <w:tab/>
      </w:r>
      <w:r>
        <w:t>正确答案：引发,其它</w:t>
      </w:r>
    </w:p>
    <w:p>
      <w:r>
        <w:t>患者：医生，你好！我最近胃有点不舒服，同时舌头也感觉不舒服，早上起来舌头有层白白的东西。在医院也做过 __1__ ，医生说没我问题，一点点胃炎。我该怎么办？（男，28岁）</w:t>
      </w:r>
    </w:p>
    <w:p>
      <w:r>
        <w:t>医生：你好，可以看下舌头了解清楚情况？吃过什么药？</w:t>
      </w:r>
    </w:p>
    <w:p>
      <w:r>
        <w:t>患者：医生，最近吃过一些感冒药， __2__ 的。胃不舒服的时候吃过奥美拉唑。</w:t>
      </w:r>
    </w:p>
    <w:p>
      <w:r>
        <w:t>医生：你好！你的舌苔厚白是胃炎引起的，建议去医院消化科面诊 __3__ 。</w:t>
      </w:r>
    </w:p>
    <w:p>
      <w:r>
        <w:t>患者：医生，目前去不了医院，我应该用一点什么药？</w:t>
      </w:r>
    </w:p>
    <w:p>
      <w:r>
        <w:t>题目类型:内科 儿科 外科 报告解读科 耳鼻咽喉科 中医科</w:t>
      </w:r>
      <w:r>
        <w:br w:type="textWrapping"/>
      </w:r>
      <w:r>
        <w:t xml:space="preserve"> </w:t>
      </w:r>
    </w:p>
    <w:p>
      <w:r>
        <w:t>1.A.肾功B.肠镜C.肾功D.胃镜</w:t>
      </w:r>
      <w:r>
        <w:tab/>
      </w:r>
      <w:r>
        <w:tab/>
      </w:r>
      <w:r>
        <w:t>正确答案：胃镜,医学题</w:t>
      </w:r>
    </w:p>
    <w:p>
      <w:r>
        <w:t>2.A.气味B.辅助C.消炎D.坐高</w:t>
      </w:r>
      <w:r>
        <w:tab/>
      </w:r>
      <w:r>
        <w:tab/>
      </w:r>
      <w:r>
        <w:t>正确答案：消炎,其它</w:t>
      </w:r>
    </w:p>
    <w:p>
      <w:r>
        <w:t>3.A.龛影B.治疗C.色诊D.身高</w:t>
      </w:r>
      <w:r>
        <w:tab/>
      </w:r>
      <w:r>
        <w:tab/>
      </w:r>
      <w:r>
        <w:t>正确答案：治疗,医学题</w:t>
      </w:r>
    </w:p>
    <w:p>
      <w:r>
        <w:t>患者：每次胆囊炎都 __1__ 背心痛胃痛胃胀肚子小腹均有疼痛感吃什么药比较见效？（女，23岁）</w:t>
      </w:r>
    </w:p>
    <w:p>
      <w:r>
        <w:t>医生：你好， __2__ 就是单纯性胆囊炎吗？没有胆囊结石吗。</w:t>
      </w:r>
    </w:p>
    <w:p>
      <w:r>
        <w:t>患者：没有，</w:t>
      </w:r>
    </w:p>
    <w:p>
      <w:r>
        <w:t>患者：已经有3年了。</w:t>
      </w:r>
    </w:p>
    <w:p>
      <w:r>
        <w:t>患者：每年都有打b超。</w:t>
      </w:r>
    </w:p>
    <w:p>
      <w:r>
        <w:t>医生：做过 __3__ 吗。</w:t>
      </w:r>
    </w:p>
    <w:p>
      <w:r>
        <w:t>患者：没有。</w:t>
      </w:r>
    </w:p>
    <w:p>
      <w:r>
        <w:t>患者：胃炎会有 __4__ 的背心痛吗？</w:t>
      </w:r>
    </w:p>
    <w:p>
      <w:r>
        <w:t>题目类型:外科</w:t>
      </w:r>
      <w:r>
        <w:br w:type="textWrapping"/>
      </w:r>
      <w:r>
        <w:t xml:space="preserve"> </w:t>
      </w:r>
    </w:p>
    <w:p>
      <w:r>
        <w:t>1.A.钙B.伴有C.折磨D.喘气</w:t>
      </w:r>
      <w:r>
        <w:tab/>
      </w:r>
      <w:r>
        <w:tab/>
      </w:r>
      <w:r>
        <w:t>正确答案：伴有,其它</w:t>
      </w:r>
    </w:p>
    <w:p>
      <w:r>
        <w:t>2.A.确定B.处置C.病理D.维持</w:t>
      </w:r>
      <w:r>
        <w:tab/>
      </w:r>
      <w:r>
        <w:tab/>
      </w:r>
      <w:r>
        <w:t>正确答案：确定,其它</w:t>
      </w:r>
    </w:p>
    <w:p>
      <w:r>
        <w:t>3.A.尿检B.T4C.便检D.胃镜</w:t>
      </w:r>
      <w:r>
        <w:tab/>
      </w:r>
      <w:r>
        <w:tab/>
      </w:r>
      <w:r>
        <w:t>正确答案：胃镜,医学题</w:t>
      </w:r>
    </w:p>
    <w:p>
      <w:r>
        <w:t>4.A.尽快B.糖尿病C.不足D.明显</w:t>
      </w:r>
      <w:r>
        <w:tab/>
      </w:r>
      <w:r>
        <w:tab/>
      </w:r>
      <w:r>
        <w:t>正确答案：明显,其它</w:t>
      </w:r>
    </w:p>
    <w:p>
      <w:r>
        <w:t>患者：肚子一跑步肚子两侧会疼！请问医生这跟胃炎有关系吗？（男，23岁）</w:t>
      </w:r>
    </w:p>
    <w:p>
      <w:r>
        <w:t>患者：只要一跑步肚子两侧就会疼，已经二三个月了，去做过 __1__ 有慢性胃炎伴糜烂。</w:t>
      </w:r>
    </w:p>
    <w:p>
      <w:r>
        <w:t>医生：你好平时 __2__ 情况怎么样？</w:t>
      </w:r>
    </w:p>
    <w:p>
      <w:r>
        <w:t>患者：有点偏黑。</w:t>
      </w:r>
    </w:p>
    <w:p>
      <w:r>
        <w:t>医生：好解不？是不是每天一次？</w:t>
      </w:r>
    </w:p>
    <w:p>
      <w:r>
        <w:t>患者：两天一次，有痔疮。</w:t>
      </w:r>
    </w:p>
    <w:p>
      <w:r>
        <w:t>题目类型:内科 儿科 外科 空</w:t>
      </w:r>
      <w:r>
        <w:br w:type="textWrapping"/>
      </w:r>
      <w:r>
        <w:t xml:space="preserve"> </w:t>
      </w:r>
    </w:p>
    <w:p>
      <w:r>
        <w:t>1.A.肺片B.身高C.胃镜D.骨穿</w:t>
      </w:r>
      <w:r>
        <w:tab/>
      </w:r>
      <w:r>
        <w:tab/>
      </w:r>
      <w:r>
        <w:t>正确答案：胃镜,医学题</w:t>
      </w:r>
    </w:p>
    <w:p>
      <w:r>
        <w:t>2.A.尿铅B.体位C.大便D.尿锌</w:t>
      </w:r>
      <w:r>
        <w:tab/>
      </w:r>
      <w:r>
        <w:tab/>
      </w:r>
      <w:r>
        <w:t>正确答案：大便,医学题</w:t>
      </w:r>
    </w:p>
    <w:p>
      <w:r>
        <w:t>患者：医生您好，这是我的问题：有胃病会 __1__ 吗（女，18岁）</w:t>
      </w:r>
    </w:p>
    <w:p>
      <w:r>
        <w:t>医生：会有的，你好，这种情况多久了？</w:t>
      </w:r>
    </w:p>
    <w:p>
      <w:r>
        <w:t>患者：4年。</w:t>
      </w:r>
    </w:p>
    <w:p>
      <w:r>
        <w:t>医生：除了这种情况还有其它不舒服吗。</w:t>
      </w:r>
    </w:p>
    <w:p>
      <w:r>
        <w:t>患者：胃每天晚上都会响坐着也会感觉一直有气在胃里还打呼噜磨牙。</w:t>
      </w:r>
    </w:p>
    <w:p>
      <w:r>
        <w:t>医生：胃咕噜咕噜的响吗？ __2__ 怎么样。</w:t>
      </w:r>
    </w:p>
    <w:p>
      <w:r>
        <w:t>患者：嗯呐。</w:t>
      </w:r>
    </w:p>
    <w:p>
      <w:r>
        <w:t>患者：一天可以不排的要过2一3天。</w:t>
      </w:r>
    </w:p>
    <w:p>
      <w:r>
        <w:t>题目类型:内科 儿科 肿瘤及防治科 外科 中医科</w:t>
      </w:r>
      <w:r>
        <w:br w:type="textWrapping"/>
      </w:r>
      <w:r>
        <w:t xml:space="preserve"> </w:t>
      </w:r>
    </w:p>
    <w:p>
      <w:r>
        <w:t>1.A.口臭B.干预C.类风湿性关节炎D.忽略</w:t>
      </w:r>
      <w:r>
        <w:tab/>
      </w:r>
      <w:r>
        <w:tab/>
      </w:r>
      <w:r>
        <w:t>正确答案：口臭,其它</w:t>
      </w:r>
    </w:p>
    <w:p>
      <w:r>
        <w:t>2.A.碘剂B.排便C.阑尾D.综合征</w:t>
      </w:r>
      <w:r>
        <w:tab/>
      </w:r>
      <w:r>
        <w:tab/>
      </w:r>
      <w:r>
        <w:t>正确答案：排便,其它</w:t>
      </w:r>
    </w:p>
    <w:p>
      <w:r>
        <w:t>患者：胆囊炎会不会引起头晕 __1__ 一些肠胃 __2__ （男，23岁）</w:t>
      </w:r>
    </w:p>
    <w:p>
      <w:r>
        <w:t>医生：你好，你多大年龄了？是您本人吗？</w:t>
      </w:r>
    </w:p>
    <w:p>
      <w:r>
        <w:t>患者：是的。</w:t>
      </w:r>
    </w:p>
    <w:p>
      <w:r>
        <w:t>患者：23</w:t>
      </w:r>
    </w:p>
    <w:p>
      <w:r>
        <w:t>患者：胆囊炎会不会引起头晕以及一些肠胃疾病。</w:t>
      </w:r>
    </w:p>
    <w:p>
      <w:r>
        <w:t>题目类型:内科 外科 中医科</w:t>
      </w:r>
      <w:r>
        <w:br w:type="textWrapping"/>
      </w:r>
      <w:r>
        <w:t xml:space="preserve"> </w:t>
      </w:r>
    </w:p>
    <w:p>
      <w:r>
        <w:t>1.A.以及B.面积C.继发性D.请示</w:t>
      </w:r>
      <w:r>
        <w:tab/>
      </w:r>
      <w:r>
        <w:tab/>
      </w:r>
      <w:r>
        <w:t>正确答案：以及,其它</w:t>
      </w:r>
    </w:p>
    <w:p>
      <w:r>
        <w:t>2.A.肝功B.疾病C.智商D.体重</w:t>
      </w:r>
      <w:r>
        <w:tab/>
      </w:r>
      <w:r>
        <w:tab/>
      </w:r>
      <w:r>
        <w:t>正确答案：疾病,医学题</w:t>
      </w:r>
    </w:p>
    <w:p>
      <w:r>
        <w:t>患者：您好，请问一个苹果坏了只吃了不坏的部分会拉肚子吗，下午体温 __1__ 十分钟以上37.4，37.5同时肚子咕噜咕噜响，不知道肠胃不好会使体温 __2__ 吗。</w:t>
      </w:r>
    </w:p>
    <w:p>
      <w:r>
        <w:t>医生： __3__ 多久了？一天 __4__ 有几次？</w:t>
      </w:r>
    </w:p>
    <w:p>
      <w:r>
        <w:t>医生：一般严重肠胃炎会稍微引起。</w:t>
      </w:r>
    </w:p>
    <w:p>
      <w:r>
        <w:t>患者：就前天腹泻一次，一天大便一次，一月前都是三四天一次大便，或者五六天。</w:t>
      </w:r>
    </w:p>
    <w:p>
      <w:r>
        <w:t>患者：今天中午喝包奶感觉有点凉，下午四点多肚子一直咕噜咕噜响。</w:t>
      </w:r>
    </w:p>
    <w:p>
      <w:r>
        <w:t>患者：最近一年都是每隔十几天有时二十多天腹泻一次，大便后就好了，但是就是每隔一段时间就会肚子疼大便之后就好了。</w:t>
      </w:r>
    </w:p>
    <w:p>
      <w:r>
        <w:t>患者：不知道这是不是严重肠胃炎。</w:t>
      </w:r>
    </w:p>
    <w:p>
      <w:r>
        <w:t>题目类型:内科 儿科 中医科</w:t>
      </w:r>
      <w:r>
        <w:br w:type="textWrapping"/>
      </w:r>
      <w:r>
        <w:t xml:space="preserve"> </w:t>
      </w:r>
    </w:p>
    <w:p>
      <w:r>
        <w:t>1.A.血夺B.肺片C.测量D.培养</w:t>
      </w:r>
      <w:r>
        <w:tab/>
      </w:r>
      <w:r>
        <w:tab/>
      </w:r>
      <w:r>
        <w:t>正确答案：测量,医学题</w:t>
      </w:r>
    </w:p>
    <w:p>
      <w:r>
        <w:t>2.A.急性会厌炎B.避孕C.升高D.因素</w:t>
      </w:r>
      <w:r>
        <w:tab/>
      </w:r>
      <w:r>
        <w:tab/>
      </w:r>
      <w:r>
        <w:t>正确答案：升高,其它</w:t>
      </w:r>
    </w:p>
    <w:p>
      <w:r>
        <w:t>3.A.类风湿性关节炎B.刺激C.腹泻D.晒</w:t>
      </w:r>
      <w:r>
        <w:tab/>
      </w:r>
      <w:r>
        <w:tab/>
      </w:r>
      <w:r>
        <w:t>正确答案：腹泻,其它</w:t>
      </w:r>
    </w:p>
    <w:p>
      <w:r>
        <w:t>4.A.大便B.胎势C.发砷D.尿铅</w:t>
      </w:r>
      <w:r>
        <w:tab/>
      </w:r>
      <w:r>
        <w:tab/>
      </w:r>
      <w:r>
        <w:t>正确答案：大便,医学题</w:t>
      </w:r>
    </w:p>
    <w:p>
      <w:r>
        <w:t>患者：肚子疼，站着不疼。走路快点有点疼，慢慢走不疼。，躺着也疼，坐着也疼，目前 __1__ 。上午跑了六七次厕所了。这是怎么了？最近没怎么瞎吃东西，都是吃水果和正常吃饭。（男，22岁）</w:t>
      </w:r>
    </w:p>
    <w:p>
      <w:r>
        <w:t>医生：您好您这种情况多久了？有没有 __2__ 症状。</w:t>
      </w:r>
    </w:p>
    <w:p>
      <w:r>
        <w:t>患者：没有恶心。</w:t>
      </w:r>
    </w:p>
    <w:p>
      <w:r>
        <w:t>患者：昨天晚上开始的。持续到目前。</w:t>
      </w:r>
    </w:p>
    <w:p>
      <w:r>
        <w:t>医生：大便是浠水样的或是。</w:t>
      </w:r>
    </w:p>
    <w:p>
      <w:r>
        <w:t>患者：稀碎的黄的外加消化不良。</w:t>
      </w:r>
    </w:p>
    <w:p>
      <w:r>
        <w:t>题目类型:其它</w:t>
      </w:r>
      <w:r>
        <w:br w:type="textWrapping"/>
      </w:r>
      <w:r>
        <w:t xml:space="preserve"> </w:t>
      </w:r>
    </w:p>
    <w:p>
      <w:r>
        <w:t>1.A.持续B.腹泻C.插D.输液室</w:t>
      </w:r>
      <w:r>
        <w:tab/>
      </w:r>
      <w:r>
        <w:tab/>
      </w:r>
      <w:r>
        <w:t>正确答案：腹泻,其它</w:t>
      </w:r>
    </w:p>
    <w:p>
      <w:r>
        <w:t>2.A.恶心B.比例C.摄氏度D.拍</w:t>
      </w:r>
      <w:r>
        <w:tab/>
      </w:r>
      <w:r>
        <w:tab/>
      </w:r>
      <w:r>
        <w:t>正确答案：恶心,其它</w:t>
      </w:r>
    </w:p>
    <w:p>
      <w:r>
        <w:t>患者：有轻度萎缩性胃炎，胃部有幽门螺旋杆菌，去年用四联疗法 __1__ 过一个星期，但是，第二个星期实在坚持不下去了。现在应该怎么办呢？现在吃了冷的，胃部照样不舒服，现在怎么办呢？需要再吃四联疗法吗？（男，45岁）</w:t>
      </w:r>
    </w:p>
    <w:p>
      <w:r>
        <w:t>医生：你好，请问你现在主要是什么样的不舒服？是 __2__ 还是烧心，还是 __3__ ？</w:t>
      </w:r>
    </w:p>
    <w:p>
      <w:r>
        <w:t>患者：吃冷的，很难受。</w:t>
      </w:r>
    </w:p>
    <w:p>
      <w:r>
        <w:t>患者：不吃，胃部还好。</w:t>
      </w:r>
    </w:p>
    <w:p>
      <w:r>
        <w:t>医生：这难受能形容一下吗？</w:t>
      </w:r>
    </w:p>
    <w:p>
      <w:r>
        <w:t>患者：疼痛。</w:t>
      </w:r>
    </w:p>
    <w:p>
      <w:r>
        <w:t>题目类型:内科 儿科 外科 报告解读科 耳鼻咽喉科 中医科</w:t>
      </w:r>
      <w:r>
        <w:br w:type="textWrapping"/>
      </w:r>
      <w:r>
        <w:t xml:space="preserve"> </w:t>
      </w:r>
    </w:p>
    <w:p>
      <w:r>
        <w:t>1.A.便检B.治疗C.骨穿D.脉搏</w:t>
      </w:r>
      <w:r>
        <w:tab/>
      </w:r>
      <w:r>
        <w:tab/>
      </w:r>
      <w:r>
        <w:t>正确答案：治疗,医学题</w:t>
      </w:r>
    </w:p>
    <w:p>
      <w:r>
        <w:t>2.A.风湿病科B.血液科C.鼻科D.疼痛</w:t>
      </w:r>
      <w:r>
        <w:tab/>
      </w:r>
      <w:r>
        <w:tab/>
      </w:r>
      <w:r>
        <w:t>正确答案：疼痛,医学题</w:t>
      </w:r>
    </w:p>
    <w:p>
      <w:r>
        <w:t>3.A.恶心B.发育C.过敏D.肱骨</w:t>
      </w:r>
      <w:r>
        <w:tab/>
      </w:r>
      <w:r>
        <w:tab/>
      </w:r>
      <w:r>
        <w:t>正确答案：恶心,其它</w:t>
      </w:r>
    </w:p>
    <w:p>
      <w:r>
        <w:t>患者：腰痛，肚子痛，也拉稀，然后感觉冷，是什么情况？（男，23岁）</w:t>
      </w:r>
    </w:p>
    <w:p>
      <w:r>
        <w:t>医生：您好，这个 __1__ 有多长时间了？ __2__ 吗。</w:t>
      </w:r>
    </w:p>
    <w:p>
      <w:r>
        <w:t>患者：拉稀是今天中午开始的。腰痛是才开始的，不吐就是有点反胃！</w:t>
      </w:r>
    </w:p>
    <w:p>
      <w:r>
        <w:t>患者：而且拉的全是水。</w:t>
      </w:r>
    </w:p>
    <w:p>
      <w:r>
        <w:t>医生：急性胃肠炎。口服左氧氟沙星和蒙脱石散剂，胃肠安丸。</w:t>
      </w:r>
    </w:p>
    <w:p>
      <w:r>
        <w:t>患者：是不是我这几天没好好吃饭的原因 __3__ 的。</w:t>
      </w:r>
    </w:p>
    <w:p>
      <w:r>
        <w:t>题目类型:内科 儿科 空</w:t>
      </w:r>
      <w:r>
        <w:br w:type="textWrapping"/>
      </w:r>
      <w:r>
        <w:t xml:space="preserve"> </w:t>
      </w:r>
    </w:p>
    <w:p>
      <w:r>
        <w:t>1.A.尿IB.肺片C.浊度D.症状</w:t>
      </w:r>
      <w:r>
        <w:tab/>
      </w:r>
      <w:r>
        <w:tab/>
      </w:r>
      <w:r>
        <w:t>正确答案：症状,医学题</w:t>
      </w:r>
    </w:p>
    <w:p>
      <w:r>
        <w:t>2.A.呕吐B.体重C.血脂D.甲功</w:t>
      </w:r>
      <w:r>
        <w:tab/>
      </w:r>
      <w:r>
        <w:tab/>
      </w:r>
      <w:r>
        <w:t>正确答案：呕吐,医学题</w:t>
      </w:r>
    </w:p>
    <w:p>
      <w:r>
        <w:t>3.A.恢复B.扩张C.知觉D.构成</w:t>
      </w:r>
      <w:r>
        <w:tab/>
      </w:r>
      <w:r>
        <w:tab/>
      </w:r>
      <w:r>
        <w:t>正确答案：构成,其它</w:t>
      </w:r>
    </w:p>
    <w:p>
      <w:r>
        <w:t>患者： __1__ 油亮有一年多的时间，只要一吃辛辣油腻的 __3__ 大便就不成型并且是一吃就想拉肚子如果吃清淡一点的话，大便成型但是表面还是很油亮，最近一段时间肚脐左侧 __4__ 。肚子饿的特别快，并且是很爱打屁，发现大便的里面好像有没消化的残渣，不知道到底是什么方面的问题。（男，36岁）</w:t>
      </w:r>
    </w:p>
    <w:p>
      <w:r>
        <w:t>患者：昨天查了胃镜，没什么问题，肚子容易咕咕叫，是不是肠子上的问题啊？</w:t>
      </w:r>
    </w:p>
    <w:p>
      <w:r>
        <w:t>医生：请问这种情况有多久了呢?</w:t>
      </w:r>
    </w:p>
    <w:p>
      <w:r>
        <w:t>患者：大便油亮吃了就想拉已经有很长时间了，大概两年多了吧！就是肚脐左侧隐痛和爱打屁，吃了一会就饿了，就是最近一段时间出现的。</w:t>
      </w:r>
    </w:p>
    <w:p>
      <w:r>
        <w:t>医生：有多久了？伴随其他不适症状么？</w:t>
      </w:r>
    </w:p>
    <w:p>
      <w:r>
        <w:t>患者：其他症状没有，肚脐左侧痛，打屁，饿的快就是最近两周出现的，但大便油亮一直有两年时间了。</w:t>
      </w:r>
    </w:p>
    <w:p>
      <w:r>
        <w:t>医生：你好。请问你有没有吃什么保健品。</w:t>
      </w:r>
    </w:p>
    <w:p>
      <w:r>
        <w:t>患者：没有啊！</w:t>
      </w:r>
    </w:p>
    <w:p>
      <w:r>
        <w:t>题目类型:其它</w:t>
      </w:r>
      <w:r>
        <w:br w:type="textWrapping"/>
      </w:r>
      <w:r>
        <w:t xml:space="preserve"> </w:t>
      </w:r>
    </w:p>
    <w:p>
      <w:r>
        <w:t>1.A.垂体B.大便C.牙片D.血脂</w:t>
      </w:r>
      <w:r>
        <w:tab/>
      </w:r>
      <w:r>
        <w:tab/>
      </w:r>
      <w:r>
        <w:t>正确答案：大便,医学题</w:t>
      </w:r>
    </w:p>
    <w:p>
      <w:r>
        <w:t>2.A.尿镉B.痰检C.食物D.脉搏</w:t>
      </w:r>
      <w:r>
        <w:tab/>
      </w:r>
      <w:r>
        <w:tab/>
      </w:r>
      <w:r>
        <w:t>正确答案：食物,医学题</w:t>
      </w:r>
    </w:p>
    <w:p>
      <w:r>
        <w:t>3.A.胸透B.隐痛C.碎石D.斜视</w:t>
      </w:r>
      <w:r>
        <w:tab/>
      </w:r>
      <w:r>
        <w:tab/>
      </w:r>
      <w:r>
        <w:t>正确答案：隐痛,其它</w:t>
      </w:r>
    </w:p>
    <w:p>
      <w:r>
        <w:t>患者：拉肚子一个月，每天一两次，肉眼看到 __1__ 有血丝和粘液，但是 __2__ 大便别的都正常，只有隐血弱阳性。</w:t>
      </w:r>
    </w:p>
    <w:p>
      <w:r>
        <w:t>医生：你好，很高兴为你解答。建议做个肠镜检查。</w:t>
      </w:r>
    </w:p>
    <w:p>
      <w:r>
        <w:t>患者：别的都正常也需要做肠镜吗。</w:t>
      </w:r>
    </w:p>
    <w:p>
      <w:r>
        <w:t>医生：我认为需要做一个肠镜， __3__ 一下溃疡性结肠炎。</w:t>
      </w:r>
    </w:p>
    <w:p>
      <w:r>
        <w:t>患者：如果是溃疡性结肠炎严重吗？需要手术吗？</w:t>
      </w:r>
    </w:p>
    <w:p>
      <w:r>
        <w:t>患者：我出血是鲜血。</w:t>
      </w:r>
    </w:p>
    <w:p>
      <w:r>
        <w:t>题目类型:内科 肿瘤及防治科 男科 外科 中医科</w:t>
      </w:r>
      <w:r>
        <w:br w:type="textWrapping"/>
      </w:r>
      <w:r>
        <w:t xml:space="preserve"> </w:t>
      </w:r>
    </w:p>
    <w:p>
      <w:r>
        <w:t>1.A.病毒B.大便C.烟碱D.凝血</w:t>
      </w:r>
      <w:r>
        <w:tab/>
      </w:r>
      <w:r>
        <w:tab/>
      </w:r>
      <w:r>
        <w:t>正确答案：大便,医学题</w:t>
      </w:r>
    </w:p>
    <w:p>
      <w:r>
        <w:t>2.A.视野B.X片C.肠镜D.化验</w:t>
      </w:r>
      <w:r>
        <w:tab/>
      </w:r>
      <w:r>
        <w:tab/>
      </w:r>
      <w:r>
        <w:t>正确答案：化验,医学题</w:t>
      </w:r>
    </w:p>
    <w:p>
      <w:r>
        <w:t>3.A.肾功B.尿量C.触觉D.排除</w:t>
      </w:r>
      <w:r>
        <w:tab/>
      </w:r>
      <w:r>
        <w:tab/>
      </w:r>
      <w:r>
        <w:t>正确答案：排除,医学题</w:t>
      </w:r>
    </w:p>
    <w:p>
      <w:r>
        <w:t>患者： __1__ 反流性胃炎，一吃饭胃就难受，吃不下去太多，人 __2__ 头晕（女，24岁）</w:t>
      </w:r>
    </w:p>
    <w:p>
      <w:r>
        <w:t>医生：您好，您的 __3__ 检查我看看。医院给开药了吗。</w:t>
      </w:r>
    </w:p>
    <w:p>
      <w:r>
        <w:t>患者：开了药。</w:t>
      </w:r>
    </w:p>
    <w:p>
      <w:r>
        <w:t>患者：但是吃饭吃不下去，然后恶心。</w:t>
      </w:r>
    </w:p>
    <w:p>
      <w:r>
        <w:t>患者：需要注意一些什么呢？</w:t>
      </w:r>
    </w:p>
    <w:p>
      <w:r>
        <w:t>题目类型:内科 外科 耳鼻咽喉科 中医科</w:t>
      </w:r>
      <w:r>
        <w:br w:type="textWrapping"/>
      </w:r>
      <w:r>
        <w:t xml:space="preserve"> </w:t>
      </w:r>
    </w:p>
    <w:p>
      <w:r>
        <w:t>1.A.胆汁B.牙片C.尿氯D.听诊</w:t>
      </w:r>
      <w:r>
        <w:tab/>
      </w:r>
      <w:r>
        <w:tab/>
      </w:r>
      <w:r>
        <w:t>正确答案：胆汁,医学题</w:t>
      </w:r>
    </w:p>
    <w:p>
      <w:r>
        <w:t>2.A.询问B.骶骨C.体征D.恶心</w:t>
      </w:r>
      <w:r>
        <w:tab/>
      </w:r>
      <w:r>
        <w:tab/>
      </w:r>
      <w:r>
        <w:t>正确答案：恶心,其它</w:t>
      </w:r>
    </w:p>
    <w:p>
      <w:r>
        <w:t>3.A.尿铅B.尿素C.脉律D.胃镜</w:t>
      </w:r>
      <w:r>
        <w:tab/>
      </w:r>
      <w:r>
        <w:tab/>
      </w:r>
      <w:r>
        <w:t>正确答案：胃镜,医学题</w:t>
      </w:r>
    </w:p>
    <w:p>
      <w:r>
        <w:t>患者：在家吃火锅放了生猪血和猪肉还有菌菇在这些还没熟的情况下吃了锅里的青菜喝了锅里的汤会 __1__ 吗会有 __2__ 吗现在吃过饭了嘴苦（女，22岁）</w:t>
      </w:r>
    </w:p>
    <w:p>
      <w:r>
        <w:t>医生：您好，有 __3__ 或者拉肚子吗？</w:t>
      </w:r>
    </w:p>
    <w:p>
      <w:r>
        <w:t>患者：现在还没有想上厕所还没去呢但不腹痛。</w:t>
      </w:r>
    </w:p>
    <w:p>
      <w:r>
        <w:t>医生：什么时候吃的，多久了？</w:t>
      </w:r>
    </w:p>
    <w:p>
      <w:r>
        <w:t>患者：半小时前吧。</w:t>
      </w:r>
    </w:p>
    <w:p>
      <w:r>
        <w:t>题目类型:内科 外科</w:t>
      </w:r>
      <w:r>
        <w:br w:type="textWrapping"/>
      </w:r>
      <w:r>
        <w:t xml:space="preserve"> </w:t>
      </w:r>
    </w:p>
    <w:p>
      <w:r>
        <w:t>1.A.尿素B.血糖C.中毒D.抗原</w:t>
      </w:r>
      <w:r>
        <w:tab/>
      </w:r>
      <w:r>
        <w:tab/>
      </w:r>
      <w:r>
        <w:t>正确答案：中毒,医学题</w:t>
      </w:r>
    </w:p>
    <w:p>
      <w:r>
        <w:t>2.A.尿酸B.喉镜C.LHD.寄生虫</w:t>
      </w:r>
      <w:r>
        <w:tab/>
      </w:r>
      <w:r>
        <w:tab/>
      </w:r>
      <w:r>
        <w:t>正确答案：寄生虫,医学题</w:t>
      </w:r>
    </w:p>
    <w:p>
      <w:r>
        <w:t>3.A.体重B.恶心C.腹痛D.喂养</w:t>
      </w:r>
      <w:r>
        <w:tab/>
      </w:r>
      <w:r>
        <w:tab/>
      </w:r>
      <w:r>
        <w:t>正确答案：腹痛,其它</w:t>
      </w:r>
    </w:p>
    <w:p>
      <w:r>
        <w:t>患者：昨晚 __1__ ，拉肚子，像水一样，颜色偏黄！肚子不痛，没有发烧，就是偶尔会听见肚子叫，胃有点返酸水，今早也拉了四五次！请问是什么情况？如何 __2__ ！（男，38岁）</w:t>
      </w:r>
    </w:p>
    <w:p>
      <w:r>
        <w:t>医生：你好，请问有吃什么不干净的东西？以前经常这样么？</w:t>
      </w:r>
    </w:p>
    <w:p>
      <w:r>
        <w:t>医生：从现在的情况看急性肠炎可能性较大？</w:t>
      </w:r>
    </w:p>
    <w:p>
      <w:r>
        <w:t>患者：以前没有。</w:t>
      </w:r>
    </w:p>
    <w:p>
      <w:r>
        <w:t>患者：就是昨晚开始的！</w:t>
      </w:r>
    </w:p>
    <w:p>
      <w:r>
        <w:t>题目类型:内科 儿科 外科 中医科</w:t>
      </w:r>
      <w:r>
        <w:br w:type="textWrapping"/>
      </w:r>
      <w:r>
        <w:t xml:space="preserve"> </w:t>
      </w:r>
    </w:p>
    <w:p>
      <w:r>
        <w:t>1.A.腹泻B.耻骨联合C.尿量D.配合</w:t>
      </w:r>
      <w:r>
        <w:tab/>
      </w:r>
      <w:r>
        <w:tab/>
      </w:r>
      <w:r>
        <w:t>正确答案：腹泻,其它</w:t>
      </w:r>
    </w:p>
    <w:p>
      <w:r>
        <w:t>2.A.色诊B.治疗C.触诊D.肾功</w:t>
      </w:r>
      <w:r>
        <w:tab/>
      </w:r>
      <w:r>
        <w:tab/>
      </w:r>
      <w:r>
        <w:t>正确答案：治疗,医学题</w:t>
      </w:r>
    </w:p>
    <w:p>
      <w:r>
        <w:t>患者：医生您好，我今年48岁，男性，肚脐眼左边一直隐隐的疼，cT，B超，肠镜都做了都没什么，不知是什么原因？谢谢（男，46岁）</w:t>
      </w:r>
    </w:p>
    <w:p>
      <w:r>
        <w:t>医生：你好，这种情况有多长时间了？还有没有其他不适 __1__ 。</w:t>
      </w:r>
    </w:p>
    <w:p>
      <w:r>
        <w:t>患者：有好几年了，</w:t>
      </w:r>
    </w:p>
    <w:p>
      <w:r>
        <w:t>医生：吃过药吗，有没有效果。</w:t>
      </w:r>
    </w:p>
    <w:p>
      <w:r>
        <w:t>患者：其他到没有，就是左 __2__ 店。</w:t>
      </w:r>
    </w:p>
    <w:p>
      <w:r>
        <w:t>患者：吃过消炎药，以前半个月就好，现在都个把月了，也严重了。</w:t>
      </w:r>
    </w:p>
    <w:p>
      <w:r>
        <w:t>题目类型:其它</w:t>
      </w:r>
      <w:r>
        <w:br w:type="textWrapping"/>
      </w:r>
      <w:r>
        <w:t xml:space="preserve"> </w:t>
      </w:r>
    </w:p>
    <w:p>
      <w:r>
        <w:t>1.A.尿铜B.病毒C.症状D.病毒</w:t>
      </w:r>
      <w:r>
        <w:tab/>
      </w:r>
      <w:r>
        <w:tab/>
      </w:r>
      <w:r>
        <w:t>正确答案：症状,医学题</w:t>
      </w:r>
    </w:p>
    <w:p>
      <w:r>
        <w:t>2.A.眼B.颅脑C.心理D.腹部</w:t>
      </w:r>
      <w:r>
        <w:tab/>
      </w:r>
      <w:r>
        <w:tab/>
      </w:r>
      <w:r>
        <w:t>正确答案：腹部,医学题</w:t>
      </w:r>
    </w:p>
    <w:p>
      <w:r>
        <w:t>患者： __1__ 一天拉了四五次肚子疼头晕 __2__ 刚吃了两包蒙脱石散还没有止泻（女，18岁）</w:t>
      </w:r>
    </w:p>
    <w:p>
      <w:r>
        <w:t>医生：你好，这种情况多久了？拉的都是稀水吗？</w:t>
      </w:r>
    </w:p>
    <w:p>
      <w:r>
        <w:t>患者：就今天一天。</w:t>
      </w:r>
    </w:p>
    <w:p>
      <w:r>
        <w:t>患者：刚开始不是现在都是稀水。</w:t>
      </w:r>
    </w:p>
    <w:p>
      <w:r>
        <w:t>医生：之前吃什么东西了吗？</w:t>
      </w:r>
    </w:p>
    <w:p>
      <w:r>
        <w:t>医生：是吃了不干净的 __3__ 了吗？</w:t>
      </w:r>
    </w:p>
    <w:p>
      <w:r>
        <w:t>患者：中午吃了外卖可能不太干净。</w:t>
      </w:r>
    </w:p>
    <w:p>
      <w:r>
        <w:t>医生：嗯，家里面有奥美拉唑胶囊和诺氟沙星胶囊没有。</w:t>
      </w:r>
    </w:p>
    <w:p>
      <w:r>
        <w:t>患者：吃复方谷氨酰胺肠溶胶囊可以吗。</w:t>
      </w:r>
    </w:p>
    <w:p>
      <w:r>
        <w:t>题目类型:内科 外科 妇科 耳鼻咽喉科 中医科</w:t>
      </w:r>
      <w:r>
        <w:br w:type="textWrapping"/>
      </w:r>
      <w:r>
        <w:t xml:space="preserve"> </w:t>
      </w:r>
    </w:p>
    <w:p>
      <w:r>
        <w:t>1.A.死亡B.显示C.腹泻D.排便</w:t>
      </w:r>
      <w:r>
        <w:tab/>
      </w:r>
      <w:r>
        <w:tab/>
      </w:r>
      <w:r>
        <w:t>正确答案：腹泻,其它</w:t>
      </w:r>
    </w:p>
    <w:p>
      <w:r>
        <w:t>2.A.恶心B.趴C.颈椎D.纠正</w:t>
      </w:r>
      <w:r>
        <w:tab/>
      </w:r>
      <w:r>
        <w:tab/>
      </w:r>
      <w:r>
        <w:t>正确答案：恶心,其它</w:t>
      </w:r>
    </w:p>
    <w:p>
      <w:r>
        <w:t>3.A.原虫B.痰检C.食物D.触诊</w:t>
      </w:r>
      <w:r>
        <w:tab/>
      </w:r>
      <w:r>
        <w:tab/>
      </w:r>
      <w:r>
        <w:t>正确答案：食物,医学题</w:t>
      </w:r>
    </w:p>
    <w:p>
      <w:r>
        <w:t>患者：刷牙的时候会反胃，是什么原因（女，18岁）</w:t>
      </w:r>
    </w:p>
    <w:p>
      <w:r>
        <w:t>医生：你好！其他时间 __1__ 吗？</w:t>
      </w:r>
    </w:p>
    <w:p>
      <w:r>
        <w:t>患者：看到恶心的会，其它不会。</w:t>
      </w:r>
    </w:p>
    <w:p>
      <w:r>
        <w:t>医生：这个情况考虑咽炎。刷牙 __2__ 咽部引起的恶心。</w:t>
      </w:r>
    </w:p>
    <w:p>
      <w:r>
        <w:t>患者：哦，严重吗。</w:t>
      </w:r>
    </w:p>
    <w:p>
      <w:r>
        <w:t>医生：不是什么大问题。</w:t>
      </w:r>
    </w:p>
    <w:p>
      <w:r>
        <w:t>患者：那就好，谢谢你，我小姨说我是胃病我还很担心呢？</w:t>
      </w:r>
    </w:p>
    <w:p>
      <w:r>
        <w:t>医生：胃病不会只有刷牙的时候恶心的奥！</w:t>
      </w:r>
    </w:p>
    <w:p>
      <w:r>
        <w:t>医生：不用客气！希望可以帮到你！祝健康！</w:t>
      </w:r>
    </w:p>
    <w:p>
      <w:r>
        <w:t>患者：胃病有什么反应呢？</w:t>
      </w:r>
    </w:p>
    <w:p>
      <w:r>
        <w:t>题目类型:内科 儿科 空</w:t>
      </w:r>
      <w:r>
        <w:br w:type="textWrapping"/>
      </w:r>
      <w:r>
        <w:t xml:space="preserve"> </w:t>
      </w:r>
    </w:p>
    <w:p>
      <w:r>
        <w:t>1.A.恶心B.病历C.大肠杆菌D.听力</w:t>
      </w:r>
      <w:r>
        <w:tab/>
      </w:r>
      <w:r>
        <w:tab/>
      </w:r>
      <w:r>
        <w:t>正确答案：恶心,其它</w:t>
      </w:r>
    </w:p>
    <w:p>
      <w:r>
        <w:t>2.A.胎监B.痛觉C.刺激D.光镜</w:t>
      </w:r>
      <w:r>
        <w:tab/>
      </w:r>
      <w:r>
        <w:tab/>
      </w:r>
      <w:r>
        <w:t>正确答案：刺激,医学题</w:t>
      </w:r>
    </w:p>
    <w:p>
      <w:r>
        <w:t>患者：大夫您好，我查出来有幽门螺旋杆菌。这两天胃有点胀气，能吃点什么药？（女，27岁）</w:t>
      </w:r>
    </w:p>
    <w:p>
      <w:r>
        <w:t>医生：你好，很高兴为你提供咨询。</w:t>
      </w:r>
    </w:p>
    <w:p>
      <w:r>
        <w:t>医生：有没有抗幽门螺旋杆菌 __1__ ？</w:t>
      </w:r>
    </w:p>
    <w:p>
      <w:r>
        <w:t>患者：没有。</w:t>
      </w:r>
    </w:p>
    <w:p>
      <w:r>
        <w:t>医生：做过 __2__ 吗。除了胃胀，有没有胃痛胃酸？</w:t>
      </w:r>
    </w:p>
    <w:p>
      <w:r>
        <w:t>患者：之前给我开了四种药但我忘记吃了。</w:t>
      </w:r>
    </w:p>
    <w:p>
      <w:r>
        <w:t>患者：胃痛胃酸倒没有。</w:t>
      </w:r>
    </w:p>
    <w:p>
      <w:r>
        <w:t>患者：胃镜没做过。</w:t>
      </w:r>
    </w:p>
    <w:p>
      <w:r>
        <w:t>题目类型:其它</w:t>
      </w:r>
      <w:r>
        <w:br w:type="textWrapping"/>
      </w:r>
      <w:r>
        <w:t xml:space="preserve"> </w:t>
      </w:r>
    </w:p>
    <w:p>
      <w:r>
        <w:t>1.A.查体B.T3C.X片D.治疗</w:t>
      </w:r>
      <w:r>
        <w:tab/>
      </w:r>
      <w:r>
        <w:tab/>
      </w:r>
      <w:r>
        <w:t>正确答案：治疗,医学题</w:t>
      </w:r>
    </w:p>
    <w:p>
      <w:r>
        <w:t>2.A.胃镜B.尿检C.尿量D.耳镜</w:t>
      </w:r>
      <w:r>
        <w:tab/>
      </w:r>
      <w:r>
        <w:tab/>
      </w:r>
      <w:r>
        <w:t>正确答案：胃镜,医学题</w:t>
      </w:r>
    </w:p>
    <w:p>
      <w:r>
        <w:t>患者：肚子从早上就开始疼，越来越疼。不拉肚子！这是什么原因？迟什么药可以不疼！谢谢（女，34岁）</w:t>
      </w:r>
    </w:p>
    <w:p>
      <w:r>
        <w:t>医生：你好以前有没有做过 __1__ ？</w:t>
      </w:r>
    </w:p>
    <w:p>
      <w:r>
        <w:t>患者：没有。</w:t>
      </w:r>
    </w:p>
    <w:p>
      <w:r>
        <w:t>医生：能不能描述下具体 __2__ 哈？</w:t>
      </w:r>
    </w:p>
    <w:p>
      <w:r>
        <w:t>患者：整个小 __3__ 都疼。</w:t>
      </w:r>
    </w:p>
    <w:p>
      <w:r>
        <w:t>题目类型:其它</w:t>
      </w:r>
      <w:r>
        <w:br w:type="textWrapping"/>
      </w:r>
      <w:r>
        <w:t xml:space="preserve"> </w:t>
      </w:r>
    </w:p>
    <w:p>
      <w:r>
        <w:t>1.A.甲功B.检查C.腹穿D.身高</w:t>
      </w:r>
      <w:r>
        <w:tab/>
      </w:r>
      <w:r>
        <w:tab/>
      </w:r>
      <w:r>
        <w:t>正确答案：检查,医学题</w:t>
      </w:r>
    </w:p>
    <w:p>
      <w:r>
        <w:t>2.A.下肢骨B.头部C.部位D.精神</w:t>
      </w:r>
      <w:r>
        <w:tab/>
      </w:r>
      <w:r>
        <w:tab/>
      </w:r>
      <w:r>
        <w:t>正确答案：部位,医学题</w:t>
      </w:r>
    </w:p>
    <w:p>
      <w:r>
        <w:t>3.A.上腹B.盆骨C.腹部D.周围神经系统</w:t>
      </w:r>
      <w:r>
        <w:tab/>
      </w:r>
      <w:r>
        <w:tab/>
      </w:r>
      <w:r>
        <w:t>正确答案：腹部,医学题</w:t>
      </w:r>
    </w:p>
    <w:p>
      <w:r>
        <w:t>患者：医生您好，最近老是 __1__ 想吐，腹部不适，经常痛，早上起来肚子痛拉肚子，吃不下， __2__ 闷，晚上睡不着，肚子很难受，是怎么回事（女，27岁）</w:t>
      </w:r>
    </w:p>
    <w:p>
      <w:r>
        <w:t>医生：您好，多久？肚子具体疼痛部位在哪里？</w:t>
      </w:r>
    </w:p>
    <w:p>
      <w:r>
        <w:t>医生：还有其他症状吗？有反酸打嗝胃胀吗？</w:t>
      </w:r>
    </w:p>
    <w:p>
      <w:r>
        <w:t>患者：会。</w:t>
      </w:r>
    </w:p>
    <w:p>
      <w:r>
        <w:t>医生：您平时饮食规律吗？育龄女性都要问一下有没有停经怀孕？（医生责任，勿见怪），有没有什么药物过敏？以前有什么病史吗？</w:t>
      </w:r>
    </w:p>
    <w:p>
      <w:r>
        <w:t>患者：三餐不怎么准时吃。</w:t>
      </w:r>
    </w:p>
    <w:p>
      <w:r>
        <w:t>患者：没有怀孕。</w:t>
      </w:r>
    </w:p>
    <w:p>
      <w:r>
        <w:t>患者：痛有些时候左边腹部痛有些时候右边腹部痛，胃也痛。</w:t>
      </w:r>
    </w:p>
    <w:p>
      <w:r>
        <w:t>题目类型:内科 外科 耳鼻咽喉科</w:t>
      </w:r>
      <w:r>
        <w:br w:type="textWrapping"/>
      </w:r>
      <w:r>
        <w:t xml:space="preserve"> </w:t>
      </w:r>
    </w:p>
    <w:p>
      <w:r>
        <w:t>1.A.麻醉B.恶心C.破坏D.询问</w:t>
      </w:r>
      <w:r>
        <w:tab/>
      </w:r>
      <w:r>
        <w:tab/>
      </w:r>
      <w:r>
        <w:t>正确答案：恶心,其它</w:t>
      </w:r>
    </w:p>
    <w:p>
      <w:r>
        <w:t>2.A.输血B.排斥C.光滑D.胸口</w:t>
      </w:r>
      <w:r>
        <w:tab/>
      </w:r>
      <w:r>
        <w:tab/>
      </w:r>
      <w:r>
        <w:t>正确答案：胸口,其它</w:t>
      </w:r>
    </w:p>
    <w:p>
      <w:r>
        <w:t>患者：最近几天上腹部有时会突然阵痛！痛感几秒钟就没有了！但按压不会痛也没有 __1__ 呕吐的 __2__ ！请问是怎么了？（女，22岁）</w:t>
      </w:r>
    </w:p>
    <w:p>
      <w:r>
        <w:t>医生：您好，这几天大便正常吗？有腹泻的症状吗？可吃寒凉和辛辣食物了？</w:t>
      </w:r>
    </w:p>
    <w:p>
      <w:r>
        <w:t>患者：大便正常！没有腹泻情况。</w:t>
      </w:r>
    </w:p>
    <w:p>
      <w:r>
        <w:t>患者：有一天吃过寒冷食物。</w:t>
      </w:r>
    </w:p>
    <w:p>
      <w:r>
        <w:t>医生：饭后可有腹胀？后背痛？</w:t>
      </w:r>
    </w:p>
    <w:p>
      <w:r>
        <w:t>患者：没有。</w:t>
      </w:r>
    </w:p>
    <w:p>
      <w:r>
        <w:t>患者：躺着的时候这种症状会很明显！一般一会就有一次！站着的时候时间间隔会长点。</w:t>
      </w:r>
    </w:p>
    <w:p>
      <w:r>
        <w:t>题目类型:其它</w:t>
      </w:r>
      <w:r>
        <w:br w:type="textWrapping"/>
      </w:r>
      <w:r>
        <w:t xml:space="preserve"> </w:t>
      </w:r>
    </w:p>
    <w:p>
      <w:r>
        <w:t>1.A.发热B.鼻涕C.憋D.恶心</w:t>
      </w:r>
      <w:r>
        <w:tab/>
      </w:r>
      <w:r>
        <w:tab/>
      </w:r>
      <w:r>
        <w:t>正确答案：恶心,其它</w:t>
      </w:r>
    </w:p>
    <w:p>
      <w:r>
        <w:t>2.A.现象B.尿IC.尿量D.肛查</w:t>
      </w:r>
      <w:r>
        <w:tab/>
      </w:r>
      <w:r>
        <w:tab/>
      </w:r>
      <w:r>
        <w:t>正确答案：现象,医学题</w:t>
      </w:r>
    </w:p>
    <w:p>
      <w:r>
        <w:t>患者：也不知道怎么回事。每天瘦一斤（男，58岁）</w:t>
      </w:r>
    </w:p>
    <w:p>
      <w:r>
        <w:t>医生：你好，可以告诉我你有什么不舒服的吗。</w:t>
      </w:r>
    </w:p>
    <w:p>
      <w:r>
        <w:t>患者：身体忽然 __1__ 了十多斤。</w:t>
      </w:r>
    </w:p>
    <w:p>
      <w:r>
        <w:t>医生：不愿吃饭？</w:t>
      </w:r>
    </w:p>
    <w:p>
      <w:r>
        <w:t>患者：吃饭还行。</w:t>
      </w:r>
    </w:p>
    <w:p>
      <w:r>
        <w:t>医生：没有其它不舒服吗？ __2__ ？ __3__ ？气短？</w:t>
      </w:r>
    </w:p>
    <w:p>
      <w:r>
        <w:t>患者：没有。</w:t>
      </w:r>
    </w:p>
    <w:p>
      <w:r>
        <w:t>医生：要是没什么不舒服的话可以常规坐下体检。</w:t>
      </w:r>
    </w:p>
    <w:p>
      <w:r>
        <w:t>医生：因为到了你这个年龄，每年甚至半年体检一次。</w:t>
      </w:r>
    </w:p>
    <w:p>
      <w:r>
        <w:t>患者：体楂需要查什么。</w:t>
      </w:r>
    </w:p>
    <w:p>
      <w:r>
        <w:t>题目类型:其它</w:t>
      </w:r>
      <w:r>
        <w:br w:type="textWrapping"/>
      </w:r>
      <w:r>
        <w:t xml:space="preserve"> </w:t>
      </w:r>
    </w:p>
    <w:p>
      <w:r>
        <w:t>1.A.免疫B.浮肿C.消瘦D.拍</w:t>
      </w:r>
      <w:r>
        <w:tab/>
      </w:r>
      <w:r>
        <w:tab/>
      </w:r>
      <w:r>
        <w:t>正确答案：消瘦,其它</w:t>
      </w:r>
    </w:p>
    <w:p>
      <w:r>
        <w:t>2.A.回肠B.处方C.乏力D.充满</w:t>
      </w:r>
      <w:r>
        <w:tab/>
      </w:r>
      <w:r>
        <w:tab/>
      </w:r>
      <w:r>
        <w:t>正确答案：乏力,其它</w:t>
      </w:r>
    </w:p>
    <w:p>
      <w:r>
        <w:t>3.A.肛裂B.胸闷C.肝病面容D.甲状腺功能亢进症（甲亢）</w:t>
      </w:r>
      <w:r>
        <w:tab/>
      </w:r>
      <w:r>
        <w:tab/>
      </w:r>
      <w:r>
        <w:t>正确答案：胸闷,其它</w:t>
      </w:r>
    </w:p>
    <w:p>
      <w:r>
        <w:t>患者：胃疼还有些轻微的想吐还 __1__ ，请问我这是怎么了（男，21岁）</w:t>
      </w:r>
    </w:p>
    <w:p>
      <w:r>
        <w:t>医生：你好，这种情况多长时间了？</w:t>
      </w:r>
    </w:p>
    <w:p>
      <w:r>
        <w:t>患者：就今天早上胃疼醒的。</w:t>
      </w:r>
    </w:p>
    <w:p>
      <w:r>
        <w:t>医生：以前有胃病吗？这次之前有什么原因？比如不当 __2__ 等？</w:t>
      </w:r>
    </w:p>
    <w:p>
      <w:r>
        <w:t>患者：以前胃也会偶尔疼一下但是没具体去看过。</w:t>
      </w:r>
    </w:p>
    <w:p>
      <w:r>
        <w:t>患者：三餐不是很 __3__ 。</w:t>
      </w:r>
    </w:p>
    <w:p>
      <w:r>
        <w:t>医生：昨天晚上吃的什么？</w:t>
      </w:r>
    </w:p>
    <w:p>
      <w:r>
        <w:t>患者：猪腰子，土豆萝卜，香蕉，和一个泡脚凤爪。</w:t>
      </w:r>
    </w:p>
    <w:p>
      <w:r>
        <w:t>题目类型:内科 儿科 肿瘤及防治科 外科 中医科</w:t>
      </w:r>
      <w:r>
        <w:br w:type="textWrapping"/>
      </w:r>
      <w:r>
        <w:t xml:space="preserve"> </w:t>
      </w:r>
    </w:p>
    <w:p>
      <w:r>
        <w:t>1.A.脊髓B.听诊器C.导尿术D.腹泻</w:t>
      </w:r>
      <w:r>
        <w:tab/>
      </w:r>
      <w:r>
        <w:tab/>
      </w:r>
      <w:r>
        <w:t>正确答案：腹泻,其它</w:t>
      </w:r>
    </w:p>
    <w:p>
      <w:r>
        <w:t>2.A.延期B.额叶C.饮食D.敏感</w:t>
      </w:r>
      <w:r>
        <w:tab/>
      </w:r>
      <w:r>
        <w:tab/>
      </w:r>
      <w:r>
        <w:t>正确答案：饮食,其它</w:t>
      </w:r>
    </w:p>
    <w:p>
      <w:r>
        <w:t>3.A.筛选B.缩短C.规律D.紧急</w:t>
      </w:r>
      <w:r>
        <w:tab/>
      </w:r>
      <w:r>
        <w:tab/>
      </w:r>
      <w:r>
        <w:t>正确答案：规律,其它</w:t>
      </w:r>
    </w:p>
    <w:p>
      <w:r>
        <w:t>患者：尿不出，尿少， __1__ ，感觉 __2__ 憋着难受（女，25岁）</w:t>
      </w:r>
    </w:p>
    <w:p>
      <w:r>
        <w:t>医生：这样情况有多久了？有没有其他不舒服。</w:t>
      </w:r>
    </w:p>
    <w:p>
      <w:r>
        <w:t>患者：有一个星期了。</w:t>
      </w:r>
    </w:p>
    <w:p>
      <w:r>
        <w:t>患者：肚子坠胀难受。</w:t>
      </w:r>
    </w:p>
    <w:p>
      <w:r>
        <w:t>患者： __3__ 暴躁。</w:t>
      </w:r>
    </w:p>
    <w:p>
      <w:r>
        <w:t>医生：月经正常吗。</w:t>
      </w:r>
    </w:p>
    <w:p>
      <w:r>
        <w:t>患者：正常。</w:t>
      </w:r>
    </w:p>
    <w:p>
      <w:r>
        <w:t>医生：有没有去 __4__ 过？</w:t>
      </w:r>
    </w:p>
    <w:p>
      <w:r>
        <w:t>患者：没有。</w:t>
      </w:r>
    </w:p>
    <w:p>
      <w:r>
        <w:t>题目类型:其它</w:t>
      </w:r>
      <w:r>
        <w:br w:type="textWrapping"/>
      </w:r>
      <w:r>
        <w:t xml:space="preserve"> </w:t>
      </w:r>
    </w:p>
    <w:p>
      <w:r>
        <w:t>1.A.灵活B.尿路感染C.便秘D.青春期</w:t>
      </w:r>
      <w:r>
        <w:tab/>
      </w:r>
      <w:r>
        <w:tab/>
      </w:r>
      <w:r>
        <w:t>正确答案：便秘,其它</w:t>
      </w:r>
    </w:p>
    <w:p>
      <w:r>
        <w:t>2.A.浊度B.抗OC.膀胱D.Ct</w:t>
      </w:r>
      <w:r>
        <w:tab/>
      </w:r>
      <w:r>
        <w:tab/>
      </w:r>
      <w:r>
        <w:t>正确答案：膀胱,医学题</w:t>
      </w:r>
    </w:p>
    <w:p>
      <w:r>
        <w:t>3.A.消炎B.情绪C.疖D.尾骨</w:t>
      </w:r>
      <w:r>
        <w:tab/>
      </w:r>
      <w:r>
        <w:tab/>
      </w:r>
      <w:r>
        <w:t>正确答案：情绪,其它</w:t>
      </w:r>
    </w:p>
    <w:p>
      <w:r>
        <w:t>4.A.离子B.视力C.LHD.检查</w:t>
      </w:r>
      <w:r>
        <w:tab/>
      </w:r>
      <w:r>
        <w:tab/>
      </w:r>
      <w:r>
        <w:t>正确答案：检查,医学题</w:t>
      </w:r>
    </w:p>
    <w:p>
      <w:r>
        <w:t>患者：医生你好吃了药以后没有烧心 __1__ 了因为每天喝粥不吃吗丁啉也没有不适吃完东西还是会 __2__ 和气涨不过比较轻微今天早餐后喝了一杯咖啡就不对劲了 __3__ 疼痛然后舌苔变黄是不是不能喝咖啡呢？需要停多久？（女，38岁）</w:t>
      </w:r>
    </w:p>
    <w:p>
      <w:r>
        <w:t>医生：我看一下舌苔。。。。。</w:t>
      </w:r>
    </w:p>
    <w:p>
      <w:r>
        <w:t>医生：你是胃痛，还是肚脐周围疼。</w:t>
      </w:r>
    </w:p>
    <w:p>
      <w:r>
        <w:t>患者：肚脐上方。</w:t>
      </w:r>
    </w:p>
    <w:p>
      <w:r>
        <w:t>患者：腹部。</w:t>
      </w:r>
    </w:p>
    <w:p>
      <w:r>
        <w:t>医生：上腹部吗？</w:t>
      </w:r>
    </w:p>
    <w:p>
      <w:r>
        <w:t>患者：中腹部。</w:t>
      </w:r>
    </w:p>
    <w:p>
      <w:r>
        <w:t>题目类型:其它</w:t>
      </w:r>
      <w:r>
        <w:br w:type="textWrapping"/>
      </w:r>
      <w:r>
        <w:t xml:space="preserve"> </w:t>
      </w:r>
    </w:p>
    <w:p>
      <w:r>
        <w:t>1.A.痛觉B.痛觉C.内镜D.症状</w:t>
      </w:r>
      <w:r>
        <w:tab/>
      </w:r>
      <w:r>
        <w:tab/>
      </w:r>
      <w:r>
        <w:t>正确答案：症状,医学题</w:t>
      </w:r>
    </w:p>
    <w:p>
      <w:r>
        <w:t>2.A.滴B.打嗝C.损伤D.排除</w:t>
      </w:r>
      <w:r>
        <w:tab/>
      </w:r>
      <w:r>
        <w:tab/>
      </w:r>
      <w:r>
        <w:t>正确答案：打嗝,其它</w:t>
      </w:r>
    </w:p>
    <w:p>
      <w:r>
        <w:t>3.A.腹部B.纵膈C.腰骶部D.颅骨</w:t>
      </w:r>
      <w:r>
        <w:tab/>
      </w:r>
      <w:r>
        <w:tab/>
      </w:r>
      <w:r>
        <w:t>正确答案：腹部,医学题</w:t>
      </w:r>
    </w:p>
    <w:p>
      <w:r>
        <w:t>患者：幽门螺杆菌和胃窦炎吃药三周可以了吗（女，38岁）</w:t>
      </w:r>
    </w:p>
    <w:p>
      <w:r>
        <w:t>医生：你好，你吃的什么药？</w:t>
      </w:r>
    </w:p>
    <w:p>
      <w:r>
        <w:t>患者：你好，</w:t>
      </w:r>
    </w:p>
    <w:p>
      <w:r>
        <w:t>患者：胃窦：蠕动正常，后壁近见0.5*o.5cm大小啧疡， __1__ 覆白苔，周边粘膜充血，球部：粘膜 __2__ ，未见溃疡，糜烂。</w:t>
      </w:r>
    </w:p>
    <w:p>
      <w:r>
        <w:t>患者：(胃窦)粘膜重度慢性炎，活动(+++)，Hp(++)，肠化(—)， __3__ (一)伴局灶性糜烂，病变符今幽门螺杆菌胃炎，</w:t>
      </w:r>
    </w:p>
    <w:p>
      <w:r>
        <w:t>患者：前一周我没记吃的什么药，后面2周吃的药是，阿莫西林，克拉霉素，胶体果胶铋胶囊，枸缘酸莫沙必利片，雷贝拉唑钢肠溶胶囊。</w:t>
      </w:r>
    </w:p>
    <w:p>
      <w:r>
        <w:t>患者：请问一下严重不，不过我好像没那里不舒服。</w:t>
      </w:r>
    </w:p>
    <w:p>
      <w:r>
        <w:t>医生：可以吃。不是特别严重。</w:t>
      </w:r>
    </w:p>
    <w:p>
      <w:r>
        <w:t>患者：药吃完了，还要去 __4__ 吗，还要开药吗。</w:t>
      </w:r>
    </w:p>
    <w:p>
      <w:r>
        <w:t>题目类型:内科 儿科 外科 中医科</w:t>
      </w:r>
      <w:r>
        <w:br w:type="textWrapping"/>
      </w:r>
      <w:r>
        <w:t xml:space="preserve"> </w:t>
      </w:r>
    </w:p>
    <w:p>
      <w:r>
        <w:t>1.A.T4B.尿检C.表面D.内镜</w:t>
      </w:r>
      <w:r>
        <w:tab/>
      </w:r>
      <w:r>
        <w:tab/>
      </w:r>
      <w:r>
        <w:t>正确答案：表面,医学题</w:t>
      </w:r>
    </w:p>
    <w:p>
      <w:r>
        <w:t>2.A.沉默B.光滑C.颤抖D.促进</w:t>
      </w:r>
      <w:r>
        <w:tab/>
      </w:r>
      <w:r>
        <w:tab/>
      </w:r>
      <w:r>
        <w:t>正确答案：光滑,其它</w:t>
      </w:r>
    </w:p>
    <w:p>
      <w:r>
        <w:t>3.A.萎缩B.既往史C.配合D.粗糙</w:t>
      </w:r>
      <w:r>
        <w:tab/>
      </w:r>
      <w:r>
        <w:tab/>
      </w:r>
      <w:r>
        <w:t>正确答案：萎缩,其它</w:t>
      </w:r>
    </w:p>
    <w:p>
      <w:r>
        <w:t>4.A.复查B.C.单纯D.多发性</w:t>
      </w:r>
      <w:r>
        <w:tab/>
      </w:r>
      <w:r>
        <w:tab/>
      </w:r>
      <w:r>
        <w:t>正确答案：复查,其它</w:t>
      </w:r>
    </w:p>
    <w:p>
      <w:r>
        <w:t>患者：左下腹剧烈疼痛，伴随盗汗呕吐（男，26岁）</w:t>
      </w:r>
    </w:p>
    <w:p>
      <w:r>
        <w:t>医生：你好， __1__ 有多长时间了？</w:t>
      </w:r>
    </w:p>
    <w:p>
      <w:r>
        <w:t>医生：有没有发烧？腹胀？ __2__ 排大便吗？</w:t>
      </w:r>
    </w:p>
    <w:p>
      <w:r>
        <w:t>患者：痛了两个小时，没有其它 __3__ 。</w:t>
      </w:r>
    </w:p>
    <w:p>
      <w:r>
        <w:t>患者：是否可能是结石。</w:t>
      </w:r>
    </w:p>
    <w:p>
      <w:r>
        <w:t>医生：一直疼还是一阵一阵的疼？</w:t>
      </w:r>
    </w:p>
    <w:p>
      <w:r>
        <w:t>患者：一直。</w:t>
      </w:r>
    </w:p>
    <w:p>
      <w:r>
        <w:t>医生：尿频尿急尿痛有吗？</w:t>
      </w:r>
    </w:p>
    <w:p>
      <w:r>
        <w:t>患者：没有，刚刚还能正常排尿。</w:t>
      </w:r>
    </w:p>
    <w:p>
      <w:r>
        <w:t>题目类型:其它</w:t>
      </w:r>
      <w:r>
        <w:br w:type="textWrapping"/>
      </w:r>
      <w:r>
        <w:t xml:space="preserve"> </w:t>
      </w:r>
    </w:p>
    <w:p>
      <w:r>
        <w:t>1.A.腹痛B.额叶C.自理D.生理</w:t>
      </w:r>
      <w:r>
        <w:tab/>
      </w:r>
      <w:r>
        <w:tab/>
      </w:r>
      <w:r>
        <w:t>正确答案：腹痛,其它</w:t>
      </w:r>
    </w:p>
    <w:p>
      <w:r>
        <w:t>2.A.感染源B.关节腔C.排气D.电除颤</w:t>
      </w:r>
      <w:r>
        <w:tab/>
      </w:r>
      <w:r>
        <w:tab/>
      </w:r>
      <w:r>
        <w:t>正确答案：排气,其它</w:t>
      </w:r>
    </w:p>
    <w:p>
      <w:r>
        <w:t>3.A.尿IB.钡餐C.症状D.叩诊</w:t>
      </w:r>
      <w:r>
        <w:tab/>
      </w:r>
      <w:r>
        <w:tab/>
      </w:r>
      <w:r>
        <w:t>正确答案：症状,医学题</w:t>
      </w:r>
    </w:p>
    <w:p>
      <w:r>
        <w:t>患者：我的 __1__ 不成型，一天一般拉两次，有时刚吃完饭肚子接着就疼，就要拉肚子，我有慢性胃炎，拉肚子也有十几年了！做过 __2__ 和钡餐透视，就是浅表性胃炎，胃里不舒服我吃舒肝丸就有效！拉肚子我吃什么中成药好呢（男，55岁）</w:t>
      </w:r>
    </w:p>
    <w:p>
      <w:r>
        <w:t>医生：这种情况有多长时间了？</w:t>
      </w:r>
    </w:p>
    <w:p>
      <w:r>
        <w:t>患者：有十几年了！</w:t>
      </w:r>
    </w:p>
    <w:p>
      <w:r>
        <w:t>医生：没做肠镜吗？</w:t>
      </w:r>
    </w:p>
    <w:p>
      <w:r>
        <w:t>患者：医生给开了健脾丸，效果不好。</w:t>
      </w:r>
    </w:p>
    <w:p>
      <w:r>
        <w:t>患者：现在胃里不要紧了，就是吃不好就拉肚子。</w:t>
      </w:r>
    </w:p>
    <w:p>
      <w:r>
        <w:t>医生：这个最好做下肠镜。</w:t>
      </w:r>
    </w:p>
    <w:p>
      <w:r>
        <w:t>患者：我从2003年就这样！不想做肠镜，</w:t>
      </w:r>
    </w:p>
    <w:p>
      <w:r>
        <w:t>患者：能给开些中成药吗？</w:t>
      </w:r>
    </w:p>
    <w:p>
      <w:r>
        <w:t>题目类型:内科 儿科 外科 报告解读科 耳鼻咽喉科 中医科</w:t>
      </w:r>
      <w:r>
        <w:br w:type="textWrapping"/>
      </w:r>
      <w:r>
        <w:t xml:space="preserve"> </w:t>
      </w:r>
    </w:p>
    <w:p>
      <w:r>
        <w:t>1.A.痛觉B.内镜C.鼓膜D.大便</w:t>
      </w:r>
      <w:r>
        <w:tab/>
      </w:r>
      <w:r>
        <w:tab/>
      </w:r>
      <w:r>
        <w:t>正确答案：大便,医学题</w:t>
      </w:r>
    </w:p>
    <w:p>
      <w:r>
        <w:t>2.A.性腺B.色诊C.胃镜D.检验</w:t>
      </w:r>
      <w:r>
        <w:tab/>
      </w:r>
      <w:r>
        <w:tab/>
      </w:r>
      <w:r>
        <w:t>正确答案：胃镜,医学题</w:t>
      </w:r>
    </w:p>
    <w:p>
      <w:r>
        <w:t>患者：经常性肠鸣，屁多，偶尔 __1__ 次数多而且稀（男，43岁）</w:t>
      </w:r>
    </w:p>
    <w:p>
      <w:r>
        <w:t>医生：你好，这种情况多长时间了？</w:t>
      </w:r>
    </w:p>
    <w:p>
      <w:r>
        <w:t>患者： __2__ 快一个月了。</w:t>
      </w:r>
    </w:p>
    <w:p>
      <w:r>
        <w:t>患者：大便有时夹带有白色粘状物。</w:t>
      </w:r>
    </w:p>
    <w:p>
      <w:r>
        <w:t>患者：好。</w:t>
      </w:r>
    </w:p>
    <w:p>
      <w:r>
        <w:t>题目类型:其它</w:t>
      </w:r>
      <w:r>
        <w:br w:type="textWrapping"/>
      </w:r>
      <w:r>
        <w:t xml:space="preserve"> </w:t>
      </w:r>
    </w:p>
    <w:p>
      <w:r>
        <w:t>1.A.视野B.大便C.水银D.b超</w:t>
      </w:r>
      <w:r>
        <w:tab/>
      </w:r>
      <w:r>
        <w:tab/>
      </w:r>
      <w:r>
        <w:t>正确答案：大便,医学题</w:t>
      </w:r>
    </w:p>
    <w:p>
      <w:r>
        <w:t>2.A.持续B.智力C.认知D.基本</w:t>
      </w:r>
      <w:r>
        <w:tab/>
      </w:r>
      <w:r>
        <w:tab/>
      </w:r>
      <w:r>
        <w:t>正确答案：持续,其它</w:t>
      </w:r>
    </w:p>
    <w:p>
      <w:r>
        <w:t>患者：肚子容易 __1__ ，着凉了就容易拉肚子，其他没什么 __2__ 。（男，37岁）</w:t>
      </w:r>
    </w:p>
    <w:p>
      <w:r>
        <w:t>医生：这种情况多长时间了呢？</w:t>
      </w:r>
    </w:p>
    <w:p>
      <w:r>
        <w:t>患者：有一个多月了。</w:t>
      </w:r>
    </w:p>
    <w:p>
      <w:r>
        <w:t>医生：肚子疼不？</w:t>
      </w:r>
    </w:p>
    <w:p>
      <w:r>
        <w:t>患者：不疼，没其他症状。</w:t>
      </w:r>
    </w:p>
    <w:p>
      <w:r>
        <w:t>题目类型:其它</w:t>
      </w:r>
      <w:r>
        <w:br w:type="textWrapping"/>
      </w:r>
      <w:r>
        <w:t xml:space="preserve"> </w:t>
      </w:r>
    </w:p>
    <w:p>
      <w:r>
        <w:t>1.A.着凉B.结肠C.胸部D.消化道</w:t>
      </w:r>
      <w:r>
        <w:tab/>
      </w:r>
      <w:r>
        <w:tab/>
      </w:r>
      <w:r>
        <w:t>正确答案：着凉,其它</w:t>
      </w:r>
    </w:p>
    <w:p>
      <w:r>
        <w:t>2.A.尿铅B.症状C.粪钙D.Ｘ线</w:t>
      </w:r>
      <w:r>
        <w:tab/>
      </w:r>
      <w:r>
        <w:tab/>
      </w:r>
      <w:r>
        <w:t>正确答案：症状,医学题</w:t>
      </w:r>
    </w:p>
    <w:p>
      <w:r>
        <w:t>患者：小时候经常 __1__ 屁，现在老觉得肚子全是气可是就算费尽力气也还是放不出来怎么办啊？（女，17岁）</w:t>
      </w:r>
    </w:p>
    <w:p>
      <w:r>
        <w:t>医生：平时肚子响不响？有没有 __2__ 。</w:t>
      </w:r>
    </w:p>
    <w:p>
      <w:r>
        <w:t>患者：便秘特严重了，四五天才会一次，不喝润通茶就便不出来。</w:t>
      </w:r>
    </w:p>
    <w:p>
      <w:r>
        <w:t>医生：这和你小时候憋尿没关系，主要是便秘引起！</w:t>
      </w:r>
    </w:p>
    <w:p>
      <w:r>
        <w:t>医生：不建议你吃润肠茶，你有 __3__ ，会越来越厉害，以后就算喝都没用了。</w:t>
      </w:r>
    </w:p>
    <w:p>
      <w:r>
        <w:t>患者：那我应该怎么办？</w:t>
      </w:r>
    </w:p>
    <w:p>
      <w:r>
        <w:t>医生：你多大 __4__ 了？</w:t>
      </w:r>
    </w:p>
    <w:p>
      <w:r>
        <w:t>患者：怎样才能便出来呢，我现在读高三，平时就算想运动也没时间，可是便秘又让我很难受，不知道怎样能好点。</w:t>
      </w:r>
    </w:p>
    <w:p>
      <w:r>
        <w:t>患者：17</w:t>
      </w:r>
    </w:p>
    <w:p>
      <w:r>
        <w:t>题目类型:其它</w:t>
      </w:r>
      <w:r>
        <w:br w:type="textWrapping"/>
      </w:r>
      <w:r>
        <w:t xml:space="preserve"> </w:t>
      </w:r>
    </w:p>
    <w:p>
      <w:r>
        <w:t>1.A.风险B.搭配C.憋D.混合性病变（肿物）</w:t>
      </w:r>
      <w:r>
        <w:tab/>
      </w:r>
      <w:r>
        <w:tab/>
      </w:r>
      <w:r>
        <w:t>正确答案：憋,其它</w:t>
      </w:r>
    </w:p>
    <w:p>
      <w:r>
        <w:t>2.A.巨大B.便秘C.救护车D.臂</w:t>
      </w:r>
      <w:r>
        <w:tab/>
      </w:r>
      <w:r>
        <w:tab/>
      </w:r>
      <w:r>
        <w:t>正确答案：便秘,其它</w:t>
      </w:r>
    </w:p>
    <w:p>
      <w:r>
        <w:t>3.A.依赖性B.钡餐C.胎监D.喉镜</w:t>
      </w:r>
      <w:r>
        <w:tab/>
      </w:r>
      <w:r>
        <w:tab/>
      </w:r>
      <w:r>
        <w:t>正确答案：依赖性,医学题</w:t>
      </w:r>
    </w:p>
    <w:p>
      <w:r>
        <w:t>4.A.平常B.年纪C.浮肿D.喂养</w:t>
      </w:r>
      <w:r>
        <w:tab/>
      </w:r>
      <w:r>
        <w:tab/>
      </w:r>
      <w:r>
        <w:t>正确答案：年纪,其它</w:t>
      </w:r>
    </w:p>
    <w:p>
      <w:r>
        <w:t>患者：医生您好，我从1月2日下午开始感觉胃部不适（可能是由于中午饮食过量，晚饭后吃了几块饼干，后来发现饼干过期了几天），半夜时候有一阵较明显胃痛，1月3日主要是胃部偶尔 __1__ ，但不严重，4号开始胃部没有疼痛，但食欲不振，恶心想吐，还出现了较严重的头晕头痛现象，到今天依然有轻微的胃部不适和恶心，头痛症状也一直得不到 __2__ ，想咨询一下该如何用药及饮食。这两天有服用以下药物：（女，30岁）</w:t>
      </w:r>
    </w:p>
    <w:p>
      <w:r>
        <w:t>医生：你好，有腹泻症状吗。</w:t>
      </w:r>
    </w:p>
    <w:p>
      <w:r>
        <w:t>患者：没有腹泻。</w:t>
      </w:r>
    </w:p>
    <w:p>
      <w:r>
        <w:t>医生：发热呢。</w:t>
      </w:r>
    </w:p>
    <w:p>
      <w:r>
        <w:t>患者：也没有。</w:t>
      </w:r>
    </w:p>
    <w:p>
      <w:r>
        <w:t>题目类型:内科 外科 妇科 耳鼻咽喉科 中医科</w:t>
      </w:r>
      <w:r>
        <w:br w:type="textWrapping"/>
      </w:r>
      <w:r>
        <w:t xml:space="preserve"> </w:t>
      </w:r>
    </w:p>
    <w:p>
      <w:r>
        <w:t>1.A.小儿骨科B.宋九科C.疼痛D.风湿免疫内科</w:t>
      </w:r>
      <w:r>
        <w:tab/>
      </w:r>
      <w:r>
        <w:tab/>
      </w:r>
      <w:r>
        <w:t>正确答案：疼痛,医学题</w:t>
      </w:r>
    </w:p>
    <w:p>
      <w:r>
        <w:t>2.A.补充B.缓解C.受伤D.配合</w:t>
      </w:r>
      <w:r>
        <w:tab/>
      </w:r>
      <w:r>
        <w:tab/>
      </w:r>
      <w:r>
        <w:t>正确答案：缓解,其它</w:t>
      </w:r>
    </w:p>
    <w:p>
      <w:r>
        <w:t>患者：女，20岁，上 __1__ 一个月疼痛，腹部加剧8小时，压痛 __2__ ，腹部膨隆，7天，体查：肝稍大，有腹水（不详），血压60/40， __3__ 120次/分（女，1天）</w:t>
      </w:r>
    </w:p>
    <w:p>
      <w:r>
        <w:t>医生：您好，患者现在已经处于 __4__ 。病情非常危重。必须马上抢救！</w:t>
      </w:r>
    </w:p>
    <w:p>
      <w:r>
        <w:t>医生：考虑是急腹症，立即打120！</w:t>
      </w:r>
    </w:p>
    <w:p>
      <w:r>
        <w:t>患者：是当时急诊进来的。</w:t>
      </w:r>
    </w:p>
    <w:p>
      <w:r>
        <w:t>患者：一个月做b超查出慢性胃炎，吃了一些西药但是没效果。</w:t>
      </w:r>
    </w:p>
    <w:p>
      <w:r>
        <w:t>患者：有考虑是肝炎吗。</w:t>
      </w:r>
    </w:p>
    <w:p>
      <w:r>
        <w:t>医生：现在可能形成了弥漫性腹膜炎！可能是上消化道穿孔导致急性弥漫性腹膜炎并休克！</w:t>
      </w:r>
    </w:p>
    <w:p>
      <w:r>
        <w:t>患者：需要坐什么辅助检查吗或者急诊处理。</w:t>
      </w:r>
    </w:p>
    <w:p>
      <w:r>
        <w:t>患者：患者还一个多月未来月经。</w:t>
      </w:r>
    </w:p>
    <w:p>
      <w:r>
        <w:t>题目类型:外科</w:t>
      </w:r>
      <w:r>
        <w:br w:type="textWrapping"/>
      </w:r>
      <w:r>
        <w:t xml:space="preserve"> </w:t>
      </w:r>
    </w:p>
    <w:p>
      <w:r>
        <w:t>1.A.腹部B.肠C.肠D.下肢</w:t>
      </w:r>
      <w:r>
        <w:tab/>
      </w:r>
      <w:r>
        <w:tab/>
      </w:r>
      <w:r>
        <w:t>正确答案：腹部,医学题</w:t>
      </w:r>
    </w:p>
    <w:p>
      <w:r>
        <w:t>2.A.注射B.肺气肿C.明显D.摄氏度</w:t>
      </w:r>
      <w:r>
        <w:tab/>
      </w:r>
      <w:r>
        <w:tab/>
      </w:r>
      <w:r>
        <w:t>正确答案：明显,其它</w:t>
      </w:r>
    </w:p>
    <w:p>
      <w:r>
        <w:t>3.A.视诊B.尿硒C.尿钾D.心率</w:t>
      </w:r>
      <w:r>
        <w:tab/>
      </w:r>
      <w:r>
        <w:tab/>
      </w:r>
      <w:r>
        <w:t>正确答案：心率,医学题</w:t>
      </w:r>
    </w:p>
    <w:p>
      <w:r>
        <w:t>4.A.优生优育B.上瘾C.休克D.异物</w:t>
      </w:r>
      <w:r>
        <w:tab/>
      </w:r>
      <w:r>
        <w:tab/>
      </w:r>
      <w:r>
        <w:t>正确答案：休克,其它</w:t>
      </w:r>
    </w:p>
    <w:p>
      <w:r>
        <w:t>患者：每周都拉肚子，也没吃凉的东西，应该怎么办（女，21岁）</w:t>
      </w:r>
    </w:p>
    <w:p>
      <w:r>
        <w:t>医生：您好，请问这种情况反反复复的多久？</w:t>
      </w:r>
    </w:p>
    <w:p>
      <w:r>
        <w:t>患者：4周。</w:t>
      </w:r>
    </w:p>
    <w:p>
      <w:r>
        <w:t>医生： __1__ 或 __2__ 过吗？</w:t>
      </w:r>
    </w:p>
    <w:p>
      <w:r>
        <w:t>患者：没有。</w:t>
      </w:r>
    </w:p>
    <w:p>
      <w:r>
        <w:t>患者：一年前只做过 __3__ 。</w:t>
      </w:r>
    </w:p>
    <w:p>
      <w:r>
        <w:t>题目类型:其它</w:t>
      </w:r>
      <w:r>
        <w:br w:type="textWrapping"/>
      </w:r>
      <w:r>
        <w:t xml:space="preserve"> </w:t>
      </w:r>
    </w:p>
    <w:p>
      <w:r>
        <w:t>1.A.尿检B.治疗C.尿铜D.肝功</w:t>
      </w:r>
      <w:r>
        <w:tab/>
      </w:r>
      <w:r>
        <w:tab/>
      </w:r>
      <w:r>
        <w:t>正确答案：治疗,医学题</w:t>
      </w:r>
    </w:p>
    <w:p>
      <w:r>
        <w:t>2.A.B型B.强弱C.检查D.血夺</w:t>
      </w:r>
      <w:r>
        <w:tab/>
      </w:r>
      <w:r>
        <w:tab/>
      </w:r>
      <w:r>
        <w:t>正确答案：检查,医学题</w:t>
      </w:r>
    </w:p>
    <w:p>
      <w:r>
        <w:t>3.A.X片B.耳镜C.胃镜D.尿K</w:t>
      </w:r>
      <w:r>
        <w:tab/>
      </w:r>
      <w:r>
        <w:tab/>
      </w:r>
      <w:r>
        <w:t>正确答案：胃镜,医学题</w:t>
      </w:r>
    </w:p>
    <w:p>
      <w:r>
        <w:t>患者：吃完饭就上厕所 __1__ ，我这是怎么了（女，24岁）</w:t>
      </w:r>
    </w:p>
    <w:p>
      <w:r>
        <w:t>医生：你好，请问这种情况多久了？</w:t>
      </w:r>
    </w:p>
    <w:p>
      <w:r>
        <w:t>患者：有几天了，是受凉了吗。</w:t>
      </w:r>
    </w:p>
    <w:p>
      <w:r>
        <w:t>医生：大便一天几次。</w:t>
      </w:r>
    </w:p>
    <w:p>
      <w:r>
        <w:t>患者：有时候两次有时候一次，最多一天三次。</w:t>
      </w:r>
    </w:p>
    <w:p>
      <w:r>
        <w:t>医生：小腹 __2__ 吗。</w:t>
      </w:r>
    </w:p>
    <w:p>
      <w:r>
        <w:t>患者：不疼，吃点东西多少会有烧心的感觉。</w:t>
      </w:r>
    </w:p>
    <w:p>
      <w:r>
        <w:t>医生：做过什么 __3__ 吗？还有其他 __4__ 吗？</w:t>
      </w:r>
    </w:p>
    <w:p>
      <w:r>
        <w:t>患者：没做检查，一直在家，我这是什么情况。</w:t>
      </w:r>
    </w:p>
    <w:p>
      <w:r>
        <w:t>题目类型:其它</w:t>
      </w:r>
      <w:r>
        <w:br w:type="textWrapping"/>
      </w:r>
      <w:r>
        <w:t xml:space="preserve"> </w:t>
      </w:r>
    </w:p>
    <w:p>
      <w:r>
        <w:t>1.A.尿砷B.大便C.腰穿D.尿锰</w:t>
      </w:r>
      <w:r>
        <w:tab/>
      </w:r>
      <w:r>
        <w:tab/>
      </w:r>
      <w:r>
        <w:t>正确答案：大便,医学题</w:t>
      </w:r>
    </w:p>
    <w:p>
      <w:r>
        <w:t>2.A.疼痛B.肾病科C.疼痛科D.中医男科</w:t>
      </w:r>
      <w:r>
        <w:tab/>
      </w:r>
      <w:r>
        <w:tab/>
      </w:r>
      <w:r>
        <w:t>正确答案：疼痛,医学题</w:t>
      </w:r>
    </w:p>
    <w:p>
      <w:r>
        <w:t>3.A.尿砷B.检查C.强弱D.痛觉</w:t>
      </w:r>
      <w:r>
        <w:tab/>
      </w:r>
      <w:r>
        <w:tab/>
      </w:r>
      <w:r>
        <w:t>正确答案：检查,医学题</w:t>
      </w:r>
    </w:p>
    <w:p>
      <w:r>
        <w:t>4.A.尿IB.眼压C.症状D.生化</w:t>
      </w:r>
      <w:r>
        <w:tab/>
      </w:r>
      <w:r>
        <w:tab/>
      </w:r>
      <w:r>
        <w:t>正确答案：症状,医学题</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auto"/>
    <w:pitch w:val="default"/>
    <w:sig w:usb0="00000000" w:usb1="00000000" w:usb2="00000000" w:usb3="00000000" w:csb0="0000019F" w:csb1="00000000"/>
  </w:font>
  <w:font w:name="ＭＳ 明朝">
    <w:altName w:val="Gubbi"/>
    <w:panose1 w:val="00000000000000000000"/>
    <w:charset w:val="80"/>
    <w:family w:val="roman"/>
    <w:pitch w:val="default"/>
    <w:sig w:usb0="00000000" w:usb1="00000000" w:usb2="00000010" w:usb3="00000000" w:csb0="00020000" w:csb1="00000000"/>
  </w:font>
  <w:font w:name="ＭＳ 明朝">
    <w:altName w:val="AR PL UKai CN"/>
    <w:panose1 w:val="00000000000000000000"/>
    <w:charset w:val="86"/>
    <w:family w:val="auto"/>
    <w:pitch w:val="default"/>
    <w:sig w:usb0="00000000" w:usb1="00000000" w:usb2="00000000" w:usb3="00000000" w:csb0="00000000" w:csb1="00000000"/>
  </w:font>
  <w:font w:name="ＭＳ ゴシック">
    <w:altName w:val="Gubbi"/>
    <w:panose1 w:val="00000000000000000000"/>
    <w:charset w:val="80"/>
    <w:family w:val="modern"/>
    <w:pitch w:val="default"/>
    <w:sig w:usb0="00000000" w:usb1="00000000" w:usb2="00000010" w:usb3="00000000" w:csb0="00020000" w:csb1="00000000"/>
  </w:font>
  <w:font w:name="Symbol">
    <w:altName w:val="D050000L"/>
    <w:panose1 w:val="00000000000000000000"/>
    <w:charset w:val="02"/>
    <w:family w:val="auto"/>
    <w:pitch w:val="default"/>
    <w:sig w:usb0="00000000" w:usb1="00000000" w:usb2="00000000" w:usb3="00000000" w:csb0="80000000" w:csb1="00000000"/>
  </w:font>
  <w:font w:name="Courier">
    <w:altName w:val="Phetsarath OT"/>
    <w:panose1 w:val="02000500000000000000"/>
    <w:charset w:val="00"/>
    <w:family w:val="auto"/>
    <w:pitch w:val="default"/>
    <w:sig w:usb0="00000000" w:usb1="00000000" w:usb2="00000000" w:usb3="00000000" w:csb0="00000001" w:csb1="00000000"/>
  </w:font>
  <w:font w:name="ＭＳ 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D3FC5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宋体"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32">
    <w:name w:val="Default Paragraph Font"/>
    <w:semiHidden/>
    <w:unhideWhenUsed/>
    <w:uiPriority w:val="1"/>
  </w:style>
  <w:style w:type="table" w:default="1" w:styleId="35">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nhideWhenUsed/>
    <w:uiPriority w:val="99"/>
    <w:pPr>
      <w:ind w:left="1080" w:hanging="360"/>
      <w:contextualSpacing/>
    </w:pPr>
  </w:style>
  <w:style w:type="paragraph" w:styleId="12">
    <w:name w:val="List Number 2"/>
    <w:basedOn w:val="1"/>
    <w:unhideWhenUsed/>
    <w:uiPriority w:val="99"/>
    <w:pPr>
      <w:numPr>
        <w:ilvl w:val="0"/>
        <w:numId w:val="1"/>
      </w:numPr>
      <w:contextualSpacing/>
    </w:pPr>
  </w:style>
  <w:style w:type="paragraph" w:styleId="13">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33">
    <w:name w:val="Strong"/>
    <w:basedOn w:val="32"/>
    <w:qFormat/>
    <w:uiPriority w:val="22"/>
    <w:rPr>
      <w:b/>
      <w:bCs/>
    </w:rPr>
  </w:style>
  <w:style w:type="character" w:styleId="34">
    <w:name w:val="Emphasis"/>
    <w:basedOn w:val="32"/>
    <w:qFormat/>
    <w:uiPriority w:val="20"/>
    <w:rPr>
      <w:i/>
      <w:iCs/>
    </w:rPr>
  </w:style>
  <w:style w:type="table" w:styleId="36">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7">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9">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42">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3">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left w:val="nil"/>
          <w:right w:val="nil"/>
          <w:insideH w:val="nil"/>
          <w:insideV w:val="nil"/>
        </w:tcBorders>
        <w:shd w:val="clear" w:color="auto" w:fill="FDE5D1" w:themeFill="accent6" w:themeFillTint="3F"/>
      </w:tcPr>
    </w:tblStylePr>
  </w:style>
  <w:style w:type="table" w:styleId="44">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60">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blLayout w:type="fixed"/>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hemeFill="accent4" w:themeFillTint="3F"/>
      </w:tcPr>
    </w:tblStylePr>
    <w:tblStylePr w:type="band1Horz">
      <w:tblPr>
        <w:tblLayout w:type="fixed"/>
      </w:tblPr>
      <w:tcPr>
        <w:tcBorders>
          <w:insideH w:val="nil"/>
          <w:insideV w:val="nil"/>
        </w:tcBorders>
        <w:shd w:val="clear" w:color="auto" w:fill="DFD8E8" w:themeFill="accent4" w:themeFillTint="3F"/>
      </w:tcPr>
    </w:tblStylePr>
    <w:tblStylePr w:type="band2Horz">
      <w:tblPr>
        <w:tblLayout w:type="fixed"/>
      </w:tblPr>
      <w:tcPr>
        <w:tcBorders>
          <w:insideH w:val="nil"/>
          <w:insideV w:val="nil"/>
        </w:tcBorders>
      </w:tcPr>
    </w:tblStylePr>
  </w:style>
  <w:style w:type="table" w:styleId="63">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blLayout w:type="fixed"/>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5D1" w:themeFill="accent6" w:themeFillTint="3F"/>
      </w:tcPr>
    </w:tblStylePr>
    <w:tblStylePr w:type="band1Horz">
      <w:tblPr>
        <w:tblLayout w:type="fixed"/>
      </w:tblPr>
      <w:tcPr>
        <w:tcBorders>
          <w:insideH w:val="nil"/>
          <w:insideV w:val="nil"/>
        </w:tcBorders>
        <w:shd w:val="clear" w:color="auto" w:fill="FDE5D1" w:themeFill="accent6" w:themeFillTint="3F"/>
      </w:tcPr>
    </w:tblStylePr>
    <w:tblStylePr w:type="band2Horz">
      <w:tblPr>
        <w:tblLayout w:type="fixed"/>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F81BD"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9BBB59"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8064A2"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79646"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table" w:styleId="72">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73">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blLayout w:type="fixed"/>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blLayout w:type="fixed"/>
      </w:tblPr>
      <w:tcPr>
        <w:tcBorders>
          <w:top w:val="single" w:color="4F81BD" w:themeColor="accent1" w:sz="8" w:space="0"/>
          <w:bottom w:val="single" w:color="4F81BD" w:themeColor="accent1" w:sz="8" w:space="0"/>
        </w:tcBorders>
      </w:tcPr>
    </w:tblStylePr>
    <w:tblStylePr w:type="band1Vert">
      <w:tblPr>
        <w:tblLayout w:type="fixed"/>
      </w:tblPr>
      <w:tcPr>
        <w:shd w:val="clear" w:color="auto" w:fill="D3DFEE" w:themeFill="accent1" w:themeFillTint="3F"/>
      </w:tcPr>
    </w:tblStylePr>
    <w:tblStylePr w:type="band1Horz">
      <w:tblPr>
        <w:tblLayout w:type="fixed"/>
      </w:tblPr>
      <w:tcPr>
        <w:shd w:val="clear" w:color="auto" w:fill="D3DFEE" w:themeFill="accent1" w:themeFillTint="3F"/>
      </w:tcPr>
    </w:tblStylePr>
  </w:style>
  <w:style w:type="table" w:styleId="74">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blLayout w:type="fixed"/>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blLayout w:type="fixed"/>
      </w:tblPr>
      <w:tcPr>
        <w:tcBorders>
          <w:top w:val="single" w:color="C0504D" w:themeColor="accent2" w:sz="8" w:space="0"/>
          <w:bottom w:val="single" w:color="C0504D" w:themeColor="accent2" w:sz="8" w:space="0"/>
        </w:tcBorders>
      </w:tcPr>
    </w:tblStylePr>
    <w:tblStylePr w:type="band1Vert">
      <w:tblPr>
        <w:tblLayout w:type="fixed"/>
      </w:tblPr>
      <w:tcPr>
        <w:shd w:val="clear" w:color="auto" w:fill="EFD3D3" w:themeFill="accent2" w:themeFillTint="3F"/>
      </w:tcPr>
    </w:tblStylePr>
    <w:tblStylePr w:type="band1Horz">
      <w:tblPr>
        <w:tblLayout w:type="fixed"/>
      </w:tblPr>
      <w:tcPr>
        <w:shd w:val="clear" w:color="auto" w:fill="EFD3D3" w:themeFill="accent2" w:themeFillTint="3F"/>
      </w:tcPr>
    </w:tblStylePr>
  </w:style>
  <w:style w:type="table" w:styleId="75">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blLayout w:type="fixed"/>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blLayout w:type="fixed"/>
      </w:tblPr>
      <w:tcPr>
        <w:tcBorders>
          <w:top w:val="single" w:color="9BBB59" w:themeColor="accent3" w:sz="8" w:space="0"/>
          <w:bottom w:val="single" w:color="9BBB59" w:themeColor="accent3" w:sz="8" w:space="0"/>
        </w:tcBorders>
      </w:tcPr>
    </w:tblStylePr>
    <w:tblStylePr w:type="band1Vert">
      <w:tblPr>
        <w:tblLayout w:type="fixed"/>
      </w:tblPr>
      <w:tcPr>
        <w:shd w:val="clear" w:color="auto" w:fill="E6EED5" w:themeFill="accent3" w:themeFillTint="3F"/>
      </w:tcPr>
    </w:tblStylePr>
    <w:tblStylePr w:type="band1Horz">
      <w:tblPr>
        <w:tblLayout w:type="fixed"/>
      </w:tblPr>
      <w:tcPr>
        <w:shd w:val="clear" w:color="auto" w:fill="E6EED5" w:themeFill="accent3" w:themeFillTint="3F"/>
      </w:tcPr>
    </w:tblStylePr>
  </w:style>
  <w:style w:type="table" w:styleId="76">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blLayout w:type="fixed"/>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blLayout w:type="fixed"/>
      </w:tblPr>
      <w:tcPr>
        <w:tcBorders>
          <w:top w:val="single" w:color="8064A2" w:themeColor="accent4" w:sz="8" w:space="0"/>
          <w:bottom w:val="single" w:color="8064A2" w:themeColor="accent4" w:sz="8" w:space="0"/>
        </w:tcBorders>
      </w:tcPr>
    </w:tblStylePr>
    <w:tblStylePr w:type="band1Vert">
      <w:tblPr>
        <w:tblLayout w:type="fixed"/>
      </w:tblPr>
      <w:tcPr>
        <w:shd w:val="clear" w:color="auto" w:fill="DFD8E8" w:themeFill="accent4" w:themeFillTint="3F"/>
      </w:tcPr>
    </w:tblStylePr>
    <w:tblStylePr w:type="band1Horz">
      <w:tblPr>
        <w:tblLayout w:type="fixed"/>
      </w:tblPr>
      <w:tcPr>
        <w:shd w:val="clear" w:color="auto" w:fill="DFD8E8" w:themeFill="accent4" w:themeFillTint="3F"/>
      </w:tcPr>
    </w:tblStylePr>
  </w:style>
  <w:style w:type="table" w:styleId="77">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blLayout w:type="fixed"/>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blLayout w:type="fixed"/>
      </w:tblPr>
      <w:tcPr>
        <w:tcBorders>
          <w:top w:val="single" w:color="4BACC6" w:themeColor="accent5" w:sz="8" w:space="0"/>
          <w:bottom w:val="single" w:color="4BACC6" w:themeColor="accent5" w:sz="8" w:space="0"/>
        </w:tcBorders>
      </w:tcPr>
    </w:tblStylePr>
    <w:tblStylePr w:type="band1Vert">
      <w:tblPr>
        <w:tblLayout w:type="fixed"/>
      </w:tblPr>
      <w:tcPr>
        <w:shd w:val="clear" w:color="auto" w:fill="D2EAF0" w:themeFill="accent5" w:themeFillTint="3F"/>
      </w:tcPr>
    </w:tblStylePr>
    <w:tblStylePr w:type="band1Horz">
      <w:tblPr>
        <w:tblLayout w:type="fixed"/>
      </w:tblPr>
      <w:tcPr>
        <w:shd w:val="clear" w:color="auto" w:fill="D2EAF0" w:themeFill="accent5" w:themeFillTint="3F"/>
      </w:tcPr>
    </w:tblStylePr>
  </w:style>
  <w:style w:type="table" w:styleId="78">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blLayout w:type="fixed"/>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blLayout w:type="fixed"/>
      </w:tblPr>
      <w:tcPr>
        <w:tcBorders>
          <w:top w:val="single" w:color="F79646" w:themeColor="accent6" w:sz="8" w:space="0"/>
          <w:bottom w:val="single" w:color="F79646" w:themeColor="accent6" w:sz="8" w:space="0"/>
        </w:tcBorders>
      </w:tcPr>
    </w:tblStylePr>
    <w:tblStylePr w:type="band1Vert">
      <w:tblPr>
        <w:tblLayout w:type="fixed"/>
      </w:tblPr>
      <w:tcPr>
        <w:shd w:val="clear" w:color="auto" w:fill="FDE5D1" w:themeFill="accent6" w:themeFillTint="3F"/>
      </w:tcPr>
    </w:tblStylePr>
    <w:tblStylePr w:type="band1Horz">
      <w:tblPr>
        <w:tblLayout w:type="fixed"/>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blLayout w:type="fixed"/>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blLayout w:type="fixed"/>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top w:val="nil"/>
          <w:bottom w:val="nil"/>
          <w:insideH w:val="nil"/>
          <w:insideV w:val="nil"/>
        </w:tcBorders>
        <w:shd w:val="clear" w:color="auto" w:fill="D3DFEE"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blLayout w:type="fixed"/>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blLayout w:type="fixed"/>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top w:val="nil"/>
          <w:bottom w:val="nil"/>
          <w:insideH w:val="nil"/>
          <w:insideV w:val="nil"/>
        </w:tcBorders>
        <w:shd w:val="clear" w:color="auto" w:fill="EFD3D3"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blLayout w:type="fixed"/>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blLayout w:type="fixed"/>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top w:val="nil"/>
          <w:bottom w:val="nil"/>
          <w:insideH w:val="nil"/>
          <w:insideV w:val="nil"/>
        </w:tcBorders>
        <w:shd w:val="clear" w:color="auto" w:fill="E6EED5"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blLayout w:type="fixed"/>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blLayout w:type="fixed"/>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top w:val="nil"/>
          <w:bottom w:val="nil"/>
          <w:insideH w:val="nil"/>
          <w:insideV w:val="nil"/>
        </w:tcBorders>
        <w:shd w:val="clear" w:color="auto" w:fill="DFD8E8"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blLayout w:type="fixed"/>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blLayout w:type="fixed"/>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DE5D1" w:themeFill="accent6" w:themeFillTint="3F"/>
      </w:tcPr>
    </w:tblStylePr>
    <w:tblStylePr w:type="band1Horz">
      <w:tblPr>
        <w:tblLayout w:type="fixed"/>
      </w:tblPr>
      <w:tcPr>
        <w:tcBorders>
          <w:top w:val="nil"/>
          <w:bottom w:val="nil"/>
          <w:insideH w:val="nil"/>
          <w:insideV w:val="nil"/>
        </w:tcBorders>
        <w:shd w:val="clear" w:color="auto" w:fill="FDE5D1"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86">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blLayout w:type="fixed"/>
      </w:tblPr>
      <w:tcPr>
        <w:tcBorders>
          <w:top w:val="single" w:color="7BA0CD"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blLayout w:type="fixed"/>
      </w:tblPr>
      <w:tcPr>
        <w:tcBorders>
          <w:top w:val="single" w:color="CF7B79"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blLayout w:type="fixed"/>
      </w:tblPr>
      <w:tcPr>
        <w:tcBorders>
          <w:top w:val="single" w:color="B4CC82"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blLayout w:type="fixed"/>
      </w:tblPr>
      <w:tcPr>
        <w:tcBorders>
          <w:top w:val="single" w:color="9F8AB9"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blLayout w:type="fixed"/>
      </w:tblPr>
      <w:tcPr>
        <w:tcBorders>
          <w:top w:val="single" w:color="F9B074"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blLayout w:type="fixed"/>
      </w:tblPr>
      <w:tcPr>
        <w:shd w:val="clear" w:color="auto" w:fill="EDF2F8"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BE5F1" w:themeFill="accent1" w:themeFillTint="33"/>
      </w:tcPr>
    </w:tblStylePr>
    <w:tblStylePr w:type="band1Vert">
      <w:tblPr>
        <w:tblLayout w:type="fixed"/>
      </w:tblPr>
      <w:tcPr>
        <w:shd w:val="clear" w:color="auto" w:fill="A7C0DE" w:themeFill="accent1" w:themeFillTint="7F"/>
      </w:tcPr>
    </w:tblStylePr>
    <w:tblStylePr w:type="band1Horz">
      <w:tblPr>
        <w:tblLayout w:type="fixed"/>
      </w:tblPr>
      <w:tcPr>
        <w:tcBorders>
          <w:insideH w:val="single" w:sz="6" w:space="0"/>
          <w:insideV w:val="single" w:sz="6" w:space="0"/>
        </w:tcBorders>
        <w:shd w:val="clear" w:color="auto" w:fill="A7C0DE" w:themeFill="accent1" w:themeFillTint="7F"/>
      </w:tcPr>
    </w:tblStylePr>
    <w:tblStylePr w:type="nwCell">
      <w:tblPr>
        <w:tblLayout w:type="fixed"/>
      </w:tblPr>
      <w:tcPr>
        <w:shd w:val="clear" w:color="auto" w:fill="FFFFFF" w:themeFill="background1"/>
      </w:tcPr>
    </w:tblStylePr>
  </w:style>
  <w:style w:type="table" w:styleId="95">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blLayout w:type="fixed"/>
      </w:tblPr>
      <w:tcPr>
        <w:shd w:val="clear" w:color="auto" w:fill="F8EDED"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2DBDB" w:themeFill="accent2" w:themeFillTint="33"/>
      </w:tcPr>
    </w:tblStylePr>
    <w:tblStylePr w:type="band1Vert">
      <w:tblPr>
        <w:tblLayout w:type="fixed"/>
      </w:tblPr>
      <w:tcPr>
        <w:shd w:val="clear" w:color="auto" w:fill="DFA7A6" w:themeFill="accent2" w:themeFillTint="7F"/>
      </w:tcPr>
    </w:tblStylePr>
    <w:tblStylePr w:type="band1Horz">
      <w:tblPr>
        <w:tblLayout w:type="fixed"/>
      </w:tblPr>
      <w:tcPr>
        <w:tcBorders>
          <w:insideH w:val="single" w:sz="6" w:space="0"/>
          <w:insideV w:val="single" w:sz="6" w:space="0"/>
        </w:tcBorders>
        <w:shd w:val="clear" w:color="auto" w:fill="DFA7A6" w:themeFill="accent2" w:themeFillTint="7F"/>
      </w:tcPr>
    </w:tblStylePr>
    <w:tblStylePr w:type="nwCell">
      <w:tblPr>
        <w:tblLayout w:type="fixed"/>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blLayout w:type="fixed"/>
      </w:tblPr>
      <w:tcPr>
        <w:shd w:val="clear" w:color="auto" w:fill="F5F8EE"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AF1DD" w:themeFill="accent3" w:themeFillTint="33"/>
      </w:tcPr>
    </w:tblStylePr>
    <w:tblStylePr w:type="band1Vert">
      <w:tblPr>
        <w:tblLayout w:type="fixed"/>
      </w:tblPr>
      <w:tcPr>
        <w:shd w:val="clear" w:color="auto" w:fill="CDDDAC" w:themeFill="accent3" w:themeFillTint="7F"/>
      </w:tcPr>
    </w:tblStylePr>
    <w:tblStylePr w:type="band1Horz">
      <w:tblPr>
        <w:tblLayout w:type="fixed"/>
      </w:tblPr>
      <w:tcPr>
        <w:tcBorders>
          <w:insideH w:val="single" w:sz="6" w:space="0"/>
          <w:insideV w:val="single" w:sz="6" w:space="0"/>
        </w:tcBorders>
        <w:shd w:val="clear" w:color="auto" w:fill="CDDDAC" w:themeFill="accent3" w:themeFillTint="7F"/>
      </w:tcPr>
    </w:tblStylePr>
    <w:tblStylePr w:type="nwCell">
      <w:tblPr>
        <w:tblLayout w:type="fixed"/>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blLayout w:type="fixed"/>
      </w:tblPr>
      <w:tcPr>
        <w:shd w:val="clear" w:color="auto" w:fill="F2EFF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5DFEC" w:themeFill="accent4" w:themeFillTint="33"/>
      </w:tcPr>
    </w:tblStylePr>
    <w:tblStylePr w:type="band1Vert">
      <w:tblPr>
        <w:tblLayout w:type="fixed"/>
      </w:tblPr>
      <w:tcPr>
        <w:shd w:val="clear" w:color="auto" w:fill="BFB1D0" w:themeFill="accent4" w:themeFillTint="7F"/>
      </w:tcPr>
    </w:tblStylePr>
    <w:tblStylePr w:type="band1Horz">
      <w:tblPr>
        <w:tblLayout w:type="fixed"/>
      </w:tblPr>
      <w:tcPr>
        <w:tcBorders>
          <w:insideH w:val="single" w:sz="6" w:space="0"/>
          <w:insideV w:val="single" w:sz="6" w:space="0"/>
        </w:tcBorders>
        <w:shd w:val="clear" w:color="auto" w:fill="BFB1D0" w:themeFill="accent4" w:themeFillTint="7F"/>
      </w:tcPr>
    </w:tblStylePr>
    <w:tblStylePr w:type="nwCell">
      <w:tblPr>
        <w:tblLayout w:type="fixed"/>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blLayout w:type="fixed"/>
      </w:tblPr>
      <w:tcPr>
        <w:shd w:val="clear" w:color="auto" w:fill="EDF6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AEEF3" w:themeFill="accent5" w:themeFillTint="33"/>
      </w:tcPr>
    </w:tblStylePr>
    <w:tblStylePr w:type="band1Vert">
      <w:tblPr>
        <w:tblLayout w:type="fixed"/>
      </w:tblPr>
      <w:tcPr>
        <w:shd w:val="clear" w:color="auto" w:fill="A5D5E2" w:themeFill="accent5" w:themeFillTint="7F"/>
      </w:tcPr>
    </w:tblStylePr>
    <w:tblStylePr w:type="band1Horz">
      <w:tblPr>
        <w:tblLayout w:type="fixed"/>
      </w:tblPr>
      <w:tcPr>
        <w:tcBorders>
          <w:insideH w:val="single" w:sz="6" w:space="0"/>
          <w:insideV w:val="single" w:sz="6" w:space="0"/>
        </w:tcBorders>
        <w:shd w:val="clear" w:color="auto" w:fill="A5D5E2" w:themeFill="accent5" w:themeFillTint="7F"/>
      </w:tcPr>
    </w:tblStylePr>
    <w:tblStylePr w:type="nwCell">
      <w:tblPr>
        <w:tblLayout w:type="fixed"/>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blLayout w:type="fixed"/>
      </w:tblPr>
      <w:tcPr>
        <w:shd w:val="clear" w:color="auto" w:fill="FEF4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DE9D9" w:themeFill="accent6" w:themeFillTint="33"/>
      </w:tcPr>
    </w:tblStylePr>
    <w:tblStylePr w:type="band1Vert">
      <w:tblPr>
        <w:tblLayout w:type="fixed"/>
      </w:tblPr>
      <w:tcPr>
        <w:shd w:val="clear" w:color="auto" w:fill="FBCAA2" w:themeFill="accent6" w:themeFillTint="7F"/>
      </w:tcPr>
    </w:tblStylePr>
    <w:tblStylePr w:type="band1Horz">
      <w:tblPr>
        <w:tblLayout w:type="fixed"/>
      </w:tblPr>
      <w:tcPr>
        <w:tcBorders>
          <w:insideH w:val="single" w:sz="6" w:space="0"/>
          <w:insideV w:val="single" w:sz="6" w:space="0"/>
        </w:tcBorders>
        <w:shd w:val="clear" w:color="auto" w:fill="FBCAA2" w:themeFill="accent6" w:themeFillTint="7F"/>
      </w:tcPr>
    </w:tblStylePr>
    <w:tblStylePr w:type="nwCell">
      <w:tblPr>
        <w:tblLayout w:type="fixed"/>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F81BD"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blLayout w:type="fixed"/>
      </w:tblPr>
      <w:tcPr>
        <w:tcBorders>
          <w:top w:val="nil"/>
          <w:left w:val="nil"/>
          <w:bottom w:val="nil"/>
          <w:right w:val="nil"/>
          <w:insideH w:val="nil"/>
          <w:insideV w:val="nil"/>
        </w:tcBorders>
        <w:shd w:val="clear" w:color="auto" w:fill="366091" w:themeFill="accent1" w:themeFillShade="BF"/>
      </w:tcPr>
    </w:tblStylePr>
    <w:tblStylePr w:type="band1Horz">
      <w:tblPr>
        <w:tblLayout w:type="fixed"/>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C0504D"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blLayout w:type="fixed"/>
      </w:tblPr>
      <w:tcPr>
        <w:tcBorders>
          <w:top w:val="nil"/>
          <w:left w:val="nil"/>
          <w:bottom w:val="nil"/>
          <w:right w:val="nil"/>
          <w:insideH w:val="nil"/>
          <w:insideV w:val="nil"/>
        </w:tcBorders>
        <w:shd w:val="clear" w:color="auto" w:fill="943734" w:themeFill="accent2" w:themeFillShade="BF"/>
      </w:tcPr>
    </w:tblStylePr>
    <w:tblStylePr w:type="band1Horz">
      <w:tblPr>
        <w:tblLayout w:type="fixed"/>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9BBB59"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blLayout w:type="fixed"/>
      </w:tblPr>
      <w:tcPr>
        <w:tcBorders>
          <w:top w:val="nil"/>
          <w:left w:val="nil"/>
          <w:bottom w:val="nil"/>
          <w:right w:val="nil"/>
          <w:insideH w:val="nil"/>
          <w:insideV w:val="nil"/>
        </w:tcBorders>
        <w:shd w:val="clear" w:color="auto" w:fill="76923C" w:themeFill="accent3" w:themeFillShade="BF"/>
      </w:tcPr>
    </w:tblStylePr>
    <w:tblStylePr w:type="band1Horz">
      <w:tblPr>
        <w:tblLayout w:type="fixed"/>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8064A2"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blLayout w:type="fixed"/>
      </w:tblPr>
      <w:tcPr>
        <w:tcBorders>
          <w:top w:val="nil"/>
          <w:left w:val="nil"/>
          <w:bottom w:val="nil"/>
          <w:right w:val="nil"/>
          <w:insideH w:val="nil"/>
          <w:insideV w:val="nil"/>
        </w:tcBorders>
        <w:shd w:val="clear" w:color="auto" w:fill="5F497A" w:themeFill="accent4" w:themeFillShade="BF"/>
      </w:tcPr>
    </w:tblStylePr>
    <w:tblStylePr w:type="band1Horz">
      <w:tblPr>
        <w:tblLayout w:type="fixed"/>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4BACC6"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blLayout w:type="fixed"/>
      </w:tblPr>
      <w:tcPr>
        <w:tcBorders>
          <w:top w:val="nil"/>
          <w:left w:val="nil"/>
          <w:bottom w:val="nil"/>
          <w:right w:val="nil"/>
          <w:insideH w:val="nil"/>
          <w:insideV w:val="nil"/>
        </w:tcBorders>
        <w:shd w:val="clear" w:color="auto" w:fill="31849B" w:themeFill="accent5" w:themeFillShade="BF"/>
      </w:tcPr>
    </w:tblStylePr>
    <w:tblStylePr w:type="band1Horz">
      <w:tblPr>
        <w:tblLayout w:type="fixed"/>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Layout w:type="fixed"/>
      <w:tblCellMar>
        <w:top w:w="0" w:type="dxa"/>
        <w:left w:w="108" w:type="dxa"/>
        <w:bottom w:w="0" w:type="dxa"/>
        <w:right w:w="108" w:type="dxa"/>
      </w:tblCellMar>
    </w:tblPr>
    <w:tcPr>
      <w:shd w:val="clear" w:color="auto" w:fill="F79646"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blLayout w:type="fixed"/>
      </w:tblPr>
      <w:tcPr>
        <w:tcBorders>
          <w:top w:val="nil"/>
          <w:left w:val="nil"/>
          <w:bottom w:val="nil"/>
          <w:right w:val="nil"/>
          <w:insideH w:val="nil"/>
          <w:insideV w:val="nil"/>
        </w:tcBorders>
        <w:shd w:val="clear" w:color="auto" w:fill="E36C09" w:themeFill="accent6" w:themeFillShade="BF"/>
      </w:tcPr>
    </w:tblStylePr>
    <w:tblStylePr w:type="band1Horz">
      <w:tblPr>
        <w:tblLayout w:type="fixed"/>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E5E5" w:themeFill="tex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2F8" w:themeFill="accent1"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B4D74" w:themeFill="accent1" w:themeFillShade="99"/>
      </w:tcPr>
    </w:tblStylePr>
    <w:tblStylePr w:type="band1Vert">
      <w:tblPr>
        <w:tblLayout w:type="fixed"/>
      </w:tblPr>
      <w:tcPr>
        <w:shd w:val="clear" w:color="auto" w:fill="B8CCE4" w:themeFill="accent1" w:themeFillTint="66"/>
      </w:tcPr>
    </w:tblStylePr>
    <w:tblStylePr w:type="band1Horz">
      <w:tblPr>
        <w:tblLayout w:type="fixed"/>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8EDED" w:themeFill="accent2" w:themeFillTint="19"/>
    </w:tcPr>
    <w:tblStylePr w:type="firstRow">
      <w:rPr>
        <w:b/>
        <w:bCs/>
      </w:rPr>
      <w:tblPr>
        <w:tblLayout w:type="fixed"/>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72C2A" w:themeFill="accent2" w:themeFillShade="99"/>
      </w:tcPr>
    </w:tblStylePr>
    <w:tblStylePr w:type="band1Vert">
      <w:tblPr>
        <w:tblLayout w:type="fixed"/>
      </w:tblPr>
      <w:tcPr>
        <w:shd w:val="clear" w:color="auto" w:fill="E5B8B7" w:themeFill="accent2" w:themeFillTint="66"/>
      </w:tcPr>
    </w:tblStylePr>
    <w:tblStylePr w:type="band1Horz">
      <w:tblPr>
        <w:tblLayout w:type="fixed"/>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5F8EE" w:themeFill="accent3" w:themeFillTint="19"/>
    </w:tcPr>
    <w:tblStylePr w:type="firstRow">
      <w:rPr>
        <w:b/>
        <w:bCs/>
      </w:rPr>
      <w:tblPr>
        <w:tblLayout w:type="fixed"/>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5E7530" w:themeFill="accent3" w:themeFillShade="99"/>
      </w:tcPr>
    </w:tblStylePr>
    <w:tblStylePr w:type="band1Vert">
      <w:tblPr>
        <w:tblLayout w:type="fixed"/>
      </w:tblPr>
      <w:tcPr>
        <w:shd w:val="clear" w:color="auto" w:fill="D6E3BC" w:themeFill="accent3" w:themeFillTint="66"/>
      </w:tcPr>
    </w:tblStylePr>
    <w:tblStylePr w:type="band1Horz">
      <w:tblPr>
        <w:tblLayout w:type="fixed"/>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2EFF5" w:themeFill="accent4" w:themeFillTint="19"/>
    </w:tcPr>
    <w:tblStylePr w:type="firstRow">
      <w:rPr>
        <w:b/>
        <w:bCs/>
      </w:rPr>
      <w:tblPr>
        <w:tblLayout w:type="fixed"/>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C3A62" w:themeFill="accent4" w:themeFillShade="99"/>
      </w:tcPr>
    </w:tblStylePr>
    <w:tblStylePr w:type="band1Vert">
      <w:tblPr>
        <w:tblLayout w:type="fixed"/>
      </w:tblPr>
      <w:tcPr>
        <w:shd w:val="clear" w:color="auto" w:fill="CCC0D9" w:themeFill="accent4" w:themeFillTint="66"/>
      </w:tcPr>
    </w:tblStylePr>
    <w:tblStylePr w:type="band1Horz">
      <w:tblPr>
        <w:tblLayout w:type="fixed"/>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DF6F9" w:themeFill="accent5" w:themeFillTint="19"/>
    </w:tcPr>
    <w:tblStylePr w:type="firstRow">
      <w:rPr>
        <w:b/>
        <w:bCs/>
      </w:rPr>
      <w:tblPr>
        <w:tblLayout w:type="fixed"/>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76A7C" w:themeFill="accent5" w:themeFillShade="99"/>
      </w:tcPr>
    </w:tblStylePr>
    <w:tblStylePr w:type="band1Vert">
      <w:tblPr>
        <w:tblLayout w:type="fixed"/>
      </w:tblPr>
      <w:tcPr>
        <w:shd w:val="clear" w:color="auto" w:fill="B6DDE8" w:themeFill="accent5" w:themeFillTint="66"/>
      </w:tcPr>
    </w:tblStylePr>
    <w:tblStylePr w:type="band1Horz">
      <w:tblPr>
        <w:tblLayout w:type="fixed"/>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FEF4EC" w:themeFill="accent6" w:themeFillTint="19"/>
    </w:tcPr>
    <w:tblStylePr w:type="firstRow">
      <w:rPr>
        <w:b/>
        <w:bCs/>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B65607" w:themeFill="accent6" w:themeFillShade="99"/>
      </w:tcPr>
    </w:tblStylePr>
    <w:tblStylePr w:type="band1Vert">
      <w:tblPr>
        <w:tblLayout w:type="fixed"/>
      </w:tblPr>
      <w:tcPr>
        <w:shd w:val="clear" w:color="auto" w:fill="FBD4B4" w:themeFill="accent6" w:themeFillTint="66"/>
      </w:tcPr>
    </w:tblStylePr>
    <w:tblStylePr w:type="band1Horz">
      <w:tblPr>
        <w:tblLayout w:type="fixed"/>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3" w:themeFill="accent2" w:themeFillTint="3F"/>
      </w:tcPr>
    </w:tblStylePr>
    <w:tblStylePr w:type="band1Horz">
      <w:tblPr>
        <w:tblLayout w:type="fixed"/>
      </w:tblPr>
      <w:tcPr>
        <w:shd w:val="clear" w:color="auto" w:fill="F2DBDB" w:themeFill="accent2" w:themeFillTint="33"/>
      </w:tcPr>
    </w:tblStylePr>
  </w:style>
  <w:style w:type="table" w:styleId="124">
    <w:name w:val="Colorful List Accent 3"/>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0" w:themeFill="accent5" w:themeFillTint="3F"/>
      </w:tcPr>
    </w:tblStylePr>
    <w:tblStylePr w:type="band1Horz">
      <w:tblPr>
        <w:tblLayout w:type="fixed"/>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5D1" w:themeFill="accent6" w:themeFillTint="3F"/>
      </w:tcPr>
    </w:tblStylePr>
    <w:tblStylePr w:type="band1Horz">
      <w:tblPr>
        <w:tblLayout w:type="fixed"/>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rPr>
      <w:tblPr>
        <w:tblLayout w:type="fixed"/>
      </w:tblPr>
      <w:tcPr>
        <w:shd w:val="clear" w:color="auto" w:fill="B8CCE4" w:themeFill="accent1" w:themeFillTint="66"/>
      </w:tcPr>
    </w:tblStylePr>
    <w:tblStylePr w:type="lastRow">
      <w:rPr>
        <w:b/>
        <w:bCs/>
        <w:color w:val="000000" w:themeColor="text1"/>
        <w14:textFill>
          <w14:solidFill>
            <w14:schemeClr w14:val="tx1"/>
          </w14:solidFill>
        </w14:textFill>
      </w:rPr>
      <w:tblPr>
        <w:tblLayout w:type="fixed"/>
      </w:tblPr>
      <w:tcPr>
        <w:shd w:val="clear" w:color="auto" w:fill="B8CCE4" w:themeFill="accent1" w:themeFillTint="66"/>
      </w:tcPr>
    </w:tblStylePr>
    <w:tblStylePr w:type="fir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lastCol">
      <w:rPr>
        <w:color w:val="FFFFFF" w:themeColor="background1"/>
        <w14:textFill>
          <w14:solidFill>
            <w14:schemeClr w14:val="bg1"/>
          </w14:solidFill>
        </w14:textFill>
      </w:rPr>
      <w:tblPr>
        <w:tblLayout w:type="fixed"/>
      </w:tblPr>
      <w:tcPr>
        <w:shd w:val="clear" w:color="auto" w:fill="366091" w:themeFill="accent1" w:themeFillShade="BF"/>
      </w:tcPr>
    </w:tblStylePr>
    <w:tblStylePr w:type="band1Vert">
      <w:tblPr>
        <w:tblLayout w:type="fixed"/>
      </w:tblPr>
      <w:tcPr>
        <w:shd w:val="clear" w:color="auto" w:fill="A7C0DE" w:themeFill="accent1" w:themeFillTint="7F"/>
      </w:tcPr>
    </w:tblStylePr>
    <w:tblStylePr w:type="band1Horz">
      <w:tblPr>
        <w:tblLayout w:type="fixed"/>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2DBDB" w:themeFill="accent2" w:themeFillTint="33"/>
    </w:tcPr>
    <w:tblStylePr w:type="firstRow">
      <w:rPr>
        <w:b/>
        <w:bCs/>
      </w:rPr>
      <w:tblPr>
        <w:tblLayout w:type="fixed"/>
      </w:tblPr>
      <w:tcPr>
        <w:shd w:val="clear" w:color="auto" w:fill="E5B8B7" w:themeFill="accent2" w:themeFillTint="66"/>
      </w:tcPr>
    </w:tblStylePr>
    <w:tblStylePr w:type="lastRow">
      <w:rPr>
        <w:b/>
        <w:bCs/>
        <w:color w:val="000000" w:themeColor="text1"/>
        <w14:textFill>
          <w14:solidFill>
            <w14:schemeClr w14:val="tx1"/>
          </w14:solidFill>
        </w14:textFill>
      </w:rPr>
      <w:tblPr>
        <w:tblLayout w:type="fixed"/>
      </w:tblPr>
      <w:tcPr>
        <w:shd w:val="clear" w:color="auto" w:fill="E5B8B7" w:themeFill="accent2" w:themeFillTint="66"/>
      </w:tcPr>
    </w:tblStylePr>
    <w:tblStylePr w:type="fir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lastCol">
      <w:rPr>
        <w:color w:val="FFFFFF" w:themeColor="background1"/>
        <w14:textFill>
          <w14:solidFill>
            <w14:schemeClr w14:val="bg1"/>
          </w14:solidFill>
        </w14:textFill>
      </w:rPr>
      <w:tblPr>
        <w:tblLayout w:type="fixed"/>
      </w:tblPr>
      <w:tcPr>
        <w:shd w:val="clear" w:color="auto" w:fill="943734" w:themeFill="accent2" w:themeFillShade="BF"/>
      </w:tcPr>
    </w:tblStylePr>
    <w:tblStylePr w:type="band1Vert">
      <w:tblPr>
        <w:tblLayout w:type="fixed"/>
      </w:tblPr>
      <w:tcPr>
        <w:shd w:val="clear" w:color="auto" w:fill="DFA7A6" w:themeFill="accent2" w:themeFillTint="7F"/>
      </w:tcPr>
    </w:tblStylePr>
    <w:tblStylePr w:type="band1Horz">
      <w:tblPr>
        <w:tblLayout w:type="fixed"/>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AF1DD" w:themeFill="accent3" w:themeFillTint="33"/>
    </w:tcPr>
    <w:tblStylePr w:type="firstRow">
      <w:rPr>
        <w:b/>
        <w:bCs/>
      </w:rPr>
      <w:tblPr>
        <w:tblLayout w:type="fixed"/>
      </w:tblPr>
      <w:tcPr>
        <w:shd w:val="clear" w:color="auto" w:fill="D6E3BC" w:themeFill="accent3" w:themeFillTint="66"/>
      </w:tcPr>
    </w:tblStylePr>
    <w:tblStylePr w:type="lastRow">
      <w:rPr>
        <w:b/>
        <w:bCs/>
        <w:color w:val="000000" w:themeColor="text1"/>
        <w14:textFill>
          <w14:solidFill>
            <w14:schemeClr w14:val="tx1"/>
          </w14:solidFill>
        </w14:textFill>
      </w:rPr>
      <w:tblPr>
        <w:tblLayout w:type="fixed"/>
      </w:tblPr>
      <w:tcPr>
        <w:shd w:val="clear" w:color="auto" w:fill="D6E3BC" w:themeFill="accent3" w:themeFillTint="66"/>
      </w:tcPr>
    </w:tblStylePr>
    <w:tblStylePr w:type="fir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lastCol">
      <w:rPr>
        <w:color w:val="FFFFFF" w:themeColor="background1"/>
        <w14:textFill>
          <w14:solidFill>
            <w14:schemeClr w14:val="bg1"/>
          </w14:solidFill>
        </w14:textFill>
      </w:rPr>
      <w:tblPr>
        <w:tblLayout w:type="fixed"/>
      </w:tblPr>
      <w:tcPr>
        <w:shd w:val="clear" w:color="auto" w:fill="76923C" w:themeFill="accent3" w:themeFillShade="BF"/>
      </w:tcPr>
    </w:tblStylePr>
    <w:tblStylePr w:type="band1Vert">
      <w:tblPr>
        <w:tblLayout w:type="fixed"/>
      </w:tblPr>
      <w:tcPr>
        <w:shd w:val="clear" w:color="auto" w:fill="CDDDAC" w:themeFill="accent3" w:themeFillTint="7F"/>
      </w:tcPr>
    </w:tblStylePr>
    <w:tblStylePr w:type="band1Horz">
      <w:tblPr>
        <w:tblLayout w:type="fixed"/>
      </w:tblPr>
      <w:tcPr>
        <w:shd w:val="clear" w:color="auto" w:fill="CDDDAC" w:themeFill="accent3" w:themeFillTint="7F"/>
      </w:tcPr>
    </w:tblStylePr>
  </w:style>
  <w:style w:type="table" w:styleId="132">
    <w:name w:val="Colorful Grid Accent 4"/>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rPr>
      <w:tblPr>
        <w:tblLayout w:type="fixed"/>
      </w:tblPr>
      <w:tcPr>
        <w:shd w:val="clear" w:color="auto" w:fill="CCC0D9" w:themeFill="accent4" w:themeFillTint="66"/>
      </w:tcPr>
    </w:tblStylePr>
    <w:tblStylePr w:type="lastRow">
      <w:rPr>
        <w:b/>
        <w:bCs/>
        <w:color w:val="000000" w:themeColor="text1"/>
        <w14:textFill>
          <w14:solidFill>
            <w14:schemeClr w14:val="tx1"/>
          </w14:solidFill>
        </w14:textFill>
      </w:rPr>
      <w:tblPr>
        <w:tblLayout w:type="fixed"/>
      </w:tblPr>
      <w:tcPr>
        <w:shd w:val="clear" w:color="auto" w:fill="CCC0D9" w:themeFill="accent4" w:themeFillTint="66"/>
      </w:tcPr>
    </w:tblStylePr>
    <w:tblStylePr w:type="fir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lastCol">
      <w:rPr>
        <w:color w:val="FFFFFF" w:themeColor="background1"/>
        <w14:textFill>
          <w14:solidFill>
            <w14:schemeClr w14:val="bg1"/>
          </w14:solidFill>
        </w14:textFill>
      </w:rPr>
      <w:tblPr>
        <w:tblLayout w:type="fixed"/>
      </w:tblPr>
      <w:tcPr>
        <w:shd w:val="clear" w:color="auto" w:fill="5F497A" w:themeFill="accent4" w:themeFillShade="BF"/>
      </w:tcPr>
    </w:tblStylePr>
    <w:tblStylePr w:type="band1Vert">
      <w:tblPr>
        <w:tblLayout w:type="fixed"/>
      </w:tblPr>
      <w:tcPr>
        <w:shd w:val="clear" w:color="auto" w:fill="BFB1D0" w:themeFill="accent4" w:themeFillTint="7F"/>
      </w:tcPr>
    </w:tblStylePr>
    <w:tblStylePr w:type="band1Horz">
      <w:tblPr>
        <w:tblLayout w:type="fixed"/>
      </w:tblPr>
      <w:tcPr>
        <w:shd w:val="clear" w:color="auto" w:fill="BFB1D0" w:themeFill="accent4" w:themeFillTint="7F"/>
      </w:tcPr>
    </w:tblStylePr>
  </w:style>
  <w:style w:type="table" w:styleId="133">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table" w:styleId="134">
    <w:name w:val="Colorful Grid Accent 6"/>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FDE9D9" w:themeFill="accent6" w:themeFillTint="33"/>
    </w:tcPr>
    <w:tblStylePr w:type="firstRow">
      <w:rPr>
        <w:b/>
        <w:bCs/>
      </w:rPr>
      <w:tblPr>
        <w:tblLayout w:type="fixed"/>
      </w:tblPr>
      <w:tcPr>
        <w:shd w:val="clear" w:color="auto" w:fill="FBD4B4" w:themeFill="accent6" w:themeFillTint="66"/>
      </w:tcPr>
    </w:tblStylePr>
    <w:tblStylePr w:type="lastRow">
      <w:rPr>
        <w:b/>
        <w:bCs/>
        <w:color w:val="000000" w:themeColor="text1"/>
        <w14:textFill>
          <w14:solidFill>
            <w14:schemeClr w14:val="tx1"/>
          </w14:solidFill>
        </w14:textFill>
      </w:rPr>
      <w:tblPr>
        <w:tblLayout w:type="fixed"/>
      </w:tblPr>
      <w:tcPr>
        <w:shd w:val="clear" w:color="auto" w:fill="FBD4B4" w:themeFill="accent6" w:themeFillTint="66"/>
      </w:tcPr>
    </w:tblStylePr>
    <w:tblStylePr w:type="fir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lastCol">
      <w:rPr>
        <w:color w:val="FFFFFF" w:themeColor="background1"/>
        <w14:textFill>
          <w14:solidFill>
            <w14:schemeClr w14:val="bg1"/>
          </w14:solidFill>
        </w14:textFill>
      </w:rPr>
      <w:tblPr>
        <w:tblLayout w:type="fixed"/>
      </w:tblPr>
      <w:tcPr>
        <w:shd w:val="clear" w:color="auto" w:fill="E36C09" w:themeFill="accent6" w:themeFillShade="BF"/>
      </w:tcPr>
    </w:tblStylePr>
    <w:tblStylePr w:type="band1Vert">
      <w:tblPr>
        <w:tblLayout w:type="fixed"/>
      </w:tblPr>
      <w:tcPr>
        <w:shd w:val="clear" w:color="auto" w:fill="FBCAA2" w:themeFill="accent6" w:themeFillTint="7F"/>
      </w:tcPr>
    </w:tblStylePr>
    <w:tblStylePr w:type="band1Horz">
      <w:tblPr>
        <w:tblLayout w:type="fixed"/>
      </w:tblPr>
      <w:tcPr>
        <w:shd w:val="clear" w:color="auto" w:fill="FBCAA2" w:themeFill="accent6" w:themeFillTint="7F"/>
      </w:tcPr>
    </w:tblStylePr>
  </w:style>
  <w:style w:type="character" w:customStyle="1" w:styleId="135">
    <w:name w:val="Header Char"/>
    <w:basedOn w:val="32"/>
    <w:link w:val="25"/>
    <w:uiPriority w:val="99"/>
  </w:style>
  <w:style w:type="character" w:customStyle="1" w:styleId="136">
    <w:name w:val="Footer Char"/>
    <w:basedOn w:val="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32"/>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32"/>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32"/>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32"/>
    <w:link w:val="19"/>
    <w:uiPriority w:val="99"/>
  </w:style>
  <w:style w:type="character" w:customStyle="1" w:styleId="145">
    <w:name w:val="Body Text 2 Char"/>
    <w:basedOn w:val="32"/>
    <w:link w:val="28"/>
    <w:uiPriority w:val="99"/>
  </w:style>
  <w:style w:type="character" w:customStyle="1" w:styleId="146">
    <w:name w:val="Body Text 3 Char"/>
    <w:basedOn w:val="32"/>
    <w:link w:val="17"/>
    <w:uiPriority w:val="99"/>
    <w:rPr>
      <w:sz w:val="16"/>
      <w:szCs w:val="16"/>
    </w:rPr>
  </w:style>
  <w:style w:type="character" w:customStyle="1" w:styleId="147">
    <w:name w:val="Macro Text Char"/>
    <w:basedOn w:val="32"/>
    <w:link w:val="13"/>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32"/>
    <w:link w:val="148"/>
    <w:uiPriority w:val="29"/>
    <w:rPr>
      <w:i/>
      <w:iCs/>
      <w:color w:val="000000" w:themeColor="text1"/>
      <w14:textFill>
        <w14:solidFill>
          <w14:schemeClr w14:val="tx1"/>
        </w14:solidFill>
      </w14:textFill>
    </w:rPr>
  </w:style>
  <w:style w:type="character" w:customStyle="1" w:styleId="150">
    <w:name w:val="Heading 4 Char"/>
    <w:basedOn w:val="32"/>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32"/>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32"/>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32"/>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32"/>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32"/>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32"/>
    <w:link w:val="156"/>
    <w:uiPriority w:val="30"/>
    <w:rPr>
      <w:b/>
      <w:bCs/>
      <w:i/>
      <w:iCs/>
      <w:color w:val="4F81BD" w:themeColor="accent1"/>
      <w14:textFill>
        <w14:solidFill>
          <w14:schemeClr w14:val="accent1"/>
        </w14:solidFill>
      </w14:textFill>
    </w:rPr>
  </w:style>
  <w:style w:type="character" w:customStyle="1" w:styleId="158">
    <w:name w:val="Subtle Emphasis"/>
    <w:basedOn w:val="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32"/>
    <w:qFormat/>
    <w:uiPriority w:val="21"/>
    <w:rPr>
      <w:b/>
      <w:bCs/>
      <w:i/>
      <w:iCs/>
      <w:color w:val="4F81BD" w:themeColor="accent1"/>
      <w14:textFill>
        <w14:solidFill>
          <w14:schemeClr w14:val="accent1"/>
        </w14:solidFill>
      </w14:textFill>
    </w:rPr>
  </w:style>
  <w:style w:type="character" w:customStyle="1" w:styleId="160">
    <w:name w:val="Subtle Reference"/>
    <w:basedOn w:val="32"/>
    <w:qFormat/>
    <w:uiPriority w:val="31"/>
    <w:rPr>
      <w:smallCaps/>
      <w:color w:val="C0504D" w:themeColor="accent2"/>
      <w:u w:val="single"/>
      <w14:textFill>
        <w14:solidFill>
          <w14:schemeClr w14:val="accent2"/>
        </w14:solidFill>
      </w14:textFill>
    </w:rPr>
  </w:style>
  <w:style w:type="character" w:customStyle="1" w:styleId="161">
    <w:name w:val="Intense Reference"/>
    <w:basedOn w:val="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32"/>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xxf</cp:lastModifiedBy>
  <dcterms:modified xsi:type="dcterms:W3CDTF">2022-01-11T15:25:41Z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